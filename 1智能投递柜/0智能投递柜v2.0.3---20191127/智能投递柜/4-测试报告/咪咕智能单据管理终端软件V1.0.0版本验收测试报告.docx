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/>
        </w:rPr>
      </w:pPr>
      <w:bookmarkStart w:id="0" w:name="hp_LogicalHeaderComplete"/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ind w:right="105"/>
        <w:rPr>
          <w:rFonts w:ascii="宋体" w:hAnsi="宋体" w:cs="宋体"/>
          <w:b/>
          <w:sz w:val="48"/>
          <w:szCs w:val="48"/>
        </w:rPr>
      </w:pP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咪咕智能单据管理终端软件V1.0.0版本验收测试报告</w:t>
      </w:r>
    </w:p>
    <w:p>
      <w:pPr>
        <w:jc w:val="center"/>
        <w:rPr>
          <w:rFonts w:ascii="宋体"/>
          <w:sz w:val="30"/>
          <w:szCs w:val="30"/>
        </w:rPr>
      </w:pPr>
      <w:r>
        <w:drawing>
          <wp:inline distT="0" distB="0" distL="114300" distR="114300">
            <wp:extent cx="1660525" cy="681990"/>
            <wp:effectExtent l="0" t="0" r="15875" b="381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right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bookmarkEnd w:id="0"/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咪咕文化科技有限公司</w:t>
      </w:r>
    </w:p>
    <w:p>
      <w:pPr>
        <w:adjustRightInd w:val="0"/>
        <w:snapToGrid w:val="0"/>
        <w:spacing w:before="156" w:beforeLines="50" w:after="156" w:afterLines="50" w:line="360" w:lineRule="auto"/>
        <w:jc w:val="center"/>
      </w:pPr>
      <w:r>
        <w:rPr>
          <w:rFonts w:hint="eastAsia" w:ascii="宋体" w:hAnsi="宋体" w:eastAsia="宋体" w:cs="Times New Roman"/>
          <w:b/>
          <w:sz w:val="28"/>
          <w:szCs w:val="28"/>
        </w:rPr>
        <w:t>201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ascii="宋体" w:hAnsi="宋体" w:eastAsia="宋体" w:cs="Times New Roman"/>
          <w:b/>
          <w:sz w:val="28"/>
          <w:szCs w:val="28"/>
        </w:rPr>
        <w:t>0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8</w:t>
      </w:r>
      <w:r>
        <w:rPr>
          <w:rFonts w:hint="eastAsia" w:ascii="宋体" w:hAnsi="宋体"/>
          <w:b/>
          <w:sz w:val="28"/>
          <w:szCs w:val="28"/>
        </w:rPr>
        <w:t>月</w:t>
      </w:r>
    </w:p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</w:t>
      </w:r>
      <w:r>
        <w:rPr>
          <w:b/>
          <w:sz w:val="28"/>
          <w:szCs w:val="28"/>
        </w:rPr>
        <w:t>记录</w:t>
      </w:r>
    </w:p>
    <w:p/>
    <w:p/>
    <w:tbl>
      <w:tblPr>
        <w:tblStyle w:val="56"/>
        <w:tblpPr w:leftFromText="180" w:rightFromText="180" w:vertAnchor="text" w:horzAnchor="page" w:tblpX="2094" w:tblpY="298"/>
        <w:tblOverlap w:val="never"/>
        <w:tblW w:w="775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65"/>
        <w:gridCol w:w="1475"/>
        <w:gridCol w:w="2244"/>
        <w:gridCol w:w="1359"/>
        <w:gridCol w:w="171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70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pStyle w:val="155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版本号</w:t>
            </w: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pStyle w:val="155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修订日期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55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变更概述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pStyle w:val="155"/>
              <w:ind w:left="0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作者</w:t>
            </w: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pStyle w:val="155"/>
              <w:ind w:left="0"/>
              <w:jc w:val="center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审批人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6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V 1</w:t>
            </w: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.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0.0</w:t>
            </w: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firstLine="90" w:firstLineChars="50"/>
              <w:rPr>
                <w:rFonts w:asci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2018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08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01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初稿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丁倩倩、张传璐</w:t>
            </w: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jc w:val="both"/>
              <w:rPr>
                <w:rFonts w:ascii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eastAsia="zh-CN"/>
              </w:rPr>
              <w:t>黄瑞琪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2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155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7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7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</w:tr>
    </w:tbl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  <w:bookmarkStart w:id="17" w:name="_GoBack"/>
      <w:bookmarkEnd w:id="17"/>
    </w:p>
    <w:p>
      <w:pPr>
        <w:pStyle w:val="40"/>
      </w:pPr>
    </w:p>
    <w:p>
      <w:pPr>
        <w:pStyle w:val="40"/>
      </w:pPr>
    </w:p>
    <w:p/>
    <w:p/>
    <w:p/>
    <w:p/>
    <w:p/>
    <w:p/>
    <w:p/>
    <w:p/>
    <w:p/>
    <w:p/>
    <w:p/>
    <w:p>
      <w:pPr>
        <w:pStyle w:val="40"/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/>
    <w:p>
      <w:pPr>
        <w:jc w:val="center"/>
      </w:pPr>
      <w:r>
        <w:rPr>
          <w:rFonts w:hint="eastAsia" w:ascii="宋体" w:hAnsi="宋体"/>
          <w:b/>
          <w:kern w:val="0"/>
          <w:sz w:val="44"/>
          <w:szCs w:val="44"/>
        </w:rPr>
        <w:t>目 录</w:t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"_Toc482344243"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1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引言</w:t>
      </w:r>
      <w:r>
        <w:tab/>
      </w:r>
      <w:r>
        <w:fldChar w:fldCharType="begin"/>
      </w:r>
      <w:r>
        <w:instrText xml:space="preserve"> PAGEREF _Toc482344243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"_Toc482344244" </w:instrText>
      </w:r>
      <w:r>
        <w:fldChar w:fldCharType="separate"/>
      </w:r>
      <w:r>
        <w:rPr>
          <w:rStyle w:val="54"/>
          <w:rFonts w:ascii="Times New Roman" w:hAnsi="Times New Roman"/>
        </w:rPr>
        <w:t>1.1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_Toc482344244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"_Toc482344245" </w:instrText>
      </w:r>
      <w:r>
        <w:fldChar w:fldCharType="separate"/>
      </w:r>
      <w:r>
        <w:rPr>
          <w:rStyle w:val="54"/>
          <w:rFonts w:ascii="Times New Roman" w:hAnsi="Times New Roman"/>
        </w:rPr>
        <w:t>1.2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术语和缩略语</w:t>
      </w:r>
      <w:r>
        <w:tab/>
      </w:r>
      <w:r>
        <w:fldChar w:fldCharType="begin"/>
      </w:r>
      <w:r>
        <w:instrText xml:space="preserve"> PAGEREF _Toc482344245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"_Toc482344246" </w:instrText>
      </w:r>
      <w:r>
        <w:fldChar w:fldCharType="separate"/>
      </w:r>
      <w:r>
        <w:rPr>
          <w:rStyle w:val="54"/>
          <w:rFonts w:ascii="Times New Roman" w:hAnsi="Times New Roman"/>
        </w:rPr>
        <w:t>1.3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_Toc482344246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"_Toc482344247"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2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_Toc482344247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"_Toc482344248" </w:instrText>
      </w:r>
      <w:r>
        <w:fldChar w:fldCharType="separate"/>
      </w:r>
      <w:r>
        <w:rPr>
          <w:rStyle w:val="54"/>
          <w:rFonts w:ascii="Times New Roman" w:hAnsi="Times New Roman"/>
        </w:rPr>
        <w:t>2.1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_Toc482344248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"_Toc482344249" </w:instrText>
      </w:r>
      <w:r>
        <w:fldChar w:fldCharType="separate"/>
      </w:r>
      <w:r>
        <w:rPr>
          <w:rStyle w:val="54"/>
          <w:rFonts w:ascii="Times New Roman" w:hAnsi="Times New Roman"/>
        </w:rPr>
        <w:t>2.2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测试资源以及时间</w:t>
      </w:r>
      <w:r>
        <w:tab/>
      </w:r>
      <w:r>
        <w:fldChar w:fldCharType="begin"/>
      </w:r>
      <w:r>
        <w:instrText xml:space="preserve"> PAGEREF _Toc482344249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"_Toc482344250" </w:instrText>
      </w:r>
      <w:r>
        <w:fldChar w:fldCharType="separate"/>
      </w:r>
      <w:r>
        <w:rPr>
          <w:rStyle w:val="54"/>
          <w:rFonts w:ascii="Times New Roman" w:hAnsi="Times New Roman"/>
        </w:rPr>
        <w:t>2.3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_Toc482344250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"_Toc482344251"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3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功能测试用例执行情况</w:t>
      </w:r>
      <w:r>
        <w:tab/>
      </w:r>
      <w:r>
        <w:fldChar w:fldCharType="begin"/>
      </w:r>
      <w:r>
        <w:instrText xml:space="preserve"> PAGEREF _Toc482344251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"_Toc482344252"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4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测试缺陷统计分析</w:t>
      </w:r>
      <w:r>
        <w:tab/>
      </w:r>
      <w:r>
        <w:fldChar w:fldCharType="begin"/>
      </w:r>
      <w:r>
        <w:instrText xml:space="preserve"> PAGEREF _Toc482344252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"_Toc482344253" </w:instrText>
      </w:r>
      <w:r>
        <w:fldChar w:fldCharType="separate"/>
      </w:r>
      <w:r>
        <w:rPr>
          <w:rStyle w:val="54"/>
          <w:rFonts w:ascii="Times New Roman" w:hAnsi="Times New Roman"/>
        </w:rPr>
        <w:t>4.1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缺陷解决率</w:t>
      </w:r>
      <w:r>
        <w:tab/>
      </w:r>
      <w:r>
        <w:fldChar w:fldCharType="begin"/>
      </w:r>
      <w:r>
        <w:instrText xml:space="preserve"> PAGEREF _Toc482344253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"_Toc482344254" </w:instrText>
      </w:r>
      <w:r>
        <w:fldChar w:fldCharType="separate"/>
      </w:r>
      <w:r>
        <w:rPr>
          <w:rStyle w:val="54"/>
          <w:rFonts w:ascii="Times New Roman" w:hAnsi="Times New Roman"/>
        </w:rPr>
        <w:t>4.2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缺陷分析</w:t>
      </w:r>
      <w:r>
        <w:tab/>
      </w:r>
      <w:r>
        <w:fldChar w:fldCharType="begin"/>
      </w:r>
      <w:r>
        <w:instrText xml:space="preserve"> PAGEREF _Toc482344254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"_Toc482344255"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5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测试结论</w:t>
      </w:r>
      <w:r>
        <w:tab/>
      </w:r>
      <w:r>
        <w:fldChar w:fldCharType="begin"/>
      </w:r>
      <w:r>
        <w:instrText xml:space="preserve"> PAGEREF _Toc482344255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"_Toc482344256"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6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遗留风险说明</w:t>
      </w:r>
      <w:r>
        <w:tab/>
      </w:r>
      <w:r>
        <w:fldChar w:fldCharType="begin"/>
      </w:r>
      <w:r>
        <w:instrText xml:space="preserve"> PAGEREF _Toc482344256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"_Toc482344257"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7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进步不足以及困难</w:t>
      </w:r>
      <w:r>
        <w:tab/>
      </w:r>
      <w:r>
        <w:fldChar w:fldCharType="begin"/>
      </w:r>
      <w:r>
        <w:instrText xml:space="preserve"> PAGEREF _Toc482344257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spacing w:line="360" w:lineRule="auto"/>
        <w:rPr>
          <w:rFonts w:ascii="宋体"/>
          <w:b/>
          <w:bCs/>
          <w:sz w:val="44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0" w:h="16840"/>
          <w:pgMar w:top="1440" w:right="1800" w:bottom="1440" w:left="1800" w:header="851" w:footer="992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425" w:num="1"/>
          <w:docGrid w:type="lines" w:linePitch="312" w:charSpace="0"/>
        </w:sectPr>
      </w:pPr>
      <w:r>
        <w:rPr>
          <w:rFonts w:hint="eastAsia" w:ascii="宋体"/>
          <w:b/>
          <w:bCs/>
          <w:sz w:val="44"/>
        </w:rPr>
        <w:fldChar w:fldCharType="end"/>
      </w:r>
    </w:p>
    <w:p>
      <w:pPr>
        <w:pStyle w:val="136"/>
      </w:pPr>
      <w:bookmarkStart w:id="1" w:name="_Toc482344243"/>
      <w:bookmarkStart w:id="2" w:name="_Toc236734213"/>
      <w:r>
        <w:rPr>
          <w:rFonts w:hint="eastAsia"/>
        </w:rPr>
        <w:t>引言</w:t>
      </w:r>
      <w:bookmarkEnd w:id="1"/>
    </w:p>
    <w:p>
      <w:pPr>
        <w:pStyle w:val="3"/>
      </w:pPr>
      <w:bookmarkStart w:id="3" w:name="_Toc482344244"/>
      <w:r>
        <w:rPr>
          <w:rFonts w:hint="eastAsia"/>
        </w:rPr>
        <w:t>编写目的</w:t>
      </w:r>
      <w:bookmarkEnd w:id="3"/>
      <w:r>
        <w:rPr>
          <w:rFonts w:asciiTheme="minorEastAsia" w:hAnsiTheme="minorEastAsia" w:eastAsiaTheme="minorEastAsia"/>
        </w:rPr>
        <w:t xml:space="preserve"> </w:t>
      </w:r>
    </w:p>
    <w:p>
      <w:pPr>
        <w:pStyle w:val="15"/>
        <w:jc w:val="left"/>
        <w:rPr>
          <w:rFonts w:hint="eastAsia" w:ascii="宋体" w:hAnsi="宋体" w:cs="Arial"/>
          <w:b w:val="0"/>
          <w:bCs w:val="0"/>
          <w:color w:val="000000"/>
          <w:szCs w:val="21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本文档是</w:t>
      </w:r>
      <w:r>
        <w:rPr>
          <w:rFonts w:ascii="宋体" w:hAnsi="宋体" w:cs="Arial"/>
          <w:b w:val="0"/>
          <w:bCs w:val="0"/>
          <w:color w:val="000000"/>
          <w:sz w:val="21"/>
          <w:szCs w:val="21"/>
        </w:rPr>
        <w:t>”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咪咕智能单据管理终端软件</w:t>
      </w:r>
      <w:r>
        <w:rPr>
          <w:rFonts w:ascii="宋体" w:hAnsi="宋体" w:cs="Arial"/>
          <w:b w:val="0"/>
          <w:bCs w:val="0"/>
          <w:color w:val="000000"/>
          <w:sz w:val="21"/>
          <w:szCs w:val="21"/>
        </w:rPr>
        <w:t>”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的测试报告，是在软件提交给需求方前，对于系统做的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功能、接口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测试报告，</w:t>
      </w:r>
      <w:r>
        <w:rPr>
          <w:rFonts w:hint="eastAsia" w:ascii="宋体" w:cs="Arial"/>
          <w:b w:val="0"/>
          <w:bCs w:val="0"/>
          <w:sz w:val="21"/>
          <w:szCs w:val="21"/>
        </w:rPr>
        <w:t>目的是评估系统是否达到测试发布上线标准或者验收测试通过标准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，保证产品质量，为顺利进入生产环境的部署做好充分准备。本文适合阅读对象：相关领导以及产品需求方负责人、产品开发方负责人、测试负责人。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after="120" w:line="360" w:lineRule="auto"/>
        <w:ind w:left="0" w:leftChars="0" w:right="0" w:rightChars="0" w:firstLine="420" w:firstLineChars="0"/>
        <w:jc w:val="left"/>
        <w:textAlignment w:val="baseline"/>
        <w:outlineLvl w:val="9"/>
        <w:rPr>
          <w:rFonts w:hint="eastAsia" w:eastAsiaTheme="minorEastAsia"/>
          <w:b w:val="0"/>
          <w:bCs w:val="0"/>
          <w:lang w:val="en-US" w:eastAsia="zh-CN"/>
        </w:rPr>
      </w:pPr>
    </w:p>
    <w:p>
      <w:pPr>
        <w:pStyle w:val="3"/>
      </w:pPr>
      <w:bookmarkStart w:id="4" w:name="_Toc482344245"/>
      <w:r>
        <w:rPr>
          <w:rFonts w:hint="eastAsia"/>
        </w:rPr>
        <w:t>术语和缩略语</w:t>
      </w:r>
      <w:bookmarkEnd w:id="4"/>
    </w:p>
    <w:tbl>
      <w:tblPr>
        <w:tblStyle w:val="56"/>
        <w:tblW w:w="8368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25"/>
        <w:gridCol w:w="664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shd w:val="clear" w:color="auto" w:fill="D9D9D9"/>
            <w:vAlign w:val="top"/>
          </w:tcPr>
          <w:p>
            <w:pPr>
              <w:pStyle w:val="155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术语和缩略语</w:t>
            </w:r>
          </w:p>
        </w:tc>
        <w:tc>
          <w:tcPr>
            <w:tcW w:w="6643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2" w:hRule="atLeast"/>
        </w:trPr>
        <w:tc>
          <w:tcPr>
            <w:tcW w:w="1725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eastAsia="宋体" w:cs="宋体"/>
                <w:lang w:val="en-GB"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抵扣联</w:t>
            </w:r>
          </w:p>
        </w:tc>
        <w:tc>
          <w:tcPr>
            <w:tcW w:w="6643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cs="宋体"/>
                <w:lang w:val="en-GB" w:eastAsia="zh-CN"/>
              </w:rPr>
            </w:pPr>
            <w:r>
              <w:rPr>
                <w:rFonts w:hint="eastAsia" w:ascii="宋体" w:hAnsi="宋体" w:cs="宋体"/>
                <w:lang w:val="en-GB" w:eastAsia="zh-CN"/>
              </w:rPr>
              <w:t>抵扣联是那张单据里面报销的增值税专用发票抵扣联的条形码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高速扫描</w:t>
            </w:r>
            <w:r>
              <w:rPr>
                <w:rFonts w:hint="eastAsia"/>
                <w:lang w:eastAsia="zh-CN"/>
              </w:rPr>
              <w:t>仪</w:t>
            </w:r>
          </w:p>
        </w:tc>
        <w:tc>
          <w:tcPr>
            <w:tcW w:w="6643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用户进行单据扫描时，启动的扫描仪硬件设备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p>
      <w:pPr>
        <w:pStyle w:val="3"/>
      </w:pPr>
      <w:bookmarkStart w:id="5" w:name="_Toc482344246"/>
      <w:r>
        <w:rPr>
          <w:rFonts w:hint="eastAsia"/>
        </w:rPr>
        <w:t>参考资料</w:t>
      </w:r>
      <w:bookmarkEnd w:id="5"/>
    </w:p>
    <w:tbl>
      <w:tblPr>
        <w:tblStyle w:val="56"/>
        <w:tblW w:w="8368" w:type="dxa"/>
        <w:tblInd w:w="1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916"/>
        <w:gridCol w:w="245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95" w:hRule="atLeast"/>
        </w:trPr>
        <w:tc>
          <w:tcPr>
            <w:tcW w:w="5916" w:type="dxa"/>
            <w:shd w:val="clear" w:color="auto" w:fill="D9D9D9"/>
            <w:vAlign w:val="top"/>
          </w:tcPr>
          <w:p>
            <w:pPr>
              <w:pStyle w:val="155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标题</w:t>
            </w:r>
          </w:p>
        </w:tc>
        <w:tc>
          <w:tcPr>
            <w:tcW w:w="2452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32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咪咕智能单据管理终端软件需求说明书.doc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需求规格文档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4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扫描柜服务端接口提测文档.doc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hint="eastAsia" w:ascii="宋体" w:hAnsi="宋体" w:eastAsiaTheme="minorEastAsia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</w:rPr>
              <w:t>扫描柜接口文档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83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新系统接口规范1.0.docx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扫描柜接口文档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83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技  术  文  件.docx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扫描柜接口文档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bookmarkEnd w:id="2"/>
    <w:p>
      <w:pPr>
        <w:pStyle w:val="136"/>
      </w:pPr>
      <w:bookmarkStart w:id="6" w:name="_Toc482344247"/>
      <w:r>
        <w:rPr>
          <w:rFonts w:hint="eastAsia"/>
        </w:rPr>
        <w:t>测试概要</w:t>
      </w:r>
      <w:bookmarkEnd w:id="6"/>
    </w:p>
    <w:p>
      <w:pPr>
        <w:pStyle w:val="3"/>
      </w:pPr>
      <w:bookmarkStart w:id="7" w:name="_Toc482344248"/>
      <w:r>
        <w:rPr>
          <w:rFonts w:hint="eastAsia"/>
        </w:rPr>
        <w:t>测试范围</w:t>
      </w:r>
      <w:bookmarkEnd w:id="7"/>
    </w:p>
    <w:tbl>
      <w:tblPr>
        <w:tblStyle w:val="56"/>
        <w:tblW w:w="92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6"/>
        <w:gridCol w:w="1080"/>
        <w:gridCol w:w="1080"/>
        <w:gridCol w:w="54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项目版本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功能模块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子模块</w:t>
            </w: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测试覆盖需求点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咪咕智能单据管理终端软件V1.0.0测试版本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单据扫描</w:t>
            </w: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扫描投递模块登录（正常、异常情况）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无操作超时60s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系统登录91100接口验证（正常、异常情况）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摄像头调用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第一张单据扫描，单据无条形码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第一张单据扫描，扫描非指定条形码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第一张单据扫描，扫描指定合法条形码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多次扫描同一指定合法条形码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扫描多个带有指定合法条形码的单据，一次生成多个文件夹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扫描多个分别带有指定合法条形码、非法条形码的单据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删除扫描生成的文件夹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取消勾选生成的文件夹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图片扫描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继续扫描-用户反复扫描非指定单据条形码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继续扫描-用户扫描第一张无条形码或非法单据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继续扫描-扫描已生成文件夹的条形码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继续扫描-多次扫描同一指定条形码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继续扫描-扫描多个带有指定条形码的单据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图片预览-大图预览窗口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图片预览-点击左侧缩略图，右侧预览窗口图片变化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图片预览-屏幕右上方或右下方设置按钮：旋转、删除、补扫、返回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图片预览-旋转按钮，以顺时针或逆时针旋转图片90度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图片预览-旋转按钮-连续多次点击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图片预览-删除按钮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图片预览-补扫按钮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图片预览-返回按钮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影像可上传状态验证91105接口验证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影像上传91101接口验证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影像上传（正常、异常情况）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影像上传后提示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投递口开启校验-接口返回单一柜门ID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投递口开启校验-接口返回多个柜门ID时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投递口开启校验91120接口验证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投递状态报告91127接口验证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投递单据完成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不投递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文件预览界面-返回按钮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单据扫描页面-返回按钮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eastAsia="zh-CN"/>
              </w:rPr>
              <w:t>单据投递</w:t>
            </w: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条码扫描仪启动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投递影像未上传的合法条形码，页面报错：影像未上传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条码列表生成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单据投递界面展示为：1)界面中心设置条码列表，显示扫描仪读取的条形码列表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2)上方或底部显示按钮：投递、返回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删除条形码列表信息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扫描的条码排列顺序-后扫描的条码排列在最上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投递口开启校验91120接口验证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投递状态报告91127接口验证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投递口开启校验-接口返回单一柜门ID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投递口开启校验-接口返回多个柜门ID时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投递单据完成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投递单据完成异常点-货柜已放满，系统提示，投递无法完成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单据投递-返回按钮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一级界面</w:t>
            </w: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单据管理操作超时，返回一级界面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单据管理身份校验通过，进入二级界面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单据管理身份校验不通过，不能进入二级界面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摄像头接口调用，查看本地视频保存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单据接收</w:t>
            </w: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单据接收内容展示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未有单据的取单柜展示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单据接收返回操作，返回二级界面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单据接收操作超时，返回二级界面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调用【取单柜门判断】接口（正常、异常情况）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柜门选择</w:t>
            </w: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已投递单据取单柜门选择，可以进行选择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未投递单据取单柜门选择，页面不展示，无法选择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取单柜门返回操作，返回三级单据接收界面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调用【单据-接收单据状态获取91126】接口</w:t>
            </w:r>
            <w:r>
              <w:rPr>
                <w:rStyle w:val="158"/>
                <w:b w:val="0"/>
                <w:bCs/>
                <w:lang w:val="en-US" w:eastAsia="zh-CN" w:bidi="ar"/>
              </w:rPr>
              <w:t>（正常、异常情况）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开柜收取</w:t>
            </w: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待收单据列表展示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单据默认全部勾选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单据取消勾选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待收单据列表翻页功能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确认收取</w:t>
            </w: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确认收取弹框提示：是否需要将接收单据进行打包？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选择柜门，打开所选柜门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已勾选单据状态参数为已收取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取消勾选单据状态参数为未收到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全部勾选单据并取出单据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部分勾选单据并取出单据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全部取消勾选并取出单据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审核通过的单据可以重新投递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审核不通过的单据可以重新投递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未审核的单据可以重新投递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弹框提示是否打包时点击否，取消单据打包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调用【单据—单据接收报告91103】接口</w:t>
            </w:r>
            <w:r>
              <w:rPr>
                <w:rStyle w:val="158"/>
                <w:b w:val="0"/>
                <w:bCs/>
                <w:lang w:val="en-US" w:eastAsia="zh-CN" w:bidi="ar"/>
              </w:rPr>
              <w:t>（正常、异常情况）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单据打包</w:t>
            </w: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打包界面展示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单据列表分批打包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单据列表全部打包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调用【打包-打包单据清单获取】接口</w:t>
            </w:r>
            <w:r>
              <w:rPr>
                <w:rStyle w:val="158"/>
                <w:b w:val="0"/>
                <w:bCs/>
                <w:lang w:val="en-US" w:eastAsia="zh-CN" w:bidi="ar"/>
              </w:rPr>
              <w:t>（正常、异常情况）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包裹列表展示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包裹列表翻页功能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包裹列表包裹取消，释放至打包列表中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待打包单据列表展示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待打包单据列表翻页功能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待打包列表进行翻页勾选打包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打包按钮，打包至包裹列表中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打包完成按钮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包裹单信息展示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切纸用尽不能进行打包完成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打包完成后单据状态为已打包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调用【单据打包报告91104】接口</w:t>
            </w:r>
            <w:r>
              <w:rPr>
                <w:rStyle w:val="158"/>
                <w:b w:val="0"/>
                <w:bCs/>
                <w:lang w:val="en-US" w:eastAsia="zh-CN" w:bidi="ar"/>
              </w:rPr>
              <w:t>（正常、异常情况）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返回操作，返回至二级单据管理界面</w:t>
            </w:r>
          </w:p>
        </w:tc>
      </w:tr>
    </w:tbl>
    <w:p>
      <w:pPr>
        <w:pStyle w:val="4"/>
        <w:widowControl/>
        <w:numPr>
          <w:ilvl w:val="0"/>
          <w:numId w:val="0"/>
        </w:numPr>
        <w:spacing w:before="60" w:after="60" w:line="360" w:lineRule="auto"/>
        <w:ind w:right="210" w:rightChars="100"/>
        <w:jc w:val="left"/>
      </w:pPr>
    </w:p>
    <w:p>
      <w:pPr>
        <w:pStyle w:val="4"/>
        <w:numPr>
          <w:ilvl w:val="0"/>
          <w:numId w:val="0"/>
        </w:numPr>
        <w:ind w:leftChars="0" w:right="210" w:rightChars="100"/>
      </w:pPr>
    </w:p>
    <w:p>
      <w:pPr>
        <w:pStyle w:val="3"/>
      </w:pPr>
      <w:bookmarkStart w:id="8" w:name="_Toc482344249"/>
      <w:r>
        <w:rPr>
          <w:rFonts w:hint="eastAsia"/>
        </w:rPr>
        <w:t>测试资源以及时间</w:t>
      </w:r>
      <w:bookmarkEnd w:id="8"/>
    </w:p>
    <w:tbl>
      <w:tblPr>
        <w:tblStyle w:val="56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2094"/>
        <w:gridCol w:w="1680"/>
        <w:gridCol w:w="3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40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1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测试用例设计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丁倩倩、张传璐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-201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测试数据准备时间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丁倩倩、张传璐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26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3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执行测试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丁倩倩、张传璐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-201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4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测试报告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丁倩倩、张传璐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-201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p>
      <w:pPr>
        <w:pStyle w:val="3"/>
      </w:pPr>
      <w:bookmarkStart w:id="9" w:name="_Toc482344250"/>
      <w:r>
        <w:rPr>
          <w:rFonts w:hint="eastAsia"/>
        </w:rPr>
        <w:t>测试环境</w:t>
      </w:r>
      <w:bookmarkEnd w:id="9"/>
    </w:p>
    <w:p>
      <w:pPr>
        <w:pStyle w:val="4"/>
        <w:numPr>
          <w:ilvl w:val="0"/>
          <w:numId w:val="0"/>
        </w:numPr>
        <w:ind w:leftChars="0" w:right="210" w:right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测试环境终端</w:t>
      </w:r>
    </w:p>
    <w:p>
      <w:pPr>
        <w:pStyle w:val="136"/>
      </w:pPr>
      <w:bookmarkStart w:id="10" w:name="_Toc482344251"/>
      <w:r>
        <w:rPr>
          <w:rFonts w:hint="eastAsia"/>
        </w:rPr>
        <w:t>功能测试用例执行情况</w:t>
      </w:r>
      <w:bookmarkEnd w:id="10"/>
    </w:p>
    <w:tbl>
      <w:tblPr>
        <w:tblStyle w:val="56"/>
        <w:tblW w:w="8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5"/>
        <w:gridCol w:w="1695"/>
        <w:gridCol w:w="1080"/>
        <w:gridCol w:w="1395"/>
        <w:gridCol w:w="705"/>
        <w:gridCol w:w="660"/>
        <w:gridCol w:w="645"/>
        <w:gridCol w:w="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测试轮数/测试阶段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测试涵盖功能点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测试人员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执行总用例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通过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失败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阻塞</w:t>
            </w:r>
          </w:p>
        </w:tc>
        <w:tc>
          <w:tcPr>
            <w:tcW w:w="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通过率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第一轮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 xml:space="preserve"> 咪咕智能单据管理终端V1.0.0全流程测试、接口测试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丁倩倩、张传璐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124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102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22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0"/>
                <w:szCs w:val="20"/>
                <w:lang w:eastAsia="zh-CN"/>
              </w:rPr>
              <w:t>第二轮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 xml:space="preserve"> 咪咕智能单据管理终端V1.0.0全流程测试、接口测试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丁倩倩、张传璐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124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124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100%</w:t>
            </w:r>
          </w:p>
        </w:tc>
      </w:tr>
    </w:tbl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11" w:name="_Toc482344252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详细测试用例如下：</w:t>
      </w:r>
      <w:r>
        <w:rPr>
          <w:rFonts w:hint="eastAsia"/>
          <w:lang w:val="en-US" w:eastAsia="zh-CN"/>
        </w:rPr>
        <w:t xml:space="preserve">  </w:t>
      </w:r>
    </w:p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xcel.Sheet.8" ShapeID="_x0000_i1025" DrawAspect="Icon" ObjectID="_1468075725" r:id="rId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</w:t>
      </w:r>
    </w:p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接口测试执行结果如下：</w:t>
      </w:r>
    </w:p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ajorEastAsia"/>
          <w:lang w:eastAsia="zh-CN"/>
        </w:rPr>
      </w:pPr>
      <w:r>
        <w:rPr>
          <w:rFonts w:hint="eastAsia" w:eastAsiaTheme="majorEastAsia"/>
          <w:lang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xcel.Sheet.8" ShapeID="_x0000_i1026" DrawAspect="Icon" ObjectID="_1468075726" r:id="rId11">
            <o:LockedField>false</o:LockedField>
          </o:OLEObject>
        </w:object>
      </w:r>
    </w:p>
    <w:p>
      <w:pPr>
        <w:pStyle w:val="136"/>
      </w:pPr>
      <w:r>
        <w:rPr>
          <w:rFonts w:hint="eastAsia"/>
        </w:rPr>
        <w:t>测试缺陷统计分析</w:t>
      </w:r>
      <w:bookmarkEnd w:id="11"/>
    </w:p>
    <w:p>
      <w:pPr>
        <w:pStyle w:val="3"/>
      </w:pPr>
      <w:bookmarkStart w:id="12" w:name="_Toc482344253"/>
      <w:r>
        <w:rPr>
          <w:rFonts w:hint="eastAsia"/>
        </w:rPr>
        <w:t>缺陷解决率</w:t>
      </w:r>
      <w:bookmarkEnd w:id="12"/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【严重单】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（包括“严重”和“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致命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”）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解决率：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4/4 </w:t>
      </w:r>
      <w:r>
        <w:rPr>
          <w:rFonts w:hint="eastAsia" w:ascii="宋体" w:hAnsi="宋体" w:eastAsia="宋体" w:cs="宋体"/>
          <w:sz w:val="21"/>
          <w:szCs w:val="21"/>
        </w:rPr>
        <w:t>*100%=100%</w:t>
      </w:r>
    </w:p>
    <w:p>
      <w:pPr>
        <w:spacing w:line="360" w:lineRule="auto"/>
        <w:ind w:firstLine="567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发布标准为：95%以上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【一般单】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（包括一般）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解决率：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16/16</w:t>
      </w:r>
      <w:r>
        <w:rPr>
          <w:rFonts w:hint="eastAsia" w:ascii="宋体" w:hAnsi="宋体" w:eastAsia="宋体" w:cs="宋体"/>
          <w:sz w:val="21"/>
          <w:szCs w:val="21"/>
        </w:rPr>
        <w:t>*100%=100%</w:t>
      </w:r>
    </w:p>
    <w:p>
      <w:pPr>
        <w:spacing w:line="360" w:lineRule="auto"/>
        <w:ind w:firstLine="567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发布标准：85%以上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建议</w:t>
      </w:r>
      <w:r>
        <w:rPr>
          <w:rFonts w:hint="eastAsia" w:ascii="宋体" w:hAnsi="宋体" w:eastAsia="宋体" w:cs="宋体"/>
          <w:sz w:val="21"/>
          <w:szCs w:val="21"/>
        </w:rPr>
        <w:t>单】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（包括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建议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）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解决率：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2/2</w:t>
      </w:r>
      <w:r>
        <w:rPr>
          <w:rFonts w:hint="eastAsia" w:ascii="宋体" w:hAnsi="宋体" w:eastAsia="宋体" w:cs="宋体"/>
          <w:sz w:val="21"/>
          <w:szCs w:val="21"/>
        </w:rPr>
        <w:t>*100%=100%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【全部单】包含所有单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解决率：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22/22 </w:t>
      </w:r>
      <w:r>
        <w:rPr>
          <w:rFonts w:hint="eastAsia" w:ascii="宋体" w:hAnsi="宋体" w:eastAsia="宋体" w:cs="宋体"/>
          <w:sz w:val="21"/>
          <w:szCs w:val="21"/>
        </w:rPr>
        <w:t>*100%=100%</w:t>
      </w:r>
    </w:p>
    <w:p>
      <w:pPr>
        <w:spacing w:line="360" w:lineRule="auto"/>
        <w:rPr>
          <w:rFonts w:hint="eastAsia" w:cs="宋体" w:asciiTheme="majorEastAsia" w:hAnsiTheme="majorEastAsia" w:eastAsiaTheme="majorEastAsia"/>
          <w:bCs/>
          <w:i/>
          <w:color w:val="0000FF"/>
          <w:szCs w:val="21"/>
          <w:lang w:val="en-US" w:eastAsia="zh-CN"/>
        </w:rPr>
      </w:pPr>
      <w:r>
        <w:rPr>
          <w:rFonts w:hint="eastAsia" w:cs="宋体" w:asciiTheme="majorEastAsia" w:hAnsiTheme="majorEastAsia" w:eastAsiaTheme="majorEastAsia"/>
          <w:bCs/>
          <w:i/>
          <w:color w:val="0000FF"/>
          <w:szCs w:val="21"/>
          <w:lang w:val="en-US" w:eastAsia="zh-CN"/>
        </w:rPr>
        <w:t xml:space="preserve">     </w:t>
      </w:r>
    </w:p>
    <w:p>
      <w:pPr>
        <w:pStyle w:val="3"/>
      </w:pPr>
      <w:bookmarkStart w:id="13" w:name="_Toc482344254"/>
      <w:r>
        <w:rPr>
          <w:rFonts w:hint="eastAsia"/>
        </w:rPr>
        <w:t>缺陷分析</w:t>
      </w:r>
      <w:bookmarkEnd w:id="13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ind w:firstLine="567"/>
        <w:jc w:val="left"/>
        <w:textAlignment w:val="baseline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（1）缺陷提交与修复缺陷分析</w:t>
      </w:r>
    </w:p>
    <w:p>
      <w:pPr>
        <w:spacing w:line="360" w:lineRule="auto"/>
        <w:ind w:firstLine="1050" w:firstLineChars="500"/>
        <w:rPr>
          <w:rFonts w:hint="eastAsia" w:ascii="宋体" w:hAnsi="宋体" w:eastAsia="宋体" w:cs="宋体"/>
          <w:i/>
          <w:color w:val="0033CC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共发现问题22个，目前已解决22个，遗留问题0个，缺陷解决率100%。</w:t>
      </w:r>
    </w:p>
    <w:p>
      <w:pPr>
        <w:spacing w:line="360" w:lineRule="auto"/>
        <w:ind w:firstLine="567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（2）缺陷类型占比分析</w:t>
      </w:r>
    </w:p>
    <w:p>
      <w:pPr>
        <w:spacing w:line="360" w:lineRule="auto"/>
        <w:ind w:left="1050" w:leftChars="500" w:firstLine="0" w:firstLineChars="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本轮功能测试共发现22个问题，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其中功能问题17个，体验建议问题2个，确认不是问题3个。</w:t>
      </w:r>
    </w:p>
    <w:p>
      <w:pPr>
        <w:numPr>
          <w:ilvl w:val="0"/>
          <w:numId w:val="27"/>
        </w:numPr>
        <w:spacing w:line="360" w:lineRule="auto"/>
        <w:ind w:firstLine="567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缺陷严重程度等级分布</w:t>
      </w:r>
    </w:p>
    <w:p>
      <w:pPr>
        <w:numPr>
          <w:ilvl w:val="0"/>
          <w:numId w:val="0"/>
        </w:numPr>
        <w:spacing w:line="360" w:lineRule="auto"/>
        <w:ind w:left="1054" w:hanging="1054" w:hangingChars="500"/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本轮功能测试共发现22个问题，其中严重问题4个，一般问题16个，建议问题2个。</w:t>
      </w:r>
    </w:p>
    <w:p>
      <w:pPr>
        <w:spacing w:line="360" w:lineRule="auto"/>
        <w:ind w:firstLine="567"/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（4）缺陷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  <w:t>列表</w:t>
      </w:r>
    </w:p>
    <w:p>
      <w:pPr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  <w:lang w:val="en-US" w:eastAsia="zh-CN"/>
        </w:rPr>
        <w:t xml:space="preserve">          </w:t>
      </w:r>
      <w:r>
        <w:rPr>
          <w:rFonts w:hint="eastAsia"/>
          <w:b/>
          <w:color w:val="000000"/>
          <w:lang w:val="en-US" w:eastAsia="zh-CN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xcel.Sheet.12" ShapeID="_x0000_i1027" DrawAspect="Icon" ObjectID="_1468075727" r:id="rId13">
            <o:LockedField>false</o:LockedField>
          </o:OLEObject>
        </w:object>
      </w:r>
      <w:r>
        <w:rPr>
          <w:b/>
          <w:color w:val="000000"/>
        </w:rPr>
        <w:br w:type="page"/>
      </w:r>
    </w:p>
    <w:p>
      <w:pPr>
        <w:pStyle w:val="136"/>
      </w:pPr>
      <w:bookmarkStart w:id="14" w:name="_Toc482344255"/>
      <w:r>
        <w:rPr>
          <w:rFonts w:hint="eastAsia"/>
        </w:rPr>
        <w:t>测试结论</w:t>
      </w:r>
      <w:bookmarkEnd w:id="14"/>
    </w:p>
    <w:p>
      <w:pPr>
        <w:ind w:firstLine="426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测试通过，详细如下：</w:t>
      </w:r>
    </w:p>
    <w:p>
      <w:pPr>
        <w:ind w:firstLine="420" w:firstLineChars="200"/>
        <w:rPr>
          <w:rFonts w:ascii="宋体" w:hAnsiTheme="minorEastAsia"/>
          <w:color w:val="000000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功能测试测试通过率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100</w:t>
      </w:r>
      <w:r>
        <w:rPr>
          <w:rFonts w:hint="eastAsia" w:ascii="宋体" w:hAnsi="宋体" w:eastAsia="宋体" w:cs="宋体"/>
          <w:sz w:val="21"/>
          <w:szCs w:val="21"/>
        </w:rPr>
        <w:t>%，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接口</w:t>
      </w:r>
      <w:r>
        <w:rPr>
          <w:rFonts w:hint="eastAsia" w:ascii="宋体" w:hAnsi="宋体" w:eastAsia="宋体" w:cs="宋体"/>
          <w:sz w:val="21"/>
          <w:szCs w:val="21"/>
        </w:rPr>
        <w:t>测试通过率100%，可以上线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使</w:t>
      </w:r>
      <w:r>
        <w:rPr>
          <w:rFonts w:hint="eastAsia" w:ascii="宋体" w:hAnsi="宋体" w:eastAsia="宋体" w:cs="宋体"/>
          <w:sz w:val="21"/>
          <w:szCs w:val="21"/>
        </w:rPr>
        <w:t>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widowControl/>
        <w:jc w:val="left"/>
        <w:rPr>
          <w:rFonts w:ascii="宋体" w:hAnsiTheme="minorEastAsia"/>
          <w:color w:val="000000"/>
          <w:szCs w:val="21"/>
        </w:rPr>
      </w:pPr>
      <w:r>
        <w:rPr>
          <w:rFonts w:ascii="宋体" w:hAnsiTheme="minorEastAsia"/>
          <w:color w:val="000000"/>
          <w:szCs w:val="21"/>
        </w:rPr>
        <w:br w:type="page"/>
      </w:r>
    </w:p>
    <w:p>
      <w:pPr>
        <w:pStyle w:val="136"/>
      </w:pPr>
      <w:bookmarkStart w:id="15" w:name="_Toc482344256"/>
      <w:r>
        <w:rPr>
          <w:rFonts w:hint="eastAsia"/>
        </w:rPr>
        <w:t>遗留风险说明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ind w:left="527" w:leftChars="0" w:firstLine="0" w:firstLineChars="0"/>
        <w:textAlignment w:val="baseline"/>
        <w:outlineLvl w:val="9"/>
        <w:rPr>
          <w:rFonts w:hint="eastAsia" w:ascii="宋体" w:hAnsi="宋体" w:eastAsia="宋体" w:cs="宋体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lang w:val="en-US" w:eastAsia="zh-CN"/>
        </w:rPr>
        <w:t>咪咕智能单据管理终端软件，扫描投递及单据管理模块登录校验较简单，用户仅需要输入正确的有登录权限的手机号码即可进行相应操作，安全级别较低；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ind w:left="527" w:leftChars="0" w:firstLine="0" w:firstLineChars="0"/>
        <w:textAlignment w:val="baseline"/>
        <w:outlineLvl w:val="9"/>
        <w:rPr>
          <w:rFonts w:hint="eastAsia" w:ascii="宋体" w:hAnsi="宋体" w:eastAsia="宋体" w:cs="宋体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lang w:val="en-US" w:eastAsia="zh-CN"/>
        </w:rPr>
        <w:t>扫描投递-是否将单据放入投递柜中，是否投递完全人为控制，点击“投递完成”与单据是否真正放入投递柜中无关系；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ind w:left="527" w:leftChars="0" w:firstLine="0" w:firstLineChars="0"/>
        <w:textAlignment w:val="baseline"/>
        <w:outlineLvl w:val="9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lang w:val="en-US" w:eastAsia="zh-CN"/>
        </w:rPr>
        <w:t>单据收取时，对于审核通过、审核不通过的单据，需要取单员自行人为判定。</w:t>
      </w:r>
    </w:p>
    <w:p>
      <w:pPr>
        <w:pStyle w:val="136"/>
        <w:rPr>
          <w:rFonts w:hint="eastAsia"/>
        </w:rPr>
      </w:pPr>
      <w:bookmarkStart w:id="16" w:name="_Toc482344257"/>
      <w:r>
        <w:rPr>
          <w:rFonts w:hint="eastAsia"/>
        </w:rPr>
        <w:t>进步不足以及困难</w:t>
      </w:r>
      <w:bookmarkEnd w:id="16"/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由于初次涉及咪咕智能单据管理终端软件，功能点考虑不够全面，感谢测试经理及开发人员帮助及耐心解释以及对测试用例的完善，对于接口测试部分感谢中兴相应开发人员的配合，才得以顺利完成测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  <w:p>
    <w:pPr>
      <w:pStyle w:val="37"/>
      <w:jc w:val="center"/>
    </w:pP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  <w:lang w:val="zh-CN"/>
      </w:rPr>
      <w:t>2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/共</w:t>
    </w:r>
    <w:r>
      <w:rPr>
        <w:bCs/>
      </w:rPr>
      <w:fldChar w:fldCharType="begin"/>
    </w:r>
    <w:r>
      <w:rPr>
        <w:bCs/>
      </w:rPr>
      <w:instrText xml:space="preserve">NUMPAGES  \* Arabic  \* MERGEFORMAT</w:instrText>
    </w:r>
    <w:r>
      <w:rPr>
        <w:bCs/>
      </w:rPr>
      <w:fldChar w:fldCharType="separate"/>
    </w:r>
    <w:r>
      <w:rPr>
        <w:bCs/>
        <w:lang w:val="zh-CN"/>
      </w:rPr>
      <w:t>10</w:t>
    </w:r>
    <w:r>
      <w:rPr>
        <w:bCs/>
      </w:rPr>
      <w:fldChar w:fldCharType="end"/>
    </w:r>
    <w:r>
      <w:rPr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  <w:pBdr>
        <w:bottom w:val="single" w:color="auto" w:sz="6" w:space="0"/>
      </w:pBdr>
      <w:jc w:val="left"/>
    </w:pPr>
  </w:p>
  <w:p>
    <w:pPr>
      <w:pStyle w:val="39"/>
      <w:pBdr>
        <w:bottom w:val="single" w:color="auto" w:sz="6" w:space="0"/>
      </w:pBdr>
      <w:jc w:val="left"/>
    </w:pPr>
    <w:r>
      <w:drawing>
        <wp:inline distT="0" distB="0" distL="0" distR="0">
          <wp:extent cx="611505" cy="180975"/>
          <wp:effectExtent l="0" t="0" r="0" b="9525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/>
                  <a:srcRect l="45" t="14230" r="7071" b="14843"/>
                  <a:stretch>
                    <a:fillRect/>
                  </a:stretch>
                </pic:blipFill>
                <pic:spPr>
                  <a:xfrm>
                    <a:off x="0" y="0"/>
                    <a:ext cx="611505" cy="1809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rPr>
        <w:rFonts w:hint="eastAsia"/>
        <w:sz w:val="18"/>
        <w:szCs w:val="18"/>
        <w:lang w:eastAsia="zh-CN"/>
      </w:rPr>
      <w:t>咪咕智能单据管理终端软件</w:t>
    </w:r>
    <w:r>
      <w:rPr>
        <w:rFonts w:hint="eastAsia"/>
        <w:sz w:val="18"/>
        <w:szCs w:val="18"/>
      </w:rPr>
      <w:t>V</w:t>
    </w:r>
    <w:r>
      <w:rPr>
        <w:rFonts w:hint="eastAsia"/>
        <w:sz w:val="18"/>
        <w:szCs w:val="18"/>
        <w:lang w:val="en-US" w:eastAsia="zh-CN"/>
      </w:rPr>
      <w:t>3</w:t>
    </w:r>
    <w:r>
      <w:rPr>
        <w:rFonts w:hint="eastAsia"/>
        <w:sz w:val="18"/>
        <w:szCs w:val="18"/>
      </w:rPr>
      <w:t>.</w:t>
    </w:r>
    <w:r>
      <w:rPr>
        <w:rFonts w:hint="eastAsia"/>
        <w:sz w:val="18"/>
        <w:szCs w:val="18"/>
        <w:lang w:val="en-US" w:eastAsia="zh-CN"/>
      </w:rPr>
      <w:t>0.0</w:t>
    </w:r>
    <w:r>
      <w:rPr>
        <w:rFonts w:hint="eastAsia"/>
        <w:sz w:val="18"/>
        <w:szCs w:val="18"/>
      </w:rPr>
      <w:t>版本</w:t>
    </w:r>
    <w:r>
      <w:rPr>
        <w:rFonts w:hint="eastAsia"/>
        <w:sz w:val="18"/>
        <w:szCs w:val="18"/>
        <w:lang w:eastAsia="zh-CN"/>
      </w:rPr>
      <w:t>功能</w:t>
    </w:r>
    <w:r>
      <w:rPr>
        <w:rFonts w:hint="eastAsia"/>
        <w:sz w:val="18"/>
        <w:szCs w:val="18"/>
      </w:rPr>
      <w:t>测试报告</w:t>
    </w:r>
    <w:r>
      <w:rPr>
        <w:rFonts w:hint="eastAsia"/>
      </w:rPr>
      <w:t xml:space="preserve">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262255</wp:posOffset>
              </wp:positionV>
              <wp:extent cx="5257800" cy="0"/>
              <wp:effectExtent l="0" t="0" r="19050" b="19050"/>
              <wp:wrapNone/>
              <wp:docPr id="42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4.05pt;margin-top:20.65pt;height:0pt;width:414pt;z-index:251659264;mso-width-relative:page;mso-height-relative:page;" filled="f" stroked="t" coordsize="21600,21600" o:gfxdata="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ICMFq9IAAAAHAQAADwAAAAAAAAABACAAAAAiAAAAZHJzL2Rvd25yZXYueG1sUEsBAhQAFAAAAAgA&#10;h07iQNS2wJi5AQAAZwMAAA4AAAAAAAAAAQAgAAAAIQEAAGRycy9lMm9Eb2MueG1sUEsFBgAAAAAG&#10;AAYAWQEAAEwFAAAAAA==&#10;">
              <v:fill on="f" focussize="0,0"/>
              <v:stroke weight="0.2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</w:rPr>
      <w:t>产品需求文档</w:t>
    </w:r>
  </w:p>
  <w:p>
    <w:pPr>
      <w:pStyle w:val="3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FFFFFF7D"/>
    <w:lvl w:ilvl="0" w:tentative="0">
      <w:start w:val="1"/>
      <w:numFmt w:val="decimal"/>
      <w:pStyle w:val="32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7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3">
    <w:nsid w:val="FFFFFF80"/>
    <w:multiLevelType w:val="singleLevel"/>
    <w:tmpl w:val="FFFFFF80"/>
    <w:lvl w:ilvl="0" w:tentative="0">
      <w:start w:val="1"/>
      <w:numFmt w:val="bullet"/>
      <w:pStyle w:val="31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4">
    <w:nsid w:val="FFFFFF81"/>
    <w:multiLevelType w:val="singleLevel"/>
    <w:tmpl w:val="FFFFFF81"/>
    <w:lvl w:ilvl="0" w:tentative="0">
      <w:start w:val="1"/>
      <w:numFmt w:val="bullet"/>
      <w:pStyle w:val="18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1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22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9">
    <w:nsid w:val="161F64D6"/>
    <w:multiLevelType w:val="multilevel"/>
    <w:tmpl w:val="161F64D6"/>
    <w:lvl w:ilvl="0" w:tentative="0">
      <w:start w:val="1"/>
      <w:numFmt w:val="none"/>
      <w:pStyle w:val="98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18BF7B02"/>
    <w:multiLevelType w:val="multilevel"/>
    <w:tmpl w:val="18BF7B02"/>
    <w:lvl w:ilvl="0" w:tentative="0">
      <w:start w:val="1"/>
      <w:numFmt w:val="bullet"/>
      <w:pStyle w:val="86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1">
    <w:nsid w:val="32150EB7"/>
    <w:multiLevelType w:val="multilevel"/>
    <w:tmpl w:val="32150EB7"/>
    <w:lvl w:ilvl="0" w:tentative="0">
      <w:start w:val="1"/>
      <w:numFmt w:val="none"/>
      <w:pStyle w:val="94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39F52122"/>
    <w:multiLevelType w:val="multilevel"/>
    <w:tmpl w:val="39F52122"/>
    <w:lvl w:ilvl="0" w:tentative="0">
      <w:start w:val="1"/>
      <w:numFmt w:val="decimal"/>
      <w:pStyle w:val="103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3">
    <w:nsid w:val="3E063F91"/>
    <w:multiLevelType w:val="multilevel"/>
    <w:tmpl w:val="3E063F9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 w:tentative="0">
      <w:start w:val="1"/>
      <w:numFmt w:val="decimal"/>
      <w:pStyle w:val="153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14">
    <w:nsid w:val="407E65F9"/>
    <w:multiLevelType w:val="multilevel"/>
    <w:tmpl w:val="407E65F9"/>
    <w:lvl w:ilvl="0" w:tentative="0">
      <w:start w:val="1"/>
      <w:numFmt w:val="none"/>
      <w:pStyle w:val="118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15">
    <w:nsid w:val="5A4B273E"/>
    <w:multiLevelType w:val="singleLevel"/>
    <w:tmpl w:val="5A4B273E"/>
    <w:lvl w:ilvl="0" w:tentative="0">
      <w:start w:val="3"/>
      <w:numFmt w:val="decimal"/>
      <w:suff w:val="nothing"/>
      <w:lvlText w:val="（%1）"/>
      <w:lvlJc w:val="left"/>
    </w:lvl>
  </w:abstractNum>
  <w:abstractNum w:abstractNumId="16">
    <w:nsid w:val="60F84321"/>
    <w:multiLevelType w:val="multilevel"/>
    <w:tmpl w:val="60F84321"/>
    <w:lvl w:ilvl="0" w:tentative="0">
      <w:start w:val="1"/>
      <w:numFmt w:val="decimal"/>
      <w:pStyle w:val="136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7">
    <w:nsid w:val="68BC4C90"/>
    <w:multiLevelType w:val="multilevel"/>
    <w:tmpl w:val="68BC4C90"/>
    <w:lvl w:ilvl="0" w:tentative="0">
      <w:start w:val="1"/>
      <w:numFmt w:val="none"/>
      <w:pStyle w:val="92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6B8C1EE5"/>
    <w:multiLevelType w:val="multilevel"/>
    <w:tmpl w:val="6B8C1EE5"/>
    <w:lvl w:ilvl="0" w:tentative="0">
      <w:start w:val="1"/>
      <w:numFmt w:val="decimal"/>
      <w:pStyle w:val="4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114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15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0">
    <w:nsid w:val="6F9286D1"/>
    <w:multiLevelType w:val="singleLevel"/>
    <w:tmpl w:val="6F9286D1"/>
    <w:lvl w:ilvl="0" w:tentative="0">
      <w:start w:val="1"/>
      <w:numFmt w:val="decimal"/>
      <w:suff w:val="nothing"/>
      <w:lvlText w:val="%1）"/>
      <w:lvlJc w:val="left"/>
      <w:pPr>
        <w:ind w:left="525" w:leftChars="0" w:firstLine="0" w:firstLineChars="0"/>
      </w:pPr>
    </w:lvl>
  </w:abstractNum>
  <w:abstractNum w:abstractNumId="21">
    <w:nsid w:val="6F9E5283"/>
    <w:multiLevelType w:val="multilevel"/>
    <w:tmpl w:val="6F9E5283"/>
    <w:lvl w:ilvl="0" w:tentative="0">
      <w:start w:val="1"/>
      <w:numFmt w:val="none"/>
      <w:pStyle w:val="93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71785D19"/>
    <w:multiLevelType w:val="multilevel"/>
    <w:tmpl w:val="71785D19"/>
    <w:lvl w:ilvl="0" w:tentative="0">
      <w:start w:val="1"/>
      <w:numFmt w:val="decimal"/>
      <w:pStyle w:val="85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3">
    <w:nsid w:val="72114ED4"/>
    <w:multiLevelType w:val="multilevel"/>
    <w:tmpl w:val="72114ED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4">
    <w:nsid w:val="78D430D3"/>
    <w:multiLevelType w:val="multilevel"/>
    <w:tmpl w:val="78D430D3"/>
    <w:lvl w:ilvl="0" w:tentative="0">
      <w:start w:val="1"/>
      <w:numFmt w:val="decimal"/>
      <w:pStyle w:val="82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29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6">
    <w:nsid w:val="7B536756"/>
    <w:multiLevelType w:val="multilevel"/>
    <w:tmpl w:val="7B536756"/>
    <w:lvl w:ilvl="0" w:tentative="0">
      <w:start w:val="1"/>
      <w:numFmt w:val="bullet"/>
      <w:pStyle w:val="1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27">
    <w:nsid w:val="7E7D4661"/>
    <w:multiLevelType w:val="singleLevel"/>
    <w:tmpl w:val="7E7D4661"/>
    <w:lvl w:ilvl="0" w:tentative="0">
      <w:start w:val="1"/>
      <w:numFmt w:val="decimal"/>
      <w:pStyle w:val="102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23"/>
  </w:num>
  <w:num w:numId="2">
    <w:abstractNumId w:val="16"/>
  </w:num>
  <w:num w:numId="3">
    <w:abstractNumId w:val="18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  <w:num w:numId="12">
    <w:abstractNumId w:val="0"/>
  </w:num>
  <w:num w:numId="13">
    <w:abstractNumId w:val="24"/>
  </w:num>
  <w:num w:numId="14">
    <w:abstractNumId w:val="22"/>
  </w:num>
  <w:num w:numId="15">
    <w:abstractNumId w:val="10"/>
  </w:num>
  <w:num w:numId="16">
    <w:abstractNumId w:val="17"/>
  </w:num>
  <w:num w:numId="17">
    <w:abstractNumId w:val="21"/>
  </w:num>
  <w:num w:numId="18">
    <w:abstractNumId w:val="11"/>
  </w:num>
  <w:num w:numId="19">
    <w:abstractNumId w:val="9"/>
  </w:num>
  <w:num w:numId="20">
    <w:abstractNumId w:val="27"/>
  </w:num>
  <w:num w:numId="21">
    <w:abstractNumId w:val="12"/>
  </w:num>
  <w:num w:numId="22">
    <w:abstractNumId w:val="19"/>
  </w:num>
  <w:num w:numId="23">
    <w:abstractNumId w:val="14"/>
  </w:num>
  <w:num w:numId="24">
    <w:abstractNumId w:val="26"/>
  </w:num>
  <w:num w:numId="25">
    <w:abstractNumId w:val="25"/>
  </w:num>
  <w:num w:numId="26">
    <w:abstractNumId w:val="13"/>
  </w:num>
  <w:num w:numId="27">
    <w:abstractNumId w:val="1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7C"/>
    <w:rsid w:val="00001E29"/>
    <w:rsid w:val="00011CB7"/>
    <w:rsid w:val="000379B1"/>
    <w:rsid w:val="00066858"/>
    <w:rsid w:val="00085136"/>
    <w:rsid w:val="000A073A"/>
    <w:rsid w:val="000A4255"/>
    <w:rsid w:val="000B533F"/>
    <w:rsid w:val="000F7B30"/>
    <w:rsid w:val="0010495D"/>
    <w:rsid w:val="00104AB9"/>
    <w:rsid w:val="00110FD9"/>
    <w:rsid w:val="00116F77"/>
    <w:rsid w:val="001301AB"/>
    <w:rsid w:val="0016016C"/>
    <w:rsid w:val="001910FA"/>
    <w:rsid w:val="001A4B4E"/>
    <w:rsid w:val="001D6DF8"/>
    <w:rsid w:val="001F61AE"/>
    <w:rsid w:val="00260189"/>
    <w:rsid w:val="0027076F"/>
    <w:rsid w:val="00277BD6"/>
    <w:rsid w:val="002850B0"/>
    <w:rsid w:val="00285E0F"/>
    <w:rsid w:val="002B6E1A"/>
    <w:rsid w:val="002C53E6"/>
    <w:rsid w:val="002D7C71"/>
    <w:rsid w:val="002F2940"/>
    <w:rsid w:val="00312DB6"/>
    <w:rsid w:val="0032340F"/>
    <w:rsid w:val="00393DA4"/>
    <w:rsid w:val="0039556B"/>
    <w:rsid w:val="003C4A0F"/>
    <w:rsid w:val="003C5A5C"/>
    <w:rsid w:val="003E4015"/>
    <w:rsid w:val="003F181D"/>
    <w:rsid w:val="00402477"/>
    <w:rsid w:val="00427FF8"/>
    <w:rsid w:val="00431466"/>
    <w:rsid w:val="00445571"/>
    <w:rsid w:val="00466851"/>
    <w:rsid w:val="0049255A"/>
    <w:rsid w:val="00495D33"/>
    <w:rsid w:val="004A6F79"/>
    <w:rsid w:val="004B24D0"/>
    <w:rsid w:val="004D47F8"/>
    <w:rsid w:val="004F1CC1"/>
    <w:rsid w:val="00512BB4"/>
    <w:rsid w:val="00514B20"/>
    <w:rsid w:val="00526669"/>
    <w:rsid w:val="00553BB3"/>
    <w:rsid w:val="005572B4"/>
    <w:rsid w:val="00575B27"/>
    <w:rsid w:val="00581F29"/>
    <w:rsid w:val="00585CC8"/>
    <w:rsid w:val="005E0070"/>
    <w:rsid w:val="00611882"/>
    <w:rsid w:val="00616491"/>
    <w:rsid w:val="00641AA1"/>
    <w:rsid w:val="00655E47"/>
    <w:rsid w:val="0068067E"/>
    <w:rsid w:val="006945FC"/>
    <w:rsid w:val="006C2121"/>
    <w:rsid w:val="00754CBB"/>
    <w:rsid w:val="007844CD"/>
    <w:rsid w:val="007C1A70"/>
    <w:rsid w:val="007D23F0"/>
    <w:rsid w:val="007E060A"/>
    <w:rsid w:val="008557A2"/>
    <w:rsid w:val="00875C7C"/>
    <w:rsid w:val="00896380"/>
    <w:rsid w:val="008C4CC3"/>
    <w:rsid w:val="00904B1D"/>
    <w:rsid w:val="0094354D"/>
    <w:rsid w:val="00945E51"/>
    <w:rsid w:val="00975F29"/>
    <w:rsid w:val="009A34E1"/>
    <w:rsid w:val="009C0E92"/>
    <w:rsid w:val="009C4005"/>
    <w:rsid w:val="009E5C2A"/>
    <w:rsid w:val="009E6406"/>
    <w:rsid w:val="00A10DF0"/>
    <w:rsid w:val="00A1434B"/>
    <w:rsid w:val="00A76454"/>
    <w:rsid w:val="00A86F57"/>
    <w:rsid w:val="00AE63B3"/>
    <w:rsid w:val="00B042B7"/>
    <w:rsid w:val="00B138F7"/>
    <w:rsid w:val="00B20D00"/>
    <w:rsid w:val="00B2297A"/>
    <w:rsid w:val="00B34D34"/>
    <w:rsid w:val="00B469C8"/>
    <w:rsid w:val="00B714DD"/>
    <w:rsid w:val="00B727F3"/>
    <w:rsid w:val="00BD0E74"/>
    <w:rsid w:val="00BD2BF2"/>
    <w:rsid w:val="00C14DC1"/>
    <w:rsid w:val="00C15D13"/>
    <w:rsid w:val="00C54524"/>
    <w:rsid w:val="00C6467D"/>
    <w:rsid w:val="00C72C5C"/>
    <w:rsid w:val="00C93410"/>
    <w:rsid w:val="00C96A76"/>
    <w:rsid w:val="00CD0C7A"/>
    <w:rsid w:val="00CE270D"/>
    <w:rsid w:val="00CE7FA5"/>
    <w:rsid w:val="00D22EB7"/>
    <w:rsid w:val="00D25268"/>
    <w:rsid w:val="00D36B7B"/>
    <w:rsid w:val="00D46F83"/>
    <w:rsid w:val="00D51EFB"/>
    <w:rsid w:val="00D67CBB"/>
    <w:rsid w:val="00DA30B2"/>
    <w:rsid w:val="00DC75E4"/>
    <w:rsid w:val="00DE5429"/>
    <w:rsid w:val="00DF080F"/>
    <w:rsid w:val="00E118EE"/>
    <w:rsid w:val="00E30ACE"/>
    <w:rsid w:val="00E5194D"/>
    <w:rsid w:val="00E6749C"/>
    <w:rsid w:val="00E716FB"/>
    <w:rsid w:val="00E80662"/>
    <w:rsid w:val="00EF7B6A"/>
    <w:rsid w:val="00F416BC"/>
    <w:rsid w:val="00F560D3"/>
    <w:rsid w:val="00F947A9"/>
    <w:rsid w:val="00F94B90"/>
    <w:rsid w:val="00FD4CC2"/>
    <w:rsid w:val="03B9581B"/>
    <w:rsid w:val="06B42BF9"/>
    <w:rsid w:val="09070367"/>
    <w:rsid w:val="0E5213E6"/>
    <w:rsid w:val="0E5E4EAF"/>
    <w:rsid w:val="0FF45972"/>
    <w:rsid w:val="118177BC"/>
    <w:rsid w:val="16E81180"/>
    <w:rsid w:val="17FB3B85"/>
    <w:rsid w:val="1CDD6ACF"/>
    <w:rsid w:val="24DF0238"/>
    <w:rsid w:val="25100A0D"/>
    <w:rsid w:val="283A3570"/>
    <w:rsid w:val="2AB04F8A"/>
    <w:rsid w:val="2D450858"/>
    <w:rsid w:val="2D4D4CBA"/>
    <w:rsid w:val="320A3E97"/>
    <w:rsid w:val="32B6172C"/>
    <w:rsid w:val="33E83D4A"/>
    <w:rsid w:val="36DE2460"/>
    <w:rsid w:val="37787B8F"/>
    <w:rsid w:val="38C43DDF"/>
    <w:rsid w:val="3B0E7906"/>
    <w:rsid w:val="3E3D2136"/>
    <w:rsid w:val="3EDE177D"/>
    <w:rsid w:val="437634FC"/>
    <w:rsid w:val="487F0DD4"/>
    <w:rsid w:val="48FF6029"/>
    <w:rsid w:val="49D96D44"/>
    <w:rsid w:val="517E00F3"/>
    <w:rsid w:val="51842261"/>
    <w:rsid w:val="554136A7"/>
    <w:rsid w:val="568D2B8E"/>
    <w:rsid w:val="574448FB"/>
    <w:rsid w:val="58EC553E"/>
    <w:rsid w:val="5D851F4C"/>
    <w:rsid w:val="6130255E"/>
    <w:rsid w:val="618757B0"/>
    <w:rsid w:val="625D7BF4"/>
    <w:rsid w:val="64BE6606"/>
    <w:rsid w:val="69F34546"/>
    <w:rsid w:val="6A272D07"/>
    <w:rsid w:val="6BC109D0"/>
    <w:rsid w:val="6C015833"/>
    <w:rsid w:val="6F925FA8"/>
    <w:rsid w:val="6FEE2DDA"/>
    <w:rsid w:val="73E26E34"/>
    <w:rsid w:val="768338E3"/>
    <w:rsid w:val="7BB56408"/>
    <w:rsid w:val="7D8E622F"/>
    <w:rsid w:val="7DF8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qFormat="1" w:uiPriority="99" w:semiHidden="0" w:name="Body Text First Indent"/>
    <w:lsdException w:qFormat="1"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0"/>
    <w:qFormat/>
    <w:uiPriority w:val="0"/>
    <w:pPr>
      <w:keepNext/>
      <w:keepLines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4"/>
    <w:link w:val="61"/>
    <w:qFormat/>
    <w:uiPriority w:val="0"/>
    <w:pPr>
      <w:keepNext/>
      <w:widowControl/>
      <w:numPr>
        <w:ilvl w:val="1"/>
        <w:numId w:val="2"/>
      </w:numPr>
      <w:spacing w:before="180" w:after="120"/>
      <w:ind w:left="567" w:hanging="567"/>
      <w:jc w:val="left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paragraph" w:styleId="5">
    <w:name w:val="heading 3"/>
    <w:basedOn w:val="1"/>
    <w:next w:val="4"/>
    <w:link w:val="62"/>
    <w:qFormat/>
    <w:uiPriority w:val="0"/>
    <w:pPr>
      <w:keepNext/>
      <w:widowControl/>
      <w:numPr>
        <w:ilvl w:val="2"/>
        <w:numId w:val="2"/>
      </w:numPr>
      <w:tabs>
        <w:tab w:val="left" w:pos="993"/>
      </w:tabs>
      <w:spacing w:before="120" w:after="120"/>
      <w:jc w:val="left"/>
      <w:outlineLvl w:val="2"/>
    </w:pPr>
    <w:rPr>
      <w:rFonts w:ascii="Times New Roman" w:hAnsi="Times New Roman" w:eastAsia="宋体" w:cs="Times New Roman"/>
      <w:b/>
      <w:kern w:val="0"/>
      <w:sz w:val="26"/>
      <w:szCs w:val="20"/>
    </w:rPr>
  </w:style>
  <w:style w:type="paragraph" w:styleId="6">
    <w:name w:val="heading 4"/>
    <w:basedOn w:val="1"/>
    <w:next w:val="1"/>
    <w:link w:val="63"/>
    <w:qFormat/>
    <w:uiPriority w:val="0"/>
    <w:pPr>
      <w:keepNext/>
      <w:widowControl/>
      <w:numPr>
        <w:ilvl w:val="3"/>
        <w:numId w:val="2"/>
      </w:numPr>
      <w:spacing w:before="120" w:after="60"/>
      <w:jc w:val="left"/>
      <w:outlineLvl w:val="3"/>
    </w:pPr>
    <w:rPr>
      <w:rFonts w:ascii="Times New Roman" w:hAnsi="Times New Roman" w:eastAsia="宋体" w:cs="Times New Roman"/>
      <w:b/>
      <w:kern w:val="0"/>
      <w:sz w:val="24"/>
      <w:szCs w:val="24"/>
    </w:rPr>
  </w:style>
  <w:style w:type="paragraph" w:styleId="7">
    <w:name w:val="heading 5"/>
    <w:basedOn w:val="1"/>
    <w:next w:val="1"/>
    <w:link w:val="64"/>
    <w:qFormat/>
    <w:uiPriority w:val="0"/>
    <w:pPr>
      <w:widowControl/>
      <w:numPr>
        <w:ilvl w:val="4"/>
        <w:numId w:val="2"/>
      </w:numPr>
      <w:spacing w:before="120" w:after="120"/>
      <w:jc w:val="left"/>
      <w:outlineLvl w:val="4"/>
    </w:pPr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paragraph" w:styleId="8">
    <w:name w:val="heading 6"/>
    <w:basedOn w:val="1"/>
    <w:next w:val="1"/>
    <w:link w:val="65"/>
    <w:qFormat/>
    <w:uiPriority w:val="0"/>
    <w:pPr>
      <w:keepNext/>
      <w:widowControl/>
      <w:numPr>
        <w:ilvl w:val="5"/>
        <w:numId w:val="2"/>
      </w:numPr>
      <w:spacing w:before="60" w:after="60"/>
      <w:jc w:val="center"/>
      <w:outlineLvl w:val="5"/>
    </w:pPr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paragraph" w:styleId="9">
    <w:name w:val="heading 7"/>
    <w:basedOn w:val="1"/>
    <w:next w:val="1"/>
    <w:link w:val="66"/>
    <w:qFormat/>
    <w:uiPriority w:val="0"/>
    <w:pPr>
      <w:keepNext/>
      <w:widowControl/>
      <w:numPr>
        <w:ilvl w:val="6"/>
        <w:numId w:val="2"/>
      </w:numPr>
      <w:spacing w:before="60" w:after="60"/>
      <w:jc w:val="left"/>
      <w:outlineLvl w:val="6"/>
    </w:pPr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paragraph" w:styleId="10">
    <w:name w:val="heading 8"/>
    <w:basedOn w:val="1"/>
    <w:next w:val="1"/>
    <w:link w:val="67"/>
    <w:qFormat/>
    <w:uiPriority w:val="0"/>
    <w:pPr>
      <w:keepNext/>
      <w:widowControl/>
      <w:numPr>
        <w:ilvl w:val="7"/>
        <w:numId w:val="2"/>
      </w:numPr>
      <w:spacing w:before="60" w:after="60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paragraph" w:styleId="11">
    <w:name w:val="heading 9"/>
    <w:basedOn w:val="1"/>
    <w:next w:val="1"/>
    <w:link w:val="68"/>
    <w:qFormat/>
    <w:uiPriority w:val="0"/>
    <w:pPr>
      <w:keepNext/>
      <w:widowControl/>
      <w:numPr>
        <w:ilvl w:val="8"/>
        <w:numId w:val="2"/>
      </w:numPr>
      <w:spacing w:before="60" w:after="60"/>
      <w:jc w:val="left"/>
      <w:outlineLvl w:val="8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character" w:default="1" w:styleId="51">
    <w:name w:val="Default Paragraph Font"/>
    <w:unhideWhenUsed/>
    <w:qFormat/>
    <w:uiPriority w:val="1"/>
  </w:style>
  <w:style w:type="table" w:default="1" w:styleId="5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widowControl/>
      <w:numPr>
        <w:ilvl w:val="0"/>
        <w:numId w:val="3"/>
      </w:numPr>
      <w:tabs>
        <w:tab w:val="left" w:pos="1418"/>
      </w:tabs>
      <w:spacing w:before="60" w:after="60" w:line="360" w:lineRule="auto"/>
      <w:ind w:right="200" w:rightChars="100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12">
    <w:name w:val="annotation subject"/>
    <w:basedOn w:val="13"/>
    <w:next w:val="13"/>
    <w:link w:val="127"/>
    <w:semiHidden/>
    <w:qFormat/>
    <w:uiPriority w:val="0"/>
    <w:rPr>
      <w:b/>
      <w:bCs/>
    </w:rPr>
  </w:style>
  <w:style w:type="paragraph" w:styleId="13">
    <w:name w:val="annotation text"/>
    <w:basedOn w:val="1"/>
    <w:link w:val="84"/>
    <w:semiHidden/>
    <w:qFormat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14">
    <w:name w:val="toc 7"/>
    <w:basedOn w:val="1"/>
    <w:next w:val="1"/>
    <w:semiHidden/>
    <w:qFormat/>
    <w:uiPriority w:val="0"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15">
    <w:name w:val="Body Text First Indent"/>
    <w:basedOn w:val="16"/>
    <w:unhideWhenUsed/>
    <w:qFormat/>
    <w:uiPriority w:val="99"/>
    <w:pPr>
      <w:spacing w:after="120"/>
      <w:ind w:firstLine="420" w:firstLineChars="100"/>
    </w:pPr>
  </w:style>
  <w:style w:type="paragraph" w:styleId="16">
    <w:name w:val="Body Text"/>
    <w:basedOn w:val="1"/>
    <w:link w:val="81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17">
    <w:name w:val="List Number 2"/>
    <w:basedOn w:val="1"/>
    <w:qFormat/>
    <w:uiPriority w:val="0"/>
    <w:pPr>
      <w:widowControl/>
      <w:numPr>
        <w:ilvl w:val="0"/>
        <w:numId w:val="4"/>
      </w:numPr>
      <w:tabs>
        <w:tab w:val="left" w:pos="780"/>
        <w:tab w:val="clear" w:pos="643"/>
      </w:tabs>
      <w:spacing w:before="60" w:after="60"/>
      <w:ind w:left="780" w:leftChars="2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8">
    <w:name w:val="List Bullet 4"/>
    <w:basedOn w:val="1"/>
    <w:qFormat/>
    <w:uiPriority w:val="0"/>
    <w:pPr>
      <w:widowControl/>
      <w:numPr>
        <w:ilvl w:val="0"/>
        <w:numId w:val="5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9">
    <w:name w:val="List Number"/>
    <w:basedOn w:val="1"/>
    <w:qFormat/>
    <w:uiPriority w:val="0"/>
    <w:pPr>
      <w:widowControl/>
      <w:numPr>
        <w:ilvl w:val="0"/>
        <w:numId w:val="6"/>
      </w:numPr>
      <w:spacing w:before="60" w:after="60"/>
      <w:ind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0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21">
    <w:name w:val="caption"/>
    <w:basedOn w:val="1"/>
    <w:next w:val="1"/>
    <w:qFormat/>
    <w:uiPriority w:val="0"/>
    <w:pPr>
      <w:widowControl/>
      <w:spacing w:before="120" w:after="120"/>
      <w:jc w:val="left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styleId="22">
    <w:name w:val="List Bullet"/>
    <w:basedOn w:val="1"/>
    <w:qFormat/>
    <w:uiPriority w:val="0"/>
    <w:pPr>
      <w:widowControl/>
      <w:numPr>
        <w:ilvl w:val="0"/>
        <w:numId w:val="7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3">
    <w:name w:val="Document Map"/>
    <w:basedOn w:val="1"/>
    <w:link w:val="75"/>
    <w:semiHidden/>
    <w:qFormat/>
    <w:uiPriority w:val="0"/>
    <w:pPr>
      <w:widowControl/>
      <w:shd w:val="clear" w:color="auto" w:fill="000080"/>
      <w:spacing w:before="60" w:after="60"/>
      <w:jc w:val="left"/>
    </w:pPr>
    <w:rPr>
      <w:rFonts w:ascii="Tahoma" w:hAnsi="Tahoma" w:eastAsia="宋体" w:cs="Times New Roman"/>
      <w:kern w:val="0"/>
      <w:sz w:val="20"/>
      <w:szCs w:val="20"/>
      <w:lang w:eastAsia="en-US"/>
    </w:rPr>
  </w:style>
  <w:style w:type="paragraph" w:styleId="24">
    <w:name w:val="Body Text 3"/>
    <w:basedOn w:val="1"/>
    <w:link w:val="80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Cs w:val="28"/>
    </w:rPr>
  </w:style>
  <w:style w:type="paragraph" w:styleId="25">
    <w:name w:val="List Bullet 3"/>
    <w:basedOn w:val="1"/>
    <w:qFormat/>
    <w:uiPriority w:val="0"/>
    <w:pPr>
      <w:widowControl/>
      <w:numPr>
        <w:ilvl w:val="0"/>
        <w:numId w:val="8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6">
    <w:name w:val="Body Text Indent"/>
    <w:basedOn w:val="1"/>
    <w:link w:val="73"/>
    <w:qFormat/>
    <w:uiPriority w:val="0"/>
    <w:pPr>
      <w:widowControl/>
      <w:spacing w:before="60" w:after="60"/>
      <w:ind w:left="144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7">
    <w:name w:val="List Number 3"/>
    <w:basedOn w:val="1"/>
    <w:qFormat/>
    <w:uiPriority w:val="0"/>
    <w:pPr>
      <w:widowControl/>
      <w:numPr>
        <w:ilvl w:val="0"/>
        <w:numId w:val="9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8">
    <w:name w:val="List Bullet 2"/>
    <w:basedOn w:val="1"/>
    <w:qFormat/>
    <w:uiPriority w:val="0"/>
    <w:pPr>
      <w:widowControl/>
      <w:numPr>
        <w:ilvl w:val="0"/>
        <w:numId w:val="10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9">
    <w:name w:val="toc 5"/>
    <w:basedOn w:val="1"/>
    <w:next w:val="1"/>
    <w:semiHidden/>
    <w:qFormat/>
    <w:uiPriority w:val="0"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0">
    <w:name w:val="toc 3"/>
    <w:next w:val="1"/>
    <w:qFormat/>
    <w:uiPriority w:val="39"/>
    <w:pPr>
      <w:ind w:left="400"/>
    </w:pPr>
    <w:rPr>
      <w:rFonts w:eastAsia="宋体" w:cs="Times New Roman" w:asciiTheme="minorHAnsi" w:hAnsiTheme="minorHAnsi"/>
      <w:i/>
      <w:kern w:val="0"/>
      <w:sz w:val="22"/>
      <w:szCs w:val="22"/>
      <w:lang w:val="en-US" w:eastAsia="en-US" w:bidi="ar-SA"/>
    </w:rPr>
  </w:style>
  <w:style w:type="paragraph" w:styleId="31">
    <w:name w:val="List Bullet 5"/>
    <w:basedOn w:val="1"/>
    <w:qFormat/>
    <w:uiPriority w:val="0"/>
    <w:pPr>
      <w:widowControl/>
      <w:numPr>
        <w:ilvl w:val="0"/>
        <w:numId w:val="11"/>
      </w:numPr>
      <w:tabs>
        <w:tab w:val="left" w:pos="2040"/>
        <w:tab w:val="clear" w:pos="1492"/>
      </w:tabs>
      <w:spacing w:before="60" w:after="60"/>
      <w:ind w:left="2040" w:leftChars="8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2">
    <w:name w:val="List Number 4"/>
    <w:basedOn w:val="1"/>
    <w:qFormat/>
    <w:uiPriority w:val="0"/>
    <w:pPr>
      <w:widowControl/>
      <w:numPr>
        <w:ilvl w:val="0"/>
        <w:numId w:val="12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3">
    <w:name w:val="toc 8"/>
    <w:basedOn w:val="1"/>
    <w:next w:val="1"/>
    <w:semiHidden/>
    <w:qFormat/>
    <w:uiPriority w:val="0"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4">
    <w:name w:val="Date"/>
    <w:basedOn w:val="1"/>
    <w:next w:val="1"/>
    <w:link w:val="100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35">
    <w:name w:val="Body Text Indent 2"/>
    <w:basedOn w:val="1"/>
    <w:link w:val="71"/>
    <w:qFormat/>
    <w:uiPriority w:val="0"/>
    <w:pPr>
      <w:widowControl/>
      <w:spacing w:before="120" w:after="6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6">
    <w:name w:val="Balloon Text"/>
    <w:basedOn w:val="1"/>
    <w:link w:val="105"/>
    <w:semiHidden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37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8">
    <w:name w:val="Body Text First Indent 2"/>
    <w:basedOn w:val="26"/>
    <w:link w:val="131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paragraph" w:styleId="39">
    <w:name w:val="header"/>
    <w:basedOn w:val="1"/>
    <w:link w:val="5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0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</w:pPr>
    <w:rPr>
      <w:rFonts w:eastAsia="宋体" w:cs="Times New Roman" w:asciiTheme="minorHAnsi" w:hAnsiTheme="minorHAnsi"/>
      <w:b/>
      <w:caps/>
      <w:kern w:val="0"/>
      <w:sz w:val="22"/>
      <w:szCs w:val="22"/>
      <w:lang w:val="en-US" w:eastAsia="en-US" w:bidi="ar-SA"/>
    </w:rPr>
  </w:style>
  <w:style w:type="paragraph" w:styleId="41">
    <w:name w:val="toc 4"/>
    <w:basedOn w:val="1"/>
    <w:next w:val="1"/>
    <w:semiHidden/>
    <w:qFormat/>
    <w:uiPriority w:val="0"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2">
    <w:name w:val="List Number 5"/>
    <w:basedOn w:val="1"/>
    <w:qFormat/>
    <w:uiPriority w:val="0"/>
    <w:pPr>
      <w:widowControl/>
      <w:tabs>
        <w:tab w:val="left" w:pos="360"/>
      </w:tabs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3">
    <w:name w:val="footnote text"/>
    <w:basedOn w:val="1"/>
    <w:link w:val="70"/>
    <w:semiHidden/>
    <w:qFormat/>
    <w:uiPriority w:val="0"/>
    <w:pPr>
      <w:widowControl/>
      <w:spacing w:before="60" w:after="60"/>
      <w:jc w:val="left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44">
    <w:name w:val="toc 6"/>
    <w:basedOn w:val="1"/>
    <w:next w:val="1"/>
    <w:semiHidden/>
    <w:qFormat/>
    <w:uiPriority w:val="0"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5">
    <w:name w:val="Body Text Indent 3"/>
    <w:basedOn w:val="1"/>
    <w:link w:val="74"/>
    <w:qFormat/>
    <w:uiPriority w:val="0"/>
    <w:pPr>
      <w:widowControl/>
      <w:spacing w:before="60" w:after="60"/>
      <w:ind w:left="1224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6">
    <w:name w:val="table of figures"/>
    <w:basedOn w:val="1"/>
    <w:next w:val="1"/>
    <w:semiHidden/>
    <w:qFormat/>
    <w:uiPriority w:val="0"/>
    <w:pPr>
      <w:widowControl/>
      <w:ind w:left="400" w:hanging="400"/>
      <w:jc w:val="left"/>
    </w:pPr>
    <w:rPr>
      <w:rFonts w:ascii="Times New Roman" w:hAnsi="Times New Roman" w:eastAsia="宋体" w:cs="Times New Roman"/>
      <w:smallCaps/>
      <w:kern w:val="0"/>
      <w:sz w:val="20"/>
      <w:szCs w:val="24"/>
      <w:lang w:eastAsia="en-US"/>
    </w:rPr>
  </w:style>
  <w:style w:type="paragraph" w:styleId="47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kern w:val="0"/>
      <w:sz w:val="22"/>
      <w:szCs w:val="22"/>
      <w:lang w:val="en-US" w:eastAsia="en-US" w:bidi="ar-SA"/>
    </w:rPr>
  </w:style>
  <w:style w:type="paragraph" w:styleId="48">
    <w:name w:val="toc 9"/>
    <w:basedOn w:val="1"/>
    <w:next w:val="1"/>
    <w:semiHidden/>
    <w:qFormat/>
    <w:uiPriority w:val="0"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9">
    <w:name w:val="Body Text 2"/>
    <w:basedOn w:val="1"/>
    <w:link w:val="79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5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character" w:styleId="52">
    <w:name w:val="page number"/>
    <w:basedOn w:val="51"/>
    <w:qFormat/>
    <w:uiPriority w:val="0"/>
  </w:style>
  <w:style w:type="character" w:styleId="53">
    <w:name w:val="FollowedHyperlink"/>
    <w:basedOn w:val="51"/>
    <w:qFormat/>
    <w:uiPriority w:val="0"/>
    <w:rPr>
      <w:color w:val="800080"/>
      <w:u w:val="single"/>
    </w:rPr>
  </w:style>
  <w:style w:type="character" w:styleId="54">
    <w:name w:val="Hyperlink"/>
    <w:basedOn w:val="51"/>
    <w:qFormat/>
    <w:uiPriority w:val="99"/>
    <w:rPr>
      <w:color w:val="0000FF"/>
      <w:u w:val="single"/>
    </w:rPr>
  </w:style>
  <w:style w:type="character" w:styleId="55">
    <w:name w:val="annotation reference"/>
    <w:basedOn w:val="51"/>
    <w:semiHidden/>
    <w:qFormat/>
    <w:uiPriority w:val="0"/>
    <w:rPr>
      <w:sz w:val="21"/>
      <w:szCs w:val="21"/>
    </w:rPr>
  </w:style>
  <w:style w:type="table" w:styleId="57">
    <w:name w:val="Table Grid"/>
    <w:basedOn w:val="5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8">
    <w:name w:val="页眉 Char"/>
    <w:basedOn w:val="51"/>
    <w:link w:val="39"/>
    <w:qFormat/>
    <w:uiPriority w:val="99"/>
    <w:rPr>
      <w:sz w:val="18"/>
      <w:szCs w:val="18"/>
    </w:rPr>
  </w:style>
  <w:style w:type="character" w:customStyle="1" w:styleId="59">
    <w:name w:val="页脚 Char"/>
    <w:basedOn w:val="51"/>
    <w:link w:val="37"/>
    <w:qFormat/>
    <w:uiPriority w:val="99"/>
    <w:rPr>
      <w:sz w:val="18"/>
      <w:szCs w:val="18"/>
    </w:rPr>
  </w:style>
  <w:style w:type="character" w:customStyle="1" w:styleId="60">
    <w:name w:val="标题 1 Char"/>
    <w:basedOn w:val="51"/>
    <w:link w:val="2"/>
    <w:qFormat/>
    <w:uiPriority w:val="0"/>
    <w:rPr>
      <w:rFonts w:ascii="Arial" w:hAnsi="Arial" w:eastAsia="宋体" w:cs="Times New Roman"/>
      <w:b/>
      <w:kern w:val="28"/>
      <w:sz w:val="32"/>
      <w:szCs w:val="20"/>
      <w:lang w:eastAsia="en-US"/>
    </w:rPr>
  </w:style>
  <w:style w:type="character" w:customStyle="1" w:styleId="61">
    <w:name w:val="标题 2 Char"/>
    <w:basedOn w:val="51"/>
    <w:link w:val="3"/>
    <w:qFormat/>
    <w:uiPriority w:val="0"/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character" w:customStyle="1" w:styleId="62">
    <w:name w:val="标题 3 Char"/>
    <w:basedOn w:val="51"/>
    <w:link w:val="5"/>
    <w:qFormat/>
    <w:uiPriority w:val="0"/>
    <w:rPr>
      <w:rFonts w:ascii="Times New Roman" w:hAnsi="Times New Roman" w:eastAsia="宋体" w:cs="Times New Roman"/>
      <w:b/>
      <w:kern w:val="0"/>
      <w:sz w:val="26"/>
      <w:szCs w:val="20"/>
    </w:rPr>
  </w:style>
  <w:style w:type="character" w:customStyle="1" w:styleId="63">
    <w:name w:val="标题 4 Char"/>
    <w:basedOn w:val="51"/>
    <w:link w:val="6"/>
    <w:qFormat/>
    <w:uiPriority w:val="0"/>
    <w:rPr>
      <w:rFonts w:ascii="Times New Roman" w:hAnsi="Times New Roman" w:eastAsia="宋体" w:cs="Times New Roman"/>
      <w:b/>
      <w:kern w:val="0"/>
      <w:sz w:val="24"/>
      <w:szCs w:val="24"/>
    </w:rPr>
  </w:style>
  <w:style w:type="character" w:customStyle="1" w:styleId="64">
    <w:name w:val="标题 5 Char"/>
    <w:basedOn w:val="51"/>
    <w:link w:val="7"/>
    <w:qFormat/>
    <w:uiPriority w:val="0"/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character" w:customStyle="1" w:styleId="65">
    <w:name w:val="标题 6 Char"/>
    <w:basedOn w:val="51"/>
    <w:link w:val="8"/>
    <w:qFormat/>
    <w:uiPriority w:val="0"/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character" w:customStyle="1" w:styleId="66">
    <w:name w:val="标题 7 Char"/>
    <w:basedOn w:val="51"/>
    <w:link w:val="9"/>
    <w:qFormat/>
    <w:uiPriority w:val="0"/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character" w:customStyle="1" w:styleId="67">
    <w:name w:val="标题 8 Char"/>
    <w:basedOn w:val="51"/>
    <w:link w:val="10"/>
    <w:qFormat/>
    <w:uiPriority w:val="0"/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character" w:customStyle="1" w:styleId="68">
    <w:name w:val="标题 9 Char"/>
    <w:basedOn w:val="51"/>
    <w:link w:val="11"/>
    <w:qFormat/>
    <w:uiPriority w:val="0"/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customStyle="1" w:styleId="69">
    <w:name w:val="Table"/>
    <w:basedOn w:val="1"/>
    <w:qFormat/>
    <w:uiPriority w:val="0"/>
    <w:pPr>
      <w:widowControl/>
      <w:spacing w:before="20" w:after="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0">
    <w:name w:val="脚注文本 Char"/>
    <w:basedOn w:val="51"/>
    <w:link w:val="43"/>
    <w:semiHidden/>
    <w:qFormat/>
    <w:uiPriority w:val="0"/>
    <w:rPr>
      <w:rFonts w:ascii="Arial" w:hAnsi="Arial" w:eastAsia="宋体" w:cs="Times New Roman"/>
      <w:kern w:val="0"/>
      <w:sz w:val="18"/>
      <w:szCs w:val="20"/>
      <w:lang w:eastAsia="en-US"/>
    </w:rPr>
  </w:style>
  <w:style w:type="character" w:customStyle="1" w:styleId="71">
    <w:name w:val="正文文本缩进 2 Char"/>
    <w:basedOn w:val="51"/>
    <w:link w:val="35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72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character" w:customStyle="1" w:styleId="73">
    <w:name w:val="正文文本缩进 Char"/>
    <w:basedOn w:val="51"/>
    <w:link w:val="26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4">
    <w:name w:val="正文文本缩进 3 Char"/>
    <w:basedOn w:val="51"/>
    <w:link w:val="45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5">
    <w:name w:val="文档结构图 Char"/>
    <w:basedOn w:val="51"/>
    <w:link w:val="23"/>
    <w:semiHidden/>
    <w:qFormat/>
    <w:uiPriority w:val="0"/>
    <w:rPr>
      <w:rFonts w:ascii="Tahoma" w:hAnsi="Tahoma" w:eastAsia="宋体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76">
    <w:name w:val="Heading 0"/>
    <w:basedOn w:val="1"/>
    <w:qFormat/>
    <w:uiPriority w:val="0"/>
    <w:pPr>
      <w:widowControl/>
      <w:jc w:val="center"/>
    </w:pPr>
    <w:rPr>
      <w:rFonts w:ascii="Arial" w:hAnsi="Arial" w:eastAsia="宋体" w:cs="Times New Roman"/>
      <w:b/>
      <w:bCs/>
      <w:kern w:val="0"/>
      <w:sz w:val="28"/>
      <w:szCs w:val="28"/>
      <w:lang w:eastAsia="en-US"/>
    </w:rPr>
  </w:style>
  <w:style w:type="paragraph" w:customStyle="1" w:styleId="77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78">
    <w:name w:val="Abstract"/>
    <w:basedOn w:val="1"/>
    <w:qFormat/>
    <w:uiPriority w:val="0"/>
    <w:pPr>
      <w:widowControl/>
      <w:ind w:left="360" w:hanging="360"/>
      <w:jc w:val="left"/>
    </w:pPr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79">
    <w:name w:val="正文文本 2 Char"/>
    <w:basedOn w:val="51"/>
    <w:link w:val="49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80">
    <w:name w:val="正文文本 3 Char"/>
    <w:basedOn w:val="51"/>
    <w:link w:val="24"/>
    <w:qFormat/>
    <w:uiPriority w:val="0"/>
    <w:rPr>
      <w:rFonts w:ascii="Times New Roman" w:hAnsi="Times New Roman" w:eastAsia="宋体" w:cs="Times New Roman"/>
      <w:b/>
      <w:bCs/>
      <w:color w:val="000000"/>
      <w:szCs w:val="28"/>
    </w:rPr>
  </w:style>
  <w:style w:type="character" w:customStyle="1" w:styleId="81">
    <w:name w:val="正文文本 Char"/>
    <w:basedOn w:val="51"/>
    <w:link w:val="16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customStyle="1" w:styleId="82">
    <w:name w:val="Figure"/>
    <w:qFormat/>
    <w:uiPriority w:val="0"/>
    <w:pPr>
      <w:numPr>
        <w:ilvl w:val="0"/>
        <w:numId w:val="13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kern w:val="0"/>
      <w:sz w:val="20"/>
      <w:szCs w:val="20"/>
      <w:lang w:val="en-US" w:eastAsia="zh-CN" w:bidi="ar-SA"/>
    </w:rPr>
  </w:style>
  <w:style w:type="paragraph" w:customStyle="1" w:styleId="83">
    <w:name w:val="简单回函地址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84">
    <w:name w:val="批注文字 Char"/>
    <w:basedOn w:val="51"/>
    <w:link w:val="13"/>
    <w:semiHidden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85">
    <w:name w:val="Table Title"/>
    <w:basedOn w:val="1"/>
    <w:qFormat/>
    <w:uiPriority w:val="0"/>
    <w:pPr>
      <w:widowControl/>
      <w:numPr>
        <w:ilvl w:val="0"/>
        <w:numId w:val="14"/>
      </w:numPr>
      <w:spacing w:before="60" w:after="60"/>
      <w:jc w:val="left"/>
    </w:pPr>
    <w:rPr>
      <w:rFonts w:ascii="Times New Roman" w:hAnsi="Times New Roman" w:eastAsia="宋体" w:cs="Times New Roman"/>
      <w:b/>
      <w:kern w:val="0"/>
      <w:sz w:val="20"/>
      <w:szCs w:val="20"/>
    </w:rPr>
  </w:style>
  <w:style w:type="paragraph" w:customStyle="1" w:styleId="86">
    <w:name w:val="Bullet"/>
    <w:basedOn w:val="1"/>
    <w:qFormat/>
    <w:uiPriority w:val="0"/>
    <w:pPr>
      <w:widowControl/>
      <w:numPr>
        <w:ilvl w:val="0"/>
        <w:numId w:val="15"/>
      </w:numPr>
      <w:tabs>
        <w:tab w:val="left" w:pos="1418"/>
        <w:tab w:val="clear" w:pos="1140"/>
      </w:tabs>
      <w:spacing w:before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7">
    <w:name w:val="正文缩进2"/>
    <w:basedOn w:val="1"/>
    <w:qFormat/>
    <w:uiPriority w:val="0"/>
    <w:pPr>
      <w:widowControl/>
      <w:spacing w:before="60" w:after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8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89">
    <w:name w:val="SRS rqmt title"/>
    <w:basedOn w:val="39"/>
    <w:qFormat/>
    <w:uiPriority w:val="0"/>
    <w:pPr>
      <w:widowControl/>
      <w:pBdr>
        <w:bottom w:val="none" w:color="auto" w:sz="0" w:space="0"/>
      </w:pBdr>
      <w:tabs>
        <w:tab w:val="left" w:pos="2977"/>
        <w:tab w:val="right" w:pos="9356"/>
        <w:tab w:val="clear" w:pos="4153"/>
        <w:tab w:val="clear" w:pos="8306"/>
      </w:tabs>
      <w:snapToGrid/>
      <w:spacing w:before="60" w:after="60"/>
      <w:ind w:left="993"/>
      <w:jc w:val="left"/>
    </w:pPr>
    <w:rPr>
      <w:rFonts w:ascii="Times New Roman" w:hAnsi="Times New Roman" w:eastAsia="宋体" w:cs="Times New Roman"/>
      <w:b/>
      <w:bCs/>
      <w:kern w:val="0"/>
      <w:sz w:val="20"/>
      <w:szCs w:val="20"/>
    </w:rPr>
  </w:style>
  <w:style w:type="paragraph" w:customStyle="1" w:styleId="90">
    <w:name w:val="SRS rqmt body"/>
    <w:basedOn w:val="89"/>
    <w:next w:val="91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91">
    <w:name w:val="SRS rqmt description"/>
    <w:basedOn w:val="1"/>
    <w:next w:val="92"/>
    <w:qFormat/>
    <w:uiPriority w:val="0"/>
    <w:pPr>
      <w:widowControl/>
      <w:tabs>
        <w:tab w:val="left" w:pos="2694"/>
      </w:tabs>
      <w:spacing w:before="60" w:after="60"/>
      <w:ind w:left="1418" w:leftChars="709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2">
    <w:name w:val="SRS rqmt reference"/>
    <w:basedOn w:val="91"/>
    <w:next w:val="93"/>
    <w:qFormat/>
    <w:uiPriority w:val="0"/>
    <w:pPr>
      <w:numPr>
        <w:ilvl w:val="0"/>
        <w:numId w:val="16"/>
      </w:numPr>
      <w:tabs>
        <w:tab w:val="clear" w:pos="3578"/>
      </w:tabs>
      <w:ind w:left="2694" w:leftChars="0" w:hanging="1276"/>
    </w:pPr>
  </w:style>
  <w:style w:type="paragraph" w:customStyle="1" w:styleId="93">
    <w:name w:val="SRS rqmt dependency"/>
    <w:basedOn w:val="92"/>
    <w:next w:val="94"/>
    <w:qFormat/>
    <w:uiPriority w:val="0"/>
    <w:pPr>
      <w:numPr>
        <w:ilvl w:val="0"/>
        <w:numId w:val="17"/>
      </w:numPr>
    </w:pPr>
  </w:style>
  <w:style w:type="paragraph" w:customStyle="1" w:styleId="94">
    <w:name w:val="SRS rqmt testability"/>
    <w:basedOn w:val="93"/>
    <w:next w:val="4"/>
    <w:qFormat/>
    <w:uiPriority w:val="0"/>
    <w:pPr>
      <w:numPr>
        <w:numId w:val="18"/>
      </w:numPr>
      <w:tabs>
        <w:tab w:val="left" w:pos="3578"/>
      </w:tabs>
      <w:ind w:left="2694" w:hanging="1276"/>
    </w:pPr>
    <w:rPr>
      <w:i/>
    </w:rPr>
  </w:style>
  <w:style w:type="paragraph" w:customStyle="1" w:styleId="95">
    <w:name w:val="SRS testability"/>
    <w:basedOn w:val="1"/>
    <w:qFormat/>
    <w:uiPriority w:val="0"/>
    <w:pPr>
      <w:widowControl/>
      <w:tabs>
        <w:tab w:val="left" w:pos="2410"/>
      </w:tabs>
      <w:spacing w:before="60" w:after="60"/>
      <w:ind w:left="2410" w:leftChars="709" w:hanging="992" w:hangingChars="496"/>
      <w:jc w:val="left"/>
    </w:pPr>
    <w:rPr>
      <w:rFonts w:ascii="Times New Roman" w:hAnsi="Times New Roman" w:eastAsia="宋体" w:cs="Times New Roman"/>
      <w:i/>
      <w:iCs/>
      <w:kern w:val="0"/>
      <w:sz w:val="20"/>
      <w:szCs w:val="20"/>
    </w:rPr>
  </w:style>
  <w:style w:type="paragraph" w:customStyle="1" w:styleId="96">
    <w:name w:val="SRS input"/>
    <w:basedOn w:val="1"/>
    <w:qFormat/>
    <w:uiPriority w:val="0"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7">
    <w:name w:val="Bullet 1"/>
    <w:basedOn w:val="86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98">
    <w:name w:val="SRS rqmt note"/>
    <w:basedOn w:val="87"/>
    <w:next w:val="4"/>
    <w:qFormat/>
    <w:uiPriority w:val="0"/>
    <w:pPr>
      <w:numPr>
        <w:ilvl w:val="0"/>
        <w:numId w:val="19"/>
      </w:numPr>
      <w:ind w:left="2127" w:hanging="709"/>
    </w:pPr>
  </w:style>
  <w:style w:type="paragraph" w:customStyle="1" w:styleId="99">
    <w:name w:val="SRS dep indent"/>
    <w:basedOn w:val="87"/>
    <w:qFormat/>
    <w:uiPriority w:val="0"/>
    <w:pPr>
      <w:ind w:left="2694"/>
    </w:pPr>
  </w:style>
  <w:style w:type="character" w:customStyle="1" w:styleId="100">
    <w:name w:val="日期 Char"/>
    <w:basedOn w:val="51"/>
    <w:link w:val="34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01">
    <w:name w:val="表格标题"/>
    <w:basedOn w:val="1"/>
    <w:next w:val="1"/>
    <w:qFormat/>
    <w:uiPriority w:val="0"/>
    <w:pPr>
      <w:widowControl/>
      <w:autoSpaceDE w:val="0"/>
      <w:autoSpaceDN w:val="0"/>
      <w:snapToGrid w:val="0"/>
      <w:spacing w:before="80" w:after="80"/>
      <w:jc w:val="left"/>
    </w:pPr>
    <w:rPr>
      <w:rFonts w:ascii="黑体" w:hAnsi="Times New Roman" w:eastAsia="黑体" w:cs="Times New Roman"/>
      <w:kern w:val="0"/>
      <w:szCs w:val="20"/>
    </w:rPr>
  </w:style>
  <w:style w:type="paragraph" w:customStyle="1" w:styleId="102">
    <w:name w:val="List Bullet O"/>
    <w:basedOn w:val="22"/>
    <w:qFormat/>
    <w:uiPriority w:val="0"/>
    <w:pPr>
      <w:numPr>
        <w:ilvl w:val="0"/>
        <w:numId w:val="20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103">
    <w:name w:val="List Bullet R"/>
    <w:basedOn w:val="1"/>
    <w:qFormat/>
    <w:uiPriority w:val="0"/>
    <w:pPr>
      <w:widowControl/>
      <w:numPr>
        <w:ilvl w:val="0"/>
        <w:numId w:val="21"/>
      </w:numPr>
      <w:spacing w:before="60" w:after="120" w:line="300" w:lineRule="auto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04">
    <w:name w:val="表头"/>
    <w:basedOn w:val="1"/>
    <w:qFormat/>
    <w:uiPriority w:val="0"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hAnsi="Times New Roman" w:eastAsia="宋体" w:cs="Times New Roman"/>
      <w:b/>
      <w:kern w:val="0"/>
      <w:sz w:val="20"/>
      <w:szCs w:val="20"/>
    </w:rPr>
  </w:style>
  <w:style w:type="character" w:customStyle="1" w:styleId="105">
    <w:name w:val="批注框文本 Char"/>
    <w:basedOn w:val="51"/>
    <w:link w:val="36"/>
    <w:semiHidden/>
    <w:qFormat/>
    <w:uiPriority w:val="0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106">
    <w:name w:val="EmailStyle821"/>
    <w:basedOn w:val="51"/>
    <w:semiHidden/>
    <w:qFormat/>
    <w:uiPriority w:val="0"/>
    <w:rPr>
      <w:color w:val="000000"/>
    </w:rPr>
  </w:style>
  <w:style w:type="paragraph" w:customStyle="1" w:styleId="107">
    <w:name w:val="小标题"/>
    <w:basedOn w:val="1"/>
    <w:qFormat/>
    <w:uiPriority w:val="0"/>
    <w:pPr>
      <w:jc w:val="center"/>
    </w:pPr>
    <w:rPr>
      <w:rFonts w:ascii="隶书" w:hAnsi="Times New Roman" w:eastAsia="隶书" w:cs="Times New Roman"/>
      <w:b/>
      <w:bCs/>
      <w:sz w:val="30"/>
      <w:szCs w:val="24"/>
    </w:rPr>
  </w:style>
  <w:style w:type="paragraph" w:customStyle="1" w:styleId="108">
    <w:name w:val="缺省文本:1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09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隶书" w:hAnsi="Times New Roman" w:eastAsia="隶书" w:cs="Times New Roman"/>
      <w:b/>
      <w:kern w:val="0"/>
      <w:sz w:val="72"/>
      <w:szCs w:val="20"/>
    </w:rPr>
  </w:style>
  <w:style w:type="paragraph" w:customStyle="1" w:styleId="110">
    <w:name w:val="标题4"/>
    <w:basedOn w:val="1"/>
    <w:qFormat/>
    <w:uiPriority w:val="0"/>
    <w:rPr>
      <w:rFonts w:ascii="Times New Roman" w:hAnsi="Times New Roman" w:eastAsia="宋体" w:cs="Times New Roman"/>
      <w:b/>
      <w:bCs/>
      <w:i/>
      <w:iCs/>
      <w:szCs w:val="24"/>
    </w:rPr>
  </w:style>
  <w:style w:type="paragraph" w:customStyle="1" w:styleId="111">
    <w:name w:val="封面2"/>
    <w:basedOn w:val="108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112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13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114">
    <w:name w:val="章标题"/>
    <w:next w:val="112"/>
    <w:qFormat/>
    <w:uiPriority w:val="0"/>
    <w:pPr>
      <w:numPr>
        <w:ilvl w:val="1"/>
        <w:numId w:val="22"/>
      </w:numPr>
      <w:spacing w:beforeLines="50" w:afterLines="50"/>
      <w:jc w:val="both"/>
      <w:outlineLvl w:val="1"/>
    </w:pPr>
    <w:rPr>
      <w:rFonts w:ascii="黑体" w:hAnsi="Times New Roman" w:eastAsia="黑体" w:cs="Times New Roman"/>
      <w:kern w:val="0"/>
      <w:sz w:val="21"/>
      <w:szCs w:val="20"/>
      <w:lang w:val="en-US" w:eastAsia="zh-CN" w:bidi="ar-SA"/>
    </w:rPr>
  </w:style>
  <w:style w:type="paragraph" w:customStyle="1" w:styleId="115">
    <w:name w:val="一级条标题"/>
    <w:basedOn w:val="114"/>
    <w:next w:val="112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116">
    <w:name w:val="二级条标题"/>
    <w:basedOn w:val="115"/>
    <w:next w:val="112"/>
    <w:qFormat/>
    <w:uiPriority w:val="0"/>
    <w:pPr>
      <w:numPr>
        <w:ilvl w:val="0"/>
        <w:numId w:val="0"/>
      </w:numPr>
      <w:outlineLvl w:val="3"/>
    </w:pPr>
  </w:style>
  <w:style w:type="paragraph" w:customStyle="1" w:styleId="117">
    <w:name w:val="二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18">
    <w:name w:val="列项·"/>
    <w:qFormat/>
    <w:uiPriority w:val="0"/>
    <w:pPr>
      <w:numPr>
        <w:ilvl w:val="0"/>
        <w:numId w:val="23"/>
      </w:numPr>
      <w:tabs>
        <w:tab w:val="left" w:pos="840"/>
      </w:tabs>
      <w:ind w:left="840" w:leftChars="200" w:hanging="420" w:hanging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19">
    <w:name w:val="三级条标题"/>
    <w:basedOn w:val="116"/>
    <w:next w:val="112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120">
    <w:name w:val="三级无标题条"/>
    <w:basedOn w:val="1"/>
    <w:qFormat/>
    <w:uiPriority w:val="0"/>
    <w:pPr>
      <w:tabs>
        <w:tab w:val="left" w:pos="1008"/>
      </w:tabs>
      <w:ind w:left="1008" w:hanging="1008"/>
    </w:pPr>
    <w:rPr>
      <w:rFonts w:ascii="Times New Roman" w:hAnsi="Times New Roman" w:eastAsia="宋体" w:cs="Times New Roman"/>
      <w:szCs w:val="24"/>
    </w:rPr>
  </w:style>
  <w:style w:type="paragraph" w:customStyle="1" w:styleId="121">
    <w:name w:val="四级条标题"/>
    <w:basedOn w:val="119"/>
    <w:next w:val="112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22">
    <w:name w:val="四级无标题条"/>
    <w:basedOn w:val="1"/>
    <w:qFormat/>
    <w:uiPriority w:val="0"/>
    <w:pPr>
      <w:tabs>
        <w:tab w:val="left" w:pos="780"/>
      </w:tabs>
      <w:ind w:left="780" w:leftChars="200" w:hanging="360" w:hangingChars="200"/>
    </w:pPr>
    <w:rPr>
      <w:rFonts w:ascii="Times New Roman" w:hAnsi="Times New Roman" w:eastAsia="宋体" w:cs="Times New Roman"/>
      <w:szCs w:val="24"/>
    </w:rPr>
  </w:style>
  <w:style w:type="paragraph" w:customStyle="1" w:styleId="123">
    <w:name w:val="五级条标题"/>
    <w:basedOn w:val="121"/>
    <w:next w:val="112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24">
    <w:name w:val="五级无标题条"/>
    <w:basedOn w:val="1"/>
    <w:qFormat/>
    <w:uiPriority w:val="0"/>
    <w:pPr>
      <w:tabs>
        <w:tab w:val="left" w:pos="2940"/>
      </w:tabs>
      <w:ind w:left="2940" w:hanging="420"/>
    </w:pPr>
    <w:rPr>
      <w:rFonts w:ascii="Times New Roman" w:hAnsi="Times New Roman" w:eastAsia="宋体" w:cs="Times New Roman"/>
      <w:szCs w:val="24"/>
    </w:rPr>
  </w:style>
  <w:style w:type="paragraph" w:customStyle="1" w:styleId="125">
    <w:name w:val="一级无标题条"/>
    <w:basedOn w:val="1"/>
    <w:qFormat/>
    <w:uiPriority w:val="0"/>
    <w:pPr>
      <w:tabs>
        <w:tab w:val="left" w:pos="1260"/>
      </w:tabs>
      <w:ind w:left="1260" w:hanging="420"/>
    </w:pPr>
    <w:rPr>
      <w:rFonts w:ascii="Times New Roman" w:hAnsi="Times New Roman" w:eastAsia="宋体" w:cs="Times New Roman"/>
      <w:szCs w:val="24"/>
    </w:rPr>
  </w:style>
  <w:style w:type="paragraph" w:customStyle="1" w:styleId="126">
    <w:name w:val="示例"/>
    <w:next w:val="112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character" w:customStyle="1" w:styleId="127">
    <w:name w:val="批注主题 Char"/>
    <w:basedOn w:val="84"/>
    <w:link w:val="12"/>
    <w:semiHidden/>
    <w:qFormat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128">
    <w:name w:val="Bul1"/>
    <w:basedOn w:val="1"/>
    <w:qFormat/>
    <w:uiPriority w:val="0"/>
    <w:pPr>
      <w:widowControl/>
      <w:numPr>
        <w:ilvl w:val="0"/>
        <w:numId w:val="24"/>
      </w:numPr>
      <w:tabs>
        <w:tab w:val="clear" w:pos="1080"/>
      </w:tabs>
      <w:spacing w:before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paragraph" w:customStyle="1" w:styleId="129">
    <w:name w:val="标题3"/>
    <w:basedOn w:val="5"/>
    <w:qFormat/>
    <w:uiPriority w:val="0"/>
    <w:pPr>
      <w:keepLines/>
      <w:widowControl w:val="0"/>
      <w:numPr>
        <w:numId w:val="25"/>
      </w:numPr>
      <w:tabs>
        <w:tab w:val="left" w:pos="425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paragraph" w:customStyle="1" w:styleId="130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  <w:tab w:val="clear" w:pos="720"/>
        <w:tab w:val="clear" w:pos="993"/>
      </w:tabs>
      <w:spacing w:before="156" w:after="156" w:line="360" w:lineRule="auto"/>
      <w:ind w:left="0" w:firstLine="0"/>
      <w:jc w:val="both"/>
    </w:pPr>
    <w:rPr>
      <w:rFonts w:ascii="宋体" w:hAnsi="宋体"/>
      <w:bCs/>
      <w:color w:val="000000"/>
      <w:kern w:val="2"/>
      <w:sz w:val="24"/>
      <w:szCs w:val="32"/>
    </w:rPr>
  </w:style>
  <w:style w:type="character" w:customStyle="1" w:styleId="131">
    <w:name w:val="正文首行缩进 2 Char"/>
    <w:basedOn w:val="73"/>
    <w:link w:val="38"/>
    <w:qFormat/>
    <w:uiPriority w:val="0"/>
    <w:rPr>
      <w:rFonts w:ascii="Times New Roman" w:hAnsi="Times New Roman" w:eastAsia="宋体" w:cs="Times New Roman"/>
      <w:kern w:val="0"/>
      <w:sz w:val="20"/>
      <w:szCs w:val="24"/>
      <w:lang w:eastAsia="en-US"/>
    </w:rPr>
  </w:style>
  <w:style w:type="paragraph" w:customStyle="1" w:styleId="132">
    <w:name w:val="样式 标题 3hello1.1.1 Heading 3h3H3Underrubrik2heading 3 + Ind...1"/>
    <w:basedOn w:val="5"/>
    <w:qFormat/>
    <w:uiPriority w:val="0"/>
    <w:pPr>
      <w:keepLines/>
      <w:widowControl w:val="0"/>
      <w:tabs>
        <w:tab w:val="clear" w:pos="993"/>
      </w:tabs>
      <w:spacing w:before="156" w:after="156" w:line="360" w:lineRule="auto"/>
      <w:jc w:val="both"/>
    </w:pPr>
    <w:rPr>
      <w:rFonts w:ascii="宋体" w:hAnsi="宋体" w:cs="宋体"/>
      <w:bCs/>
      <w:color w:val="000000"/>
      <w:kern w:val="2"/>
      <w:sz w:val="21"/>
    </w:rPr>
  </w:style>
  <w:style w:type="paragraph" w:customStyle="1" w:styleId="133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4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kern w:val="0"/>
      <w:sz w:val="21"/>
      <w:szCs w:val="21"/>
      <w:lang w:val="en-US" w:eastAsia="zh-CN" w:bidi="ar-SA"/>
    </w:rPr>
  </w:style>
  <w:style w:type="paragraph" w:customStyle="1" w:styleId="135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6">
    <w:name w:val="样式 标题 1h1H1Huvudrubrik章h:1h:1applevel 1Level 1 Headhead..."/>
    <w:basedOn w:val="2"/>
    <w:qFormat/>
    <w:uiPriority w:val="0"/>
    <w:pPr>
      <w:widowControl w:val="0"/>
      <w:numPr>
        <w:numId w:val="2"/>
      </w:numPr>
      <w:tabs>
        <w:tab w:val="left" w:pos="432"/>
      </w:tabs>
      <w:spacing w:before="340" w:after="0"/>
      <w:ind w:left="431" w:hanging="431"/>
      <w:jc w:val="both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37">
    <w:name w:val="标题2内的正文"/>
    <w:basedOn w:val="1"/>
    <w:qFormat/>
    <w:uiPriority w:val="0"/>
    <w:pPr>
      <w:ind w:left="737"/>
    </w:pPr>
    <w:rPr>
      <w:rFonts w:ascii="Times New Roman" w:hAnsi="Times New Roman" w:eastAsia="宋体" w:cs="Times New Roman"/>
      <w:szCs w:val="24"/>
    </w:rPr>
  </w:style>
  <w:style w:type="paragraph" w:styleId="138">
    <w:name w:val="List Paragraph"/>
    <w:basedOn w:val="1"/>
    <w:qFormat/>
    <w:uiPriority w:val="34"/>
    <w:pPr>
      <w:widowControl/>
      <w:spacing w:before="60" w:after="60"/>
      <w:ind w:firstLine="420" w:firstLine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39">
    <w:name w:val="Table_Medium"/>
    <w:basedOn w:val="1"/>
    <w:qFormat/>
    <w:uiPriority w:val="0"/>
    <w:pPr>
      <w:widowControl/>
      <w:spacing w:before="40" w:after="40" w:line="240" w:lineRule="atLeast"/>
      <w:jc w:val="left"/>
    </w:pPr>
    <w:rPr>
      <w:rFonts w:ascii="Times New Roman" w:hAnsi="Times New Roman" w:eastAsia="仿宋体" w:cs="Times New Roman"/>
      <w:kern w:val="0"/>
      <w:sz w:val="18"/>
      <w:szCs w:val="20"/>
      <w:lang w:eastAsia="en-US"/>
    </w:rPr>
  </w:style>
  <w:style w:type="paragraph" w:customStyle="1" w:styleId="140">
    <w:name w:val="Table_Sm_Heading_Right"/>
    <w:basedOn w:val="1"/>
    <w:qFormat/>
    <w:uiPriority w:val="0"/>
    <w:pPr>
      <w:keepNext/>
      <w:keepLines/>
      <w:widowControl/>
      <w:spacing w:before="60" w:after="40"/>
      <w:ind w:firstLine="454"/>
      <w:jc w:val="right"/>
    </w:pPr>
    <w:rPr>
      <w:rFonts w:ascii="Arial" w:hAnsi="Arial" w:eastAsia="宋体" w:cs="Times New Roman"/>
      <w:b/>
      <w:snapToGrid w:val="0"/>
      <w:kern w:val="0"/>
      <w:sz w:val="16"/>
      <w:szCs w:val="20"/>
      <w:lang w:eastAsia="en-US"/>
    </w:rPr>
  </w:style>
  <w:style w:type="paragraph" w:customStyle="1" w:styleId="141">
    <w:name w:val="Table_Sm_Heading"/>
    <w:basedOn w:val="1"/>
    <w:qFormat/>
    <w:uiPriority w:val="0"/>
    <w:pPr>
      <w:keepNext/>
      <w:keepLines/>
      <w:widowControl/>
      <w:spacing w:before="60" w:after="40" w:line="240" w:lineRule="atLeast"/>
      <w:jc w:val="left"/>
    </w:pPr>
    <w:rPr>
      <w:rFonts w:ascii="黑体" w:hAnsi="Times New Roman" w:eastAsia="黑体" w:cs="Times New Roman"/>
      <w:b/>
      <w:kern w:val="0"/>
      <w:sz w:val="16"/>
      <w:szCs w:val="20"/>
    </w:rPr>
  </w:style>
  <w:style w:type="paragraph" w:customStyle="1" w:styleId="142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paragraph" w:customStyle="1" w:styleId="143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kern w:val="0"/>
      <w:sz w:val="21"/>
      <w:szCs w:val="21"/>
      <w:lang w:val="en-US" w:eastAsia="zh-CN" w:bidi="ar-SA"/>
    </w:rPr>
  </w:style>
  <w:style w:type="paragraph" w:customStyle="1" w:styleId="144">
    <w:name w:val="QB标题1"/>
    <w:basedOn w:val="2"/>
    <w:qFormat/>
    <w:uiPriority w:val="0"/>
    <w:pPr>
      <w:widowControl w:val="0"/>
      <w:spacing w:before="340" w:after="330" w:line="578" w:lineRule="auto"/>
      <w:jc w:val="both"/>
    </w:pPr>
    <w:rPr>
      <w:rFonts w:ascii="黑体" w:hAnsi="Times New Roman" w:eastAsia="黑体"/>
      <w:b w:val="0"/>
      <w:bCs/>
      <w:kern w:val="44"/>
      <w:sz w:val="21"/>
      <w:szCs w:val="21"/>
      <w:lang w:eastAsia="zh-CN"/>
    </w:rPr>
  </w:style>
  <w:style w:type="paragraph" w:customStyle="1" w:styleId="145">
    <w:name w:val="QB表内文字"/>
    <w:basedOn w:val="112"/>
    <w:link w:val="146"/>
    <w:qFormat/>
    <w:uiPriority w:val="0"/>
    <w:pPr>
      <w:widowControl w:val="0"/>
      <w:ind w:firstLine="0" w:firstLineChars="0"/>
    </w:pPr>
  </w:style>
  <w:style w:type="character" w:customStyle="1" w:styleId="146">
    <w:name w:val="QB表内文字 Char"/>
    <w:basedOn w:val="51"/>
    <w:link w:val="145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47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宋体" w:cs="Times New Roman"/>
      <w:kern w:val="0"/>
      <w:sz w:val="18"/>
      <w:szCs w:val="20"/>
      <w:lang w:val="en-GB" w:eastAsia="en-US"/>
    </w:rPr>
  </w:style>
  <w:style w:type="paragraph" w:customStyle="1" w:styleId="148">
    <w:name w:val="Revision"/>
    <w:hidden/>
    <w:semiHidden/>
    <w:qFormat/>
    <w:uiPriority w:val="99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table" w:customStyle="1" w:styleId="149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0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Helvetica" w:hAnsi="Arial Unicode MS" w:eastAsia="Arial Unicode MS" w:cs="Arial Unicode MS"/>
      <w:color w:val="000000"/>
      <w:kern w:val="0"/>
      <w:sz w:val="22"/>
      <w:szCs w:val="22"/>
      <w:u w:color="000000"/>
      <w:lang w:val="en-US" w:eastAsia="zh-CN" w:bidi="ar-SA"/>
    </w:rPr>
  </w:style>
  <w:style w:type="paragraph" w:customStyle="1" w:styleId="151">
    <w:name w:val="表格样式 2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Helvetica" w:cs="Arial Unicode MS"/>
      <w:color w:val="000000"/>
      <w:kern w:val="0"/>
      <w:sz w:val="20"/>
      <w:szCs w:val="20"/>
      <w:u w:color="000000"/>
      <w:lang w:val="en-US" w:eastAsia="zh-CN" w:bidi="ar-SA"/>
    </w:rPr>
  </w:style>
  <w:style w:type="paragraph" w:customStyle="1" w:styleId="152">
    <w:name w:val="表格样式 1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Helvetica" w:cs="Arial Unicode MS"/>
      <w:b/>
      <w:bCs/>
      <w:color w:val="000000"/>
      <w:kern w:val="0"/>
      <w:sz w:val="20"/>
      <w:szCs w:val="20"/>
      <w:u w:color="000000"/>
      <w:lang w:val="en-US" w:eastAsia="zh-CN" w:bidi="ar-SA"/>
    </w:rPr>
  </w:style>
  <w:style w:type="paragraph" w:customStyle="1" w:styleId="153">
    <w:name w:val="QB标题2"/>
    <w:basedOn w:val="3"/>
    <w:next w:val="1"/>
    <w:link w:val="154"/>
    <w:qFormat/>
    <w:uiPriority w:val="0"/>
    <w:pPr>
      <w:keepLines/>
      <w:widowControl w:val="0"/>
      <w:numPr>
        <w:numId w:val="26"/>
      </w:numPr>
      <w:spacing w:before="260" w:after="260" w:line="416" w:lineRule="auto"/>
      <w:jc w:val="both"/>
    </w:pPr>
    <w:rPr>
      <w:rFonts w:ascii="宋体" w:hAnsi="宋体" w:eastAsia="黑体"/>
      <w:b w:val="0"/>
      <w:iCs/>
      <w:kern w:val="2"/>
      <w:sz w:val="21"/>
      <w:szCs w:val="21"/>
      <w:u w:color="000000"/>
    </w:rPr>
  </w:style>
  <w:style w:type="character" w:customStyle="1" w:styleId="154">
    <w:name w:val="QB标题2 Char"/>
    <w:link w:val="153"/>
    <w:qFormat/>
    <w:uiPriority w:val="0"/>
    <w:rPr>
      <w:rFonts w:ascii="宋体" w:hAnsi="宋体" w:eastAsia="黑体" w:cs="Times New Roman"/>
      <w:iCs/>
      <w:szCs w:val="21"/>
      <w:u w:color="000000"/>
    </w:rPr>
  </w:style>
  <w:style w:type="paragraph" w:customStyle="1" w:styleId="155">
    <w:name w:val="Table Text"/>
    <w:basedOn w:val="16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paragraph" w:customStyle="1" w:styleId="156">
    <w:name w:val="封面中文名称"/>
    <w:basedOn w:val="16"/>
    <w:qFormat/>
    <w:uiPriority w:val="99"/>
    <w:pPr>
      <w:overflowPunct w:val="0"/>
      <w:adjustRightInd/>
      <w:spacing w:after="120"/>
    </w:pPr>
    <w:rPr>
      <w:rFonts w:ascii="黑体" w:eastAsia="黑体"/>
      <w:bCs w:val="0"/>
      <w:color w:val="auto"/>
      <w:spacing w:val="80"/>
      <w:sz w:val="44"/>
      <w:szCs w:val="24"/>
    </w:rPr>
  </w:style>
  <w:style w:type="paragraph" w:customStyle="1" w:styleId="157">
    <w:name w:val="列出段落1"/>
    <w:basedOn w:val="1"/>
    <w:qFormat/>
    <w:uiPriority w:val="0"/>
    <w:pPr>
      <w:ind w:firstLine="420" w:firstLineChars="200"/>
    </w:pPr>
  </w:style>
  <w:style w:type="character" w:customStyle="1" w:styleId="158">
    <w:name w:val="font11"/>
    <w:basedOn w:val="51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emf"/><Relationship Id="rId13" Type="http://schemas.openxmlformats.org/officeDocument/2006/relationships/oleObject" Target="embeddings/oleObject3.bin"/><Relationship Id="rId12" Type="http://schemas.openxmlformats.org/officeDocument/2006/relationships/image" Target="media/image3.emf"/><Relationship Id="rId11" Type="http://schemas.openxmlformats.org/officeDocument/2006/relationships/oleObject" Target="embeddings/oleObject2.bin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541</Words>
  <Characters>3087</Characters>
  <Lines>25</Lines>
  <Paragraphs>7</Paragraphs>
  <TotalTime>12</TotalTime>
  <ScaleCrop>false</ScaleCrop>
  <LinksUpToDate>false</LinksUpToDate>
  <CharactersWithSpaces>3621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2016-09-18T07:00:00Z</dcterms:created>
  <dc:creator>user</dc:creator>
  <cp:lastModifiedBy>黄瑞琪</cp:lastModifiedBy>
  <dcterms:modified xsi:type="dcterms:W3CDTF">2018-10-10T02:19:42Z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