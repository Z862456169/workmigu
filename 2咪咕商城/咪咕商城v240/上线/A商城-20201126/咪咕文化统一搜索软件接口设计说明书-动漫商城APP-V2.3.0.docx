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0" w:name="hp_LogicalHeaderComplete"/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105"/>
        <w:rPr>
          <w:rFonts w:ascii="Arial" w:hAnsi="Arial" w:cs="Arial"/>
          <w:b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咪咕文化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统一搜索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项目接口</w:t>
      </w: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说明书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Arial" w:hAnsi="Arial" w:cs="Arial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（动漫商城APP）</w:t>
      </w: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eastAsia="zh-CN"/>
          <w14:textFill>
            <w14:solidFill>
              <w14:schemeClr w14:val="tx1"/>
            </w14:solidFill>
          </w14:textFill>
        </w:rPr>
        <w:t>.0</w:t>
      </w:r>
    </w:p>
    <w:p>
      <w:pPr>
        <w:jc w:val="center"/>
        <w:rPr>
          <w:rFonts w:ascii="Arial" w:hAnsi="Arial" w:cs="Arial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</w:pPr>
    </w:p>
    <w:bookmarkEnd w:id="0"/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咪咕文化科技有限公司</w:t>
      </w: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53"/>
        <w:tblW w:w="80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4"/>
        <w:gridCol w:w="856"/>
        <w:gridCol w:w="4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7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7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85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7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461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7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v0.1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2019-04-15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初始版本，用于明确需求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v0.2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2019-04-17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经与运维、产品经理协商，确定使用接口进行数据同步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v0.3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2019-04-18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转w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ord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版本,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mark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down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版本文档停止更新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v0.4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2019-04-23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根据双方沟通，更新接口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v0.5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2019-04-26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更新属性的数据结构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0.7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019-05-16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根据实际代码结果修正文档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019-05-22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新增品牌、形象和服务字段，开放属性查询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019-05-22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新增分页和排序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019-06-04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第一次上线内侧版本,</w:t>
            </w:r>
          </w:p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新增销量字段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2019-06-13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周苏建</w:t>
            </w:r>
          </w:p>
        </w:tc>
        <w:tc>
          <w:tcPr>
            <w:tcW w:w="4614" w:type="dxa"/>
            <w:vAlign w:val="center"/>
          </w:tcPr>
          <w:p>
            <w:pPr>
              <w:rPr>
                <w:rFonts w:eastAsia="微软雅黑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新增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MDN商品标识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积分商城商品标识（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mdn和intMall字段）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周苏建/胡笑尘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27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商品同步接口新增字段：商品营销标识、商品类型（包含mdn字段，原mdn字段废弃）、供应商编号、标签（预留）</w:t>
            </w:r>
          </w:p>
          <w:p>
            <w:pPr>
              <w:numPr>
                <w:ilvl w:val="0"/>
                <w:numId w:val="27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新增分类同步接口（同步分类树，品牌，IP形象的信息及关联关系）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V1.4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2019-12-18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1.商品数据同步接口新增字段：商品组ID</w:t>
            </w:r>
          </w:p>
          <w:p>
            <w:pPr>
              <w:numPr>
                <w:ilvl w:val="0"/>
                <w:numId w:val="0"/>
              </w:numP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2.商品综合搜索接口新增字段：商品组ID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2020-01-06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周苏建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28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商品同步接口新增normalPrice(普通价格)、membershipPrice(会员价格)字段；</w:t>
            </w:r>
          </w:p>
          <w:p>
            <w:pPr>
              <w:numPr>
                <w:ilvl w:val="0"/>
                <w:numId w:val="28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商品搜索接口新增innerUser（内购用户标识）、memberUser（会员用户标识）</w:t>
            </w:r>
          </w:p>
          <w:p>
            <w:pPr>
              <w:numPr>
                <w:ilvl w:val="0"/>
                <w:numId w:val="28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废弃price字段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V2.1.0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2020-03-09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新增福利商品同步接口</w:t>
            </w:r>
          </w:p>
          <w:p>
            <w:pPr>
              <w:numPr>
                <w:ilvl w:val="0"/>
                <w:numId w:val="0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新增福利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  <w:t>V2.2.0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val="en-US" w:eastAsia="zh-CN"/>
              </w:rPr>
              <w:t>2020-0</w:t>
            </w: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  <w:t>4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val="en-US" w:eastAsia="zh-CN"/>
              </w:rPr>
              <w:t>-</w:t>
            </w: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  <w:t>02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  <w:t>新增店铺内商品搜索接口、店铺内智能提示接口、店铺数据同步接口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  <w:lang w:eastAsia="zh-CN"/>
              </w:rPr>
              <w:t>、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  <w:lang w:val="en-US" w:eastAsia="zh-CN"/>
              </w:rPr>
              <w:t>新增店铺与分类关联信息同步接口、新增店铺与品牌关联信息同步接口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  <w:t>商品综合搜索接口请求和响应中新增shopId字段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  <w:t>智能提示接口响应中新增shopId字段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  <w:t>商品数据同步接口新增shopId字段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  <w:t>V2.3.0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  <w:t>2020-7-1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  <w:t>刘旭明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综合搜索支持店铺类型过滤。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PMingLiU"/>
                <w:color w:val="auto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在请求参数中增加 shopTypes 字段，当请求参数不包含shopTypes时，不做过滤；当请求参数中包含shopTypes数组时，如[1,2]，则仅返回shopType为1和2的产品数据。</w:t>
            </w:r>
            <w:bookmarkStart w:id="28" w:name="_GoBack"/>
            <w:bookmarkEnd w:id="28"/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kern w:val="0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目录</w:t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TOC \o "1-3" \h \z \u </w:instrTex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概述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"_Toc10561074"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文档概述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_Toc10561074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"_Toc10561075"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1.2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缩略语与术语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_Toc10561075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"_Toc10561076"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1.3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请求报文头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_Toc10561076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"_Toc10561077"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1.4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请求公共参数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_Toc10561077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"_Toc10561078"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1.5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响应公共参数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_Toc10561078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"_Toc10561079"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_Toc10561079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"_Toc10561080"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咪咕动漫APP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_Toc10561080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"_Toc10561081"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 w:eastAsiaTheme="majorEastAsia"/>
          <w:i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商品综合搜索接口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_Toc10561081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"_Toc10561082"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2.1.2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_Toc10561082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2.2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"_Toc10561084"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2.2.1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_Toc10561084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"_Toc10561085"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附录A: 字典表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_Toc10561085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"_Toc10561086"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接口编码表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_Toc10561086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"_Toc10561087"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索引管理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_Toc10561087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"_Toc10561088"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3.1.2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_Toc10561088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"_Toc10561089"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3.1.3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规则异常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_Toc10561089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"_Toc10561090"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4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附录B: 检错标准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_Toc10561090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"_Toc10561091"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附录C：字段使用说明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_Toc10561091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"_Toc10561092"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6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附录D：接口安全说明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_Toc10561092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7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附录E：网络白名单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rPr>
          <w:rFonts w:ascii="Arial" w:hAnsi="Arial" w:cs="Arial"/>
          <w:b/>
          <w:bCs/>
          <w:color w:val="000000" w:themeColor="text1"/>
          <w:sz w:val="44"/>
          <w:highlight w:val="none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ascii="Arial" w:hAnsi="Arial" w:cs="Arial"/>
          <w:b/>
          <w:b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9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" w:name="_Toc10561073"/>
      <w:bookmarkStart w:id="2" w:name="_Toc236734213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概述</w:t>
      </w:r>
      <w:bookmarkEnd w:id="1"/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3" w:name="_Toc10561074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文档概述</w:t>
      </w:r>
      <w:bookmarkEnd w:id="3"/>
    </w:p>
    <w:p>
      <w:pPr>
        <w:ind w:firstLine="420"/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字符编码为UTF-8。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协议采用HTTP。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采用JSON数据格式。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参数列表要URLEncoder</w:t>
      </w: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时间字段如未额外标注，默认格式为:yyyy-MM-dd HH:mm:ss，例如2015-09-01 12:30:57。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接口字段类型约定：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String，字符串，如：test；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Int，整数，如：123；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Float，浮点数，如：123.4；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Boolean，布尔值，如：true/false；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Object，对象，如：{"code":"编码"}；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Array，数组，如：[ {"code":"编码1"},{"code":"编码2"} ]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URI规范：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统一使用小写字母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使用连字符"-"代替下划线"_"的使用；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过深的导航容易导致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URI</w:t>
      </w: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膨胀，不易维护，如 GET /zoos/1/areas/3/animals/4，尽量使用查询参数代替路径中的实体导航，如GET /animals?zoo=1&amp;area=3；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不要包含文件(脚本)的扩展名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,如.json；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文档(Document)类型的资源用名词(短语)单数命名；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集合(Collection)类型的资源用名词(短语)复数命名；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控制器(Controller)类型的资源用动词(短语)命名；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URI中有些字段可以是变量，在实际使用中可以按需替换；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CRUD的操作不要体现在URI中，HTTP协议中的操作符已经对CRUD做了映射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；</w:t>
      </w:r>
    </w:p>
    <w:p>
      <w:pPr>
        <w:pStyle w:val="163"/>
        <w:numPr>
          <w:ilvl w:val="0"/>
          <w:numId w:val="31"/>
        </w:numPr>
        <w:ind w:firstLineChars="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请求格式约定：</w:t>
      </w:r>
    </w:p>
    <w:p>
      <w:pPr>
        <w:pStyle w:val="163"/>
        <w:ind w:left="840" w:leftChars="400" w:firstLineChars="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新增 - POST；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修改 - PUT;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查询 - GET ；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删除 - DELETE</w:t>
      </w: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4" w:name="_Toc10561075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缩略语与术语</w:t>
      </w:r>
      <w:bookmarkEnd w:id="4"/>
    </w:p>
    <w:tbl>
      <w:tblPr>
        <w:tblStyle w:val="52"/>
        <w:tblW w:w="82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082"/>
        <w:gridCol w:w="2697"/>
        <w:gridCol w:w="2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73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82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缩略语</w:t>
            </w:r>
          </w:p>
        </w:tc>
        <w:tc>
          <w:tcPr>
            <w:tcW w:w="2697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全称</w:t>
            </w:r>
          </w:p>
        </w:tc>
        <w:tc>
          <w:tcPr>
            <w:tcW w:w="2428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中文译名</w:t>
            </w:r>
          </w:p>
        </w:tc>
        <w:tc>
          <w:tcPr>
            <w:tcW w:w="1314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82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697" w:type="dxa"/>
            <w:vAlign w:val="center"/>
          </w:tcPr>
          <w:p>
            <w:pPr>
              <w:jc w:val="center"/>
              <w:rPr>
                <w:rFonts w:ascii="Arial" w:hAnsi="Arial" w:cs="Arial"/>
                <w:i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i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dongman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</w:t>
            </w: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2"/>
    </w:tbl>
    <w:p>
      <w:pPr>
        <w:pStyle w:val="3"/>
        <w:tabs>
          <w:tab w:val="clear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5" w:name="_Toc485208302"/>
      <w:bookmarkStart w:id="6" w:name="_Toc10561076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</w:t>
      </w: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报文头</w:t>
      </w:r>
      <w:bookmarkEnd w:id="5"/>
      <w:bookmarkEnd w:id="6"/>
    </w:p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将mgauth和reqTime存储在Http请求的Header中，以携带到服务端，用于接口安全认证</w:t>
      </w:r>
    </w:p>
    <w:tbl>
      <w:tblPr>
        <w:tblStyle w:val="52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547"/>
        <w:gridCol w:w="693"/>
        <w:gridCol w:w="1614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mgauth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加密串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根据appid+appkey+timestamp进行MD5加密，详见“附录D：接口安全说明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reqTime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当前时间戳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当前时间戳，如：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1489479730010</w:t>
            </w:r>
          </w:p>
        </w:tc>
      </w:tr>
    </w:tbl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appid： uss_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dm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_app</w:t>
      </w:r>
    </w:p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appkey：5e5d2d4f99fa48e8bb1045db30e8549f</w:t>
      </w: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7" w:name="_Toc10561077"/>
      <w:bookmarkStart w:id="8" w:name="_Toc491792027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请求公共参数</w:t>
      </w:r>
      <w:bookmarkEnd w:id="7"/>
      <w:bookmarkEnd w:id="8"/>
    </w:p>
    <w:tbl>
      <w:tblPr>
        <w:tblStyle w:val="52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020"/>
        <w:gridCol w:w="1220"/>
        <w:gridCol w:w="1331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会话Id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日志检索等作用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用于个性化推荐拓展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用户个性化推荐、区域推荐等拓展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唯一设备码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标识用户唯一设备码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可变长度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搜索设备来自何种终端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【可选】（缺省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）（仅作记录，不影响搜索，仅校验是否传空值）</w:t>
            </w:r>
          </w:p>
        </w:tc>
      </w:tr>
    </w:tbl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9" w:name="_Toc10561078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响应公共参数</w:t>
      </w:r>
      <w:bookmarkEnd w:id="9"/>
    </w:p>
    <w:tbl>
      <w:tblPr>
        <w:tblStyle w:val="52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547"/>
        <w:gridCol w:w="693"/>
        <w:gridCol w:w="1614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提示信息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返回结果集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"code": "0000000",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"message": "操作成功",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"result":{}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39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0" w:name="_Toc10561079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接口说明</w:t>
      </w:r>
      <w:bookmarkEnd w:id="10"/>
    </w:p>
    <w:p>
      <w:pPr>
        <w:pStyle w:val="3"/>
        <w:tabs>
          <w:tab w:val="clear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1" w:name="_Toc10561080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咪咕动漫APP</w:t>
      </w:r>
      <w:bookmarkEnd w:id="11"/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接口请求和响应报文约定：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1.针对接口中所有</w:t>
      </w:r>
      <w:r>
        <w:rPr>
          <w:rFonts w:hint="eastAsia"/>
          <w:b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可选且做校验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字段的传参约定：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（1）若传该字段，该字段必有值；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（2）不传该字段，按缺省值处理。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2.所有搜索响应报文中的</w:t>
      </w:r>
      <w:r>
        <w:rPr>
          <w:rFonts w:hint="eastAsia"/>
          <w:b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必选字段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约定：无结果时，该字段值为空。</w:t>
      </w:r>
    </w:p>
    <w:p>
      <w:pPr>
        <w:pStyle w:val="5"/>
        <w:rPr>
          <w:rFonts w:ascii="Arial" w:hAnsi="Arial" w:cs="Arial"/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  <w:bookmarkStart w:id="12" w:name="_Toc10561081"/>
      <w:r>
        <w:rPr>
          <w:rFonts w:hint="eastAsia" w:ascii="Arial" w:hAnsi="Arial" w:cs="Arial" w:eastAsiaTheme="majorEastAsia"/>
          <w:bCs w:val="0"/>
          <w:i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商品综合搜索接口</w:t>
      </w:r>
      <w:bookmarkEnd w:id="12"/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用以对商品进行指定名称、分类进行搜索，并对搜索结果排序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48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none"/>
              </w:rPr>
              <w:t>19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  <w:t>shopId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innerUser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</w:t>
            </w: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内购用户标识，枚举0-否 1-是，不填默认0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会员用户标识，枚举0-否 1-是，不填默认0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  <w:t>27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  <w:t>shopTypes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/>
              </w:rPr>
            </w:pPr>
            <w:r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/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  <w:t>筛选店铺类型，不填则不筛选。如填[1,2]则仅返回shopType为1和2的产品数据。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"value":"20010"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420" w:firstLineChars="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innerUser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memberUser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/>
        </w:rPr>
      </w:pP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2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1021"/>
        <w:gridCol w:w="1354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  <w:t>shopId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  <w:t>店铺ID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mdn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智能提示接口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用以自动补全用户搜索词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【请求信息】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 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【参数说明】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5160"/>
        </w:tabs>
        <w:spacing w:line="360" w:lineRule="auto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tbl>
      <w:tblPr>
        <w:tblStyle w:val="52"/>
        <w:tblW w:w="790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843"/>
        <w:gridCol w:w="981"/>
        <w:gridCol w:w="1586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不为空，必选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尽量不要带标点符号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限定查询范围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返回数据量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字节数字</w:t>
            </w:r>
          </w:p>
        </w:tc>
      </w:tr>
    </w:tbl>
    <w:p>
      <w:pP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搜索接口查询规则调整</w:t>
      </w: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识别(中文，全拼，简拼，英文名称)出品牌、分类、IP形象筛选 + 前缀匹配，</w:t>
      </w:r>
    </w:p>
    <w:p>
      <w:pPr>
        <w:rPr>
          <w:rFonts w:hint="default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按照品牌、分类、IP形象顺序结构排序，过滤相关分类下商品数为0的数据，一二级分类下默认有商品，同步数据是三四级的商品数量（联想时只联想到3,4级）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请求样例：POST：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http://39.156.1.73:8080/dm/suggest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30050001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tabs>
          <w:tab w:val="left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返回参数描述：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tip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建议词名称，用于显示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店铺ID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widowControl/>
        <w:jc w:val="left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智能搜索输出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部分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店铺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（关键字：华为）：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ind w:firstLine="36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[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ab/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{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"tip": "华为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旗舰店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":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1000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"tip": "华为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路由器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":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1000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"classifyId": "10003022"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识别出分类（关键字：数码3C）（非叶子节点分类）：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###联想出子分类ID时，不需要返回当前分类ID###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"数码3C笔记本",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"数码3C照相机",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"数码3C手机",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识别出分类（关键字：手机）（叶子节点分类）：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"手机华为",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"10002976",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"手机中兴",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"10002976",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"1255"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并级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"手机充电器",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"手机壳",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"手机线",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识别出IP形象（关键字：小黄人）：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"小黄人水杯",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"10001022"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"小黄人钥匙扣",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"10001025"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"小黄人耳机",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C00000"/>
          <w:sz w:val="16"/>
          <w:highlight w:val="yellow"/>
        </w:rPr>
      </w:pPr>
      <w:r>
        <w:rPr>
          <w:rFonts w:hint="default" w:ascii="Arial" w:hAnsi="Arial" w:cs="Arial" w:eastAsiaTheme="majorEastAsia"/>
          <w:bCs w:val="0"/>
          <w:iCs/>
          <w:color w:val="C00000"/>
          <w:highlight w:val="yellow"/>
        </w:rPr>
        <w:t>店铺内</w:t>
      </w:r>
      <w:r>
        <w:rPr>
          <w:rFonts w:hint="eastAsia" w:ascii="Arial" w:hAnsi="Arial" w:cs="Arial" w:eastAsiaTheme="majorEastAsia"/>
          <w:bCs w:val="0"/>
          <w:iCs/>
          <w:color w:val="C00000"/>
          <w:highlight w:val="yellow"/>
        </w:rPr>
        <w:t>商品搜索接口</w:t>
      </w:r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店铺内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商品搜索接口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用以对商品进行指定名称、分类进行搜索，并对搜索结果排序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/inshop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48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19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店铺ID,不填无结果返回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innerUser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</w:t>
            </w: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内购用户标识，枚举0-否 1-是，不填默认0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会员用户标识，枚举0-否 1-是，不填默认0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http://39.156.1.73:8080/dm/inshop/general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"value":"20010"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420" w:firstLineChars="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innerUser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memberUser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2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1021"/>
        <w:gridCol w:w="1354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mdn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店铺内</w:t>
      </w:r>
      <w:r>
        <w:rPr>
          <w:rFonts w:hint="eastAsia"/>
          <w:color w:val="C00000"/>
          <w:highlight w:val="yellow"/>
        </w:rPr>
        <w:t>智能提示接口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用以自动补全用户搜索词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【请求信息】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/inshop/suggest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【参数说明】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5160"/>
        </w:tabs>
        <w:spacing w:line="360" w:lineRule="auto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tbl>
      <w:tblPr>
        <w:tblStyle w:val="52"/>
        <w:tblW w:w="790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843"/>
        <w:gridCol w:w="981"/>
        <w:gridCol w:w="1586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不为空，必选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尽量不要带标点符号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返回数据量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必填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 w:bidi="ar-SA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 w:bidi="ar-SA"/>
              </w:rPr>
              <w:t>店铺ID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请求样例：POST：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http://39.156.1.73:8080/dm/inshop/suggest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ind w:firstLine="450" w:firstLineChars="25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tabs>
          <w:tab w:val="left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返回参数描述：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tip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建议词名称，用于显示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店铺ID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widowControl/>
        <w:jc w:val="left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智能搜索输出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部分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识别出品牌（关键字：华为）：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"华为路由器",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"10003022"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"华为手机",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"10003021"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"华为耳机",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"10003020"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识别出分类（关键字：数码3C）（非叶子节点分类）：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###联想出子分类ID时，不需要返回当前分类ID###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"数码3C笔记本",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"数码3C照相机",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"数码3C手机",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170" w:firstLineChars="65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pStyle w:val="5"/>
        <w:rPr>
          <w:rFonts w:ascii="Arial" w:hAnsi="Arial" w:cs="Arial"/>
          <w:color w:val="C00000"/>
          <w:sz w:val="16"/>
          <w:highlight w:val="yellow"/>
        </w:rPr>
      </w:pPr>
      <w:r>
        <w:rPr>
          <w:rFonts w:hint="default" w:ascii="Arial" w:hAnsi="Arial" w:cs="Arial" w:eastAsiaTheme="majorEastAsia"/>
          <w:bCs w:val="0"/>
          <w:iCs/>
          <w:color w:val="C00000"/>
          <w:highlight w:val="yellow"/>
        </w:rPr>
        <w:t>福利</w:t>
      </w:r>
      <w:r>
        <w:rPr>
          <w:rFonts w:hint="eastAsia" w:ascii="Arial" w:hAnsi="Arial" w:cs="Arial" w:eastAsiaTheme="majorEastAsia"/>
          <w:bCs w:val="0"/>
          <w:iCs/>
          <w:color w:val="C00000"/>
          <w:highlight w:val="yellow"/>
        </w:rPr>
        <w:t>商品综合搜索接口</w:t>
      </w:r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商品进行指定名称、分类进行搜索，并对搜索结果排序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60字节  必填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福利ID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-256字节，必填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firstLine="540" w:firstLineChars="300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48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benefit/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benefitId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1000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"value":20010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2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864"/>
        <w:gridCol w:w="151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3" w:name="_数据接口"/>
      <w:bookmarkEnd w:id="13"/>
      <w:bookmarkStart w:id="14" w:name="_Toc10561083"/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数据接口</w:t>
      </w:r>
      <w:bookmarkEnd w:id="14"/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使用同一个接口更新所有数据</w:t>
      </w: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数据分类</w:t>
      </w:r>
    </w:p>
    <w:tbl>
      <w:tblPr>
        <w:tblStyle w:val="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数据表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分类数据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分类属性数据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标签数据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tags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同义词数据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synonyms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屏蔽词数据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sensitives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classifywithshops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brandwithshops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福利商品数据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products</w:t>
            </w: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/products 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58"/>
        <w:gridCol w:w="814"/>
        <w:gridCol w:w="22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jc w:val="left"/>
              <w:rPr>
                <w:rFonts w:hint="eastAsia" w:ascii="Arial" w:hAnsi="Arial" w:cs="Arial" w:eastAsiaTheme="minorEastAsia"/>
                <w:bCs/>
                <w:iCs/>
                <w:color w:val="auto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p</w:t>
            </w:r>
            <w:r>
              <w:rPr>
                <w:rFonts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</w:rPr>
              <w:t>rice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eastAsia="zh-CN"/>
              </w:rPr>
              <w:t>（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废弃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eastAsia="zh-CN"/>
              </w:rPr>
              <w:t>）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aled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dn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(废弃)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normalPrice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cs="Arial" w:asciiTheme="minorEastAsia" w:hAnsiTheme="minorEastAsia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membershipPrice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normalPrice：普通价格（必填），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membershipPrice：会员价格（必填）</w:t>
            </w: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S：本次版本搜索接口提供识别分类、品牌和IP形象的功能，目前只识别有效的分类(spuCount&gt;0，目前只识别叶子节点分类(3或4级))，有效品牌(品牌关联分类，并且分类下商品数大于0)，有效IP形象(IP关联分类，并且分类下商品数大于0)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C00000"/>
          <w:highlight w:val="yellow"/>
        </w:rPr>
      </w:pPr>
      <w:r>
        <w:rPr>
          <w:rFonts w:ascii="Courier New" w:hAnsi="Courier New" w:cs="Courier New"/>
          <w:color w:val="C00000"/>
          <w:highlight w:val="yellow"/>
        </w:rPr>
        <w:t>"shopId": "1001",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 xml:space="preserve">           </w:t>
      </w: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"price": [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17900,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9900,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12900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normalPrice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membershipPrice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12900,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"mdn":1,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auto"/>
          <w:highlight w:val="none"/>
        </w:rPr>
      </w:pPr>
      <w:bookmarkStart w:id="15" w:name="_Toc10561084"/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bookmarkEnd w:id="15"/>
      <w:r>
        <w:rPr>
          <w:rFonts w:hint="default"/>
          <w:color w:val="auto"/>
          <w:highlight w:val="none"/>
        </w:rPr>
        <w:t>—全量导入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全量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saled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onlineTime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benefitPrice必填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benefitPrice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auto"/>
          <w:highlight w:val="none"/>
        </w:rPr>
      </w:pPr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r>
        <w:rPr>
          <w:rFonts w:hint="eastAsia"/>
          <w:color w:val="auto"/>
          <w:highlight w:val="none"/>
          <w:lang w:eastAsia="zh-CN"/>
        </w:rPr>
        <w:t>—</w:t>
      </w:r>
      <w:r>
        <w:rPr>
          <w:rFonts w:hint="eastAsia"/>
          <w:color w:val="auto"/>
          <w:highlight w:val="none"/>
          <w:lang w:val="en-US" w:eastAsia="zh-CN"/>
        </w:rPr>
        <w:t>新增/更新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新增/更新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saled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onlineTime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benefitPrice必填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"records-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save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benefitPrice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auto"/>
          <w:highlight w:val="none"/>
        </w:rPr>
      </w:pPr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r>
        <w:rPr>
          <w:rFonts w:hint="default"/>
          <w:color w:val="auto"/>
          <w:highlight w:val="none"/>
        </w:rPr>
        <w:t>—</w:t>
      </w:r>
      <w:r>
        <w:rPr>
          <w:rFonts w:hint="eastAsia"/>
          <w:color w:val="auto"/>
          <w:highlight w:val="none"/>
          <w:lang w:val="en-US" w:eastAsia="zh-CN"/>
        </w:rPr>
        <w:t>删除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删除数据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records-remove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default"/>
          <w:color w:val="C00000"/>
          <w:highlight w:val="yellow"/>
        </w:rPr>
        <w:t>—全量导入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全量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750"/>
        <w:gridCol w:w="884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shopName必填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shopAliasName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shopType 默认1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shopStatus 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joinCoupons默认0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joinMarket默认0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dataStatus默认0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"shopId": 1001,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"shopAliasName":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"咪咕数媒",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"数媒"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"shopName": "咪咕数媒有限公司"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eastAsia"/>
          <w:color w:val="C00000"/>
          <w:highlight w:val="yellow"/>
          <w:lang w:eastAsia="zh-CN"/>
        </w:rPr>
        <w:t>—</w:t>
      </w:r>
      <w:r>
        <w:rPr>
          <w:rFonts w:hint="eastAsia"/>
          <w:color w:val="C00000"/>
          <w:highlight w:val="yellow"/>
          <w:lang w:val="en-US" w:eastAsia="zh-CN"/>
        </w:rPr>
        <w:t>新增/更新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新增/更新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24"/>
        <w:gridCol w:w="71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shopName必填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shopAliasName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shopType 默认1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shopStatus 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joinCoupons默认0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joinMarket默认0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dataStatus默认0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"operate": "records-save",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"shopId": 1001,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"shopAliasName":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"咪咕数媒",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"数媒"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"shopName": "咪咕数媒有限公司"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default"/>
          <w:color w:val="C00000"/>
          <w:highlight w:val="yellow"/>
        </w:rPr>
        <w:t>—</w:t>
      </w:r>
      <w:r>
        <w:rPr>
          <w:rFonts w:hint="eastAsia"/>
          <w:color w:val="C00000"/>
          <w:highlight w:val="yellow"/>
          <w:lang w:val="en-US" w:eastAsia="zh-CN"/>
        </w:rPr>
        <w:t>删除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删除数据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records-remove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shopId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Courier New" w:hAnsi="Courier New" w:cs="Courier New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分类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dm/sync/classifys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classifyLevel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parentClassifyId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classifyName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classifyLevel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Sort，c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SpuCount必选，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为非一级分类时，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parentClassifyId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必选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分类名称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分类等级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父分类ID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分类排序序号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归属于该分类下的商品数量，只有3,4级商品会同步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为叶子结点分类ID时，必选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分类关联的IP形象数组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数据同步注意点</w:t>
      </w: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：</w:t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1.搜索同步接口序号重排，1级分类100个，每级2级分类100个，每级3级分类100个，每级4级分类100个，则搜索重排序规则：serachSort=classifiySort+10^(2*(classifiyLevel-1))；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2.需要数据直接同步至mysql和mongoDB，然后把分类相关数据同步至redis；</w:t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3.solr数据同步改为定时dih方式；</w:t>
      </w: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"classifys",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"total":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"classifyId": "10003022",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"classifyName": "路由器",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"classifyLevel":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"classifySort":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"classifySpuCount": 200,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"parentClassifyId": "10003021",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"brands": ["1254","1255"],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"ips": ["1111","1112"]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eastAsia"/>
          <w:color w:val="C00000"/>
          <w:highlight w:val="yellow"/>
          <w:lang w:val="en-US" w:eastAsia="zh-CN"/>
        </w:rPr>
        <w:t>店铺和分类关联信息</w:t>
      </w:r>
      <w:r>
        <w:rPr>
          <w:rFonts w:hint="eastAsia"/>
          <w:color w:val="C00000"/>
          <w:highlight w:val="yellow"/>
        </w:rPr>
        <w:t>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/shops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classifywithshops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"classifyId": "10003022",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shopIds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["1254","1255"]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eastAsia"/>
          <w:color w:val="C00000"/>
          <w:highlight w:val="yellow"/>
          <w:lang w:val="en-US" w:eastAsia="zh-CN"/>
        </w:rPr>
        <w:t>店铺和品牌关联信息</w:t>
      </w:r>
      <w:r>
        <w:rPr>
          <w:rFonts w:hint="eastAsia"/>
          <w:color w:val="C00000"/>
          <w:highlight w:val="yellow"/>
        </w:rPr>
        <w:t>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brand/shops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brandwithshops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"10003022",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shopIds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["1254","1255"]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品牌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品牌名称(英文)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品牌排序序号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商品数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"brandId": "1254",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"brandName": "华为",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"brandSort": 10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"brandId": "1255",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"brandName": "中兴",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ZTE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"brandSort": 11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IP形象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IP形象名称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IP形象排序序号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ip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"ipId": "1111",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"ipName": "小黄人",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"ipSort": 2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"ipId": "1112",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"ipName": "漫威",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"ipSort": 3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6" w:name="_Toc10561085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附录A: 字典表</w:t>
      </w:r>
      <w:bookmarkEnd w:id="16"/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7" w:name="_Toc10561086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编码表</w:t>
      </w:r>
      <w:bookmarkEnd w:id="17"/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8" w:name="_Toc10561087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索引管理</w:t>
      </w:r>
      <w:bookmarkEnd w:id="18"/>
    </w:p>
    <w:tbl>
      <w:tblPr>
        <w:tblStyle w:val="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1000000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更新索引异常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9" w:name="_Toc10561088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</w:t>
      </w:r>
      <w:bookmarkEnd w:id="19"/>
    </w:p>
    <w:tbl>
      <w:tblPr>
        <w:tblStyle w:val="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2000000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0" w:name="_Toc10561089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规则异常</w:t>
      </w:r>
      <w:bookmarkEnd w:id="20"/>
    </w:p>
    <w:tbl>
      <w:tblPr>
        <w:tblStyle w:val="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3000000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普通搜索异常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1" w:name="_Toc10561090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附录B: 检错标准</w:t>
      </w:r>
      <w:bookmarkEnd w:id="21"/>
    </w:p>
    <w:tbl>
      <w:tblPr>
        <w:tblStyle w:val="52"/>
        <w:tblW w:w="8296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463"/>
        <w:gridCol w:w="1276"/>
        <w:gridCol w:w="1275"/>
        <w:gridCol w:w="376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含义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错误描述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ind w:left="420" w:hanging="420"/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ind w:left="420" w:hanging="420"/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2" w:name="_Toc10561091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附录C：字段使用说明</w:t>
      </w:r>
      <w:bookmarkEnd w:id="22"/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3" w:name="_Toc10561092"/>
      <w:bookmarkStart w:id="24" w:name="_Toc485208320"/>
      <w:bookmarkStart w:id="25" w:name="_Hlk484162992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附录D：接口安全说明</w:t>
      </w:r>
      <w:bookmarkEnd w:id="23"/>
      <w:bookmarkEnd w:id="24"/>
      <w:bookmarkEnd w:id="25"/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6" w:name="_MON_1557838573"/>
      <w:bookmarkEnd w:id="26"/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object>
          <v:shape id="_x0000_i1025" o:spt="75" type="#_x0000_t75" style="height:48.75pt;width:76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9">
            <o:LockedField>false</o:LockedField>
          </o:OLEObject>
        </w:object>
      </w: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7" w:name="_Toc10561093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附录E：网络白名单</w:t>
      </w:r>
      <w:bookmarkEnd w:id="27"/>
    </w:p>
    <w:p>
      <w:pPr>
        <w:pStyle w:val="131"/>
        <w:rPr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调试环境一级搜索地址：39.156.1.73:8080， 动漫出口地址：112.5.196.27、112.5.196.29、218.207.195.92</w:t>
      </w:r>
    </w:p>
    <w:p>
      <w:pPr>
        <w:pStyle w:val="131"/>
        <w:rPr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生产环境一级搜索专网：172.20.37.42:7070，动漫出口地址：172.20.50.16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Futura Bk">
    <w:altName w:val="Segoe Prin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45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  <w:lang w:val="zh-CN"/>
      </w:rPr>
      <w:fldChar w:fldCharType="begin"/>
    </w:r>
    <w:r>
      <w:rPr>
        <w:bCs/>
        <w:lang w:val="zh-CN"/>
      </w:rPr>
      <w:instrText xml:space="preserve">NUMPAGES  \* Arabic  \* MERGEFORMAT</w:instrText>
    </w:r>
    <w:r>
      <w:rPr>
        <w:bCs/>
        <w:lang w:val="zh-CN"/>
      </w:rPr>
      <w:fldChar w:fldCharType="separate"/>
    </w:r>
    <w:r>
      <w:rPr>
        <w:bCs/>
        <w:lang w:val="zh-CN"/>
      </w:rPr>
      <w:t>48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4.6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bGRr0QAAAAIBAAAPAAAAAAAAAAEAIAAAACIA&#10;AABkcnMvZG93bnJldi54bWxQSwECFAAUAAAACACHTuJAySdbDxACAAAEBAAADgAAAAAAAAABACAA&#10;AAAg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6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261620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pt;height:0pt;width:414pt;z-index:251656192;mso-width-relative:page;mso-height-relative:page;" filled="f" stroked="t" coordsize="21600,21600" o:gfxdata="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7XeX6d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8F3EA"/>
    <w:multiLevelType w:val="singleLevel"/>
    <w:tmpl w:val="92F8F3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5BF7213"/>
    <w:multiLevelType w:val="multilevel"/>
    <w:tmpl w:val="15BF7213"/>
    <w:lvl w:ilvl="0" w:tentative="0">
      <w:start w:val="1"/>
      <w:numFmt w:val="decimal"/>
      <w:pStyle w:val="173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61F64D6"/>
    <w:multiLevelType w:val="multilevel"/>
    <w:tmpl w:val="161F64D6"/>
    <w:lvl w:ilvl="0" w:tentative="0">
      <w:start w:val="1"/>
      <w:numFmt w:val="none"/>
      <w:pStyle w:val="101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18BF7B02"/>
    <w:multiLevelType w:val="multilevel"/>
    <w:tmpl w:val="18BF7B02"/>
    <w:lvl w:ilvl="0" w:tentative="0">
      <w:start w:val="1"/>
      <w:numFmt w:val="bullet"/>
      <w:pStyle w:val="89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3">
    <w:nsid w:val="25F140C3"/>
    <w:multiLevelType w:val="multilevel"/>
    <w:tmpl w:val="25F140C3"/>
    <w:lvl w:ilvl="0" w:tentative="0">
      <w:start w:val="1"/>
      <w:numFmt w:val="decimal"/>
      <w:lvlText w:val="%1"/>
      <w:lvlJc w:val="left"/>
      <w:pPr>
        <w:ind w:left="1265" w:hanging="425"/>
      </w:pPr>
    </w:lvl>
    <w:lvl w:ilvl="1" w:tentative="0">
      <w:start w:val="1"/>
      <w:numFmt w:val="decimal"/>
      <w:lvlText w:val="%1.%2"/>
      <w:lvlJc w:val="left"/>
      <w:pPr>
        <w:ind w:left="1832" w:hanging="567"/>
      </w:pPr>
    </w:lvl>
    <w:lvl w:ilvl="2" w:tentative="0">
      <w:start w:val="1"/>
      <w:numFmt w:val="decimal"/>
      <w:lvlText w:val="%1.%2.%3"/>
      <w:lvlJc w:val="left"/>
      <w:pPr>
        <w:ind w:left="2258" w:hanging="567"/>
      </w:pPr>
    </w:lvl>
    <w:lvl w:ilvl="3" w:tentative="0">
      <w:start w:val="1"/>
      <w:numFmt w:val="decimal"/>
      <w:lvlText w:val="%1.%2.%3.%4"/>
      <w:lvlJc w:val="left"/>
      <w:pPr>
        <w:ind w:left="2824" w:hanging="708"/>
      </w:pPr>
    </w:lvl>
    <w:lvl w:ilvl="4" w:tentative="0">
      <w:start w:val="1"/>
      <w:numFmt w:val="decimal"/>
      <w:lvlText w:val="%1.%2.%3.%4.%5"/>
      <w:lvlJc w:val="left"/>
      <w:pPr>
        <w:ind w:left="3391" w:hanging="850"/>
      </w:pPr>
    </w:lvl>
    <w:lvl w:ilvl="5" w:tentative="0">
      <w:start w:val="1"/>
      <w:numFmt w:val="decimal"/>
      <w:lvlText w:val="%1.%2.%3.%4.%5.%6"/>
      <w:lvlJc w:val="left"/>
      <w:pPr>
        <w:ind w:left="4100" w:hanging="1134"/>
      </w:pPr>
    </w:lvl>
    <w:lvl w:ilvl="6" w:tentative="0">
      <w:start w:val="1"/>
      <w:numFmt w:val="decimal"/>
      <w:lvlText w:val="%1.%2.%3.%4.%5.%6.%7"/>
      <w:lvlJc w:val="left"/>
      <w:pPr>
        <w:ind w:left="4667" w:hanging="1276"/>
      </w:pPr>
    </w:lvl>
    <w:lvl w:ilvl="7" w:tentative="0">
      <w:start w:val="1"/>
      <w:numFmt w:val="decimal"/>
      <w:lvlText w:val="%1.%2.%3.%4.%5.%6.%7.%8"/>
      <w:lvlJc w:val="left"/>
      <w:pPr>
        <w:ind w:left="5234" w:hanging="1418"/>
      </w:pPr>
    </w:lvl>
    <w:lvl w:ilvl="8" w:tentative="0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4">
    <w:nsid w:val="32150EB7"/>
    <w:multiLevelType w:val="multilevel"/>
    <w:tmpl w:val="32150EB7"/>
    <w:lvl w:ilvl="0" w:tentative="0">
      <w:start w:val="1"/>
      <w:numFmt w:val="none"/>
      <w:pStyle w:val="97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506791F"/>
    <w:multiLevelType w:val="singleLevel"/>
    <w:tmpl w:val="35067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5CD2915"/>
    <w:multiLevelType w:val="multilevel"/>
    <w:tmpl w:val="35CD2915"/>
    <w:lvl w:ilvl="0" w:tentative="0">
      <w:start w:val="1"/>
      <w:numFmt w:val="decimal"/>
      <w:lvlText w:val="%1"/>
      <w:lvlJc w:val="left"/>
      <w:pPr>
        <w:ind w:left="1265" w:hanging="425"/>
      </w:pPr>
    </w:lvl>
    <w:lvl w:ilvl="1" w:tentative="0">
      <w:start w:val="1"/>
      <w:numFmt w:val="decimal"/>
      <w:lvlText w:val="%1.%2"/>
      <w:lvlJc w:val="left"/>
      <w:pPr>
        <w:ind w:left="1832" w:hanging="567"/>
      </w:pPr>
    </w:lvl>
    <w:lvl w:ilvl="2" w:tentative="0">
      <w:start w:val="1"/>
      <w:numFmt w:val="decimal"/>
      <w:lvlText w:val="%1.%2.%3"/>
      <w:lvlJc w:val="left"/>
      <w:pPr>
        <w:ind w:left="2258" w:hanging="567"/>
      </w:pPr>
    </w:lvl>
    <w:lvl w:ilvl="3" w:tentative="0">
      <w:start w:val="1"/>
      <w:numFmt w:val="decimal"/>
      <w:lvlText w:val="%1.%2.%3.%4"/>
      <w:lvlJc w:val="left"/>
      <w:pPr>
        <w:ind w:left="2824" w:hanging="708"/>
      </w:pPr>
    </w:lvl>
    <w:lvl w:ilvl="4" w:tentative="0">
      <w:start w:val="1"/>
      <w:numFmt w:val="decimal"/>
      <w:lvlText w:val="%1.%2.%3.%4.%5"/>
      <w:lvlJc w:val="left"/>
      <w:pPr>
        <w:ind w:left="3391" w:hanging="850"/>
      </w:pPr>
    </w:lvl>
    <w:lvl w:ilvl="5" w:tentative="0">
      <w:start w:val="1"/>
      <w:numFmt w:val="decimal"/>
      <w:lvlText w:val="%1.%2.%3.%4.%5.%6"/>
      <w:lvlJc w:val="left"/>
      <w:pPr>
        <w:ind w:left="4100" w:hanging="1134"/>
      </w:pPr>
    </w:lvl>
    <w:lvl w:ilvl="6" w:tentative="0">
      <w:start w:val="1"/>
      <w:numFmt w:val="decimal"/>
      <w:lvlText w:val="%1.%2.%3.%4.%5.%6.%7"/>
      <w:lvlJc w:val="left"/>
      <w:pPr>
        <w:ind w:left="4667" w:hanging="1276"/>
      </w:pPr>
    </w:lvl>
    <w:lvl w:ilvl="7" w:tentative="0">
      <w:start w:val="1"/>
      <w:numFmt w:val="decimal"/>
      <w:lvlText w:val="%1.%2.%3.%4.%5.%6.%7.%8"/>
      <w:lvlJc w:val="left"/>
      <w:pPr>
        <w:ind w:left="5234" w:hanging="1418"/>
      </w:pPr>
    </w:lvl>
    <w:lvl w:ilvl="8" w:tentative="0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7">
    <w:nsid w:val="39F52122"/>
    <w:multiLevelType w:val="multilevel"/>
    <w:tmpl w:val="39F52122"/>
    <w:lvl w:ilvl="0" w:tentative="0">
      <w:start w:val="1"/>
      <w:numFmt w:val="decimal"/>
      <w:pStyle w:val="106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8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6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9">
    <w:nsid w:val="407E65F9"/>
    <w:multiLevelType w:val="multilevel"/>
    <w:tmpl w:val="407E65F9"/>
    <w:lvl w:ilvl="0" w:tentative="0">
      <w:start w:val="1"/>
      <w:numFmt w:val="none"/>
      <w:pStyle w:val="121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0">
    <w:nsid w:val="58817177"/>
    <w:multiLevelType w:val="singleLevel"/>
    <w:tmpl w:val="588171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>
    <w:nsid w:val="60F84321"/>
    <w:multiLevelType w:val="multilevel"/>
    <w:tmpl w:val="60F84321"/>
    <w:lvl w:ilvl="0" w:tentative="0">
      <w:start w:val="1"/>
      <w:numFmt w:val="decimal"/>
      <w:pStyle w:val="139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  <w:b/>
        <w:color w:val="auto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2">
    <w:nsid w:val="68BC4C90"/>
    <w:multiLevelType w:val="multilevel"/>
    <w:tmpl w:val="68BC4C90"/>
    <w:lvl w:ilvl="0" w:tentative="0">
      <w:start w:val="1"/>
      <w:numFmt w:val="none"/>
      <w:pStyle w:val="95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7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8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4">
    <w:nsid w:val="6F9E5283"/>
    <w:multiLevelType w:val="multilevel"/>
    <w:tmpl w:val="6F9E5283"/>
    <w:lvl w:ilvl="0" w:tentative="0">
      <w:start w:val="1"/>
      <w:numFmt w:val="none"/>
      <w:pStyle w:val="96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1785D19"/>
    <w:multiLevelType w:val="multilevel"/>
    <w:tmpl w:val="71785D19"/>
    <w:lvl w:ilvl="0" w:tentative="0">
      <w:start w:val="1"/>
      <w:numFmt w:val="decimal"/>
      <w:pStyle w:val="88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6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7">
    <w:nsid w:val="78D430D3"/>
    <w:multiLevelType w:val="multilevel"/>
    <w:tmpl w:val="78D430D3"/>
    <w:lvl w:ilvl="0" w:tentative="0">
      <w:start w:val="1"/>
      <w:numFmt w:val="decimal"/>
      <w:pStyle w:val="85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2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9">
    <w:nsid w:val="7B536756"/>
    <w:multiLevelType w:val="multilevel"/>
    <w:tmpl w:val="7B536756"/>
    <w:lvl w:ilvl="0" w:tentative="0">
      <w:start w:val="1"/>
      <w:numFmt w:val="bullet"/>
      <w:pStyle w:val="13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0">
    <w:nsid w:val="7E7D4661"/>
    <w:multiLevelType w:val="singleLevel"/>
    <w:tmpl w:val="7E7D4661"/>
    <w:lvl w:ilvl="0" w:tentative="0">
      <w:start w:val="1"/>
      <w:numFmt w:val="decimal"/>
      <w:pStyle w:val="105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6"/>
  </w:num>
  <w:num w:numId="2">
    <w:abstractNumId w:val="21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7"/>
  </w:num>
  <w:num w:numId="13">
    <w:abstractNumId w:val="25"/>
  </w:num>
  <w:num w:numId="14">
    <w:abstractNumId w:val="12"/>
  </w:num>
  <w:num w:numId="15">
    <w:abstractNumId w:val="22"/>
  </w:num>
  <w:num w:numId="16">
    <w:abstractNumId w:val="24"/>
  </w:num>
  <w:num w:numId="17">
    <w:abstractNumId w:val="14"/>
  </w:num>
  <w:num w:numId="18">
    <w:abstractNumId w:val="11"/>
  </w:num>
  <w:num w:numId="19">
    <w:abstractNumId w:val="30"/>
  </w:num>
  <w:num w:numId="20">
    <w:abstractNumId w:val="17"/>
  </w:num>
  <w:num w:numId="21">
    <w:abstractNumId w:val="23"/>
  </w:num>
  <w:num w:numId="22">
    <w:abstractNumId w:val="19"/>
  </w:num>
  <w:num w:numId="23">
    <w:abstractNumId w:val="29"/>
  </w:num>
  <w:num w:numId="24">
    <w:abstractNumId w:val="28"/>
  </w:num>
  <w:num w:numId="25">
    <w:abstractNumId w:val="18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23E3"/>
    <w:rsid w:val="000053F7"/>
    <w:rsid w:val="000070AC"/>
    <w:rsid w:val="00007B4A"/>
    <w:rsid w:val="00010062"/>
    <w:rsid w:val="00010233"/>
    <w:rsid w:val="00010370"/>
    <w:rsid w:val="00010AEC"/>
    <w:rsid w:val="00010E30"/>
    <w:rsid w:val="000112E9"/>
    <w:rsid w:val="000121D8"/>
    <w:rsid w:val="00012252"/>
    <w:rsid w:val="000135A7"/>
    <w:rsid w:val="000138D9"/>
    <w:rsid w:val="00014BBC"/>
    <w:rsid w:val="00015B50"/>
    <w:rsid w:val="00016660"/>
    <w:rsid w:val="000167B5"/>
    <w:rsid w:val="00020786"/>
    <w:rsid w:val="00020865"/>
    <w:rsid w:val="000210E5"/>
    <w:rsid w:val="00021E49"/>
    <w:rsid w:val="000230AF"/>
    <w:rsid w:val="000231EE"/>
    <w:rsid w:val="00024AED"/>
    <w:rsid w:val="00030091"/>
    <w:rsid w:val="000308B6"/>
    <w:rsid w:val="00031185"/>
    <w:rsid w:val="0003151C"/>
    <w:rsid w:val="00031917"/>
    <w:rsid w:val="000346E8"/>
    <w:rsid w:val="00034FEC"/>
    <w:rsid w:val="00035581"/>
    <w:rsid w:val="00036DA2"/>
    <w:rsid w:val="00037088"/>
    <w:rsid w:val="00037609"/>
    <w:rsid w:val="000379B1"/>
    <w:rsid w:val="00040E4B"/>
    <w:rsid w:val="00045D6C"/>
    <w:rsid w:val="000471F3"/>
    <w:rsid w:val="0005033D"/>
    <w:rsid w:val="000504CF"/>
    <w:rsid w:val="0005144B"/>
    <w:rsid w:val="00052AD4"/>
    <w:rsid w:val="0005367A"/>
    <w:rsid w:val="00053687"/>
    <w:rsid w:val="0005371E"/>
    <w:rsid w:val="00053C38"/>
    <w:rsid w:val="000602ED"/>
    <w:rsid w:val="000605AB"/>
    <w:rsid w:val="00060692"/>
    <w:rsid w:val="0006176B"/>
    <w:rsid w:val="00062167"/>
    <w:rsid w:val="00062546"/>
    <w:rsid w:val="00063D30"/>
    <w:rsid w:val="000641E3"/>
    <w:rsid w:val="00064EBD"/>
    <w:rsid w:val="00066121"/>
    <w:rsid w:val="00066858"/>
    <w:rsid w:val="00072CC2"/>
    <w:rsid w:val="000746D8"/>
    <w:rsid w:val="00077CD2"/>
    <w:rsid w:val="000818F3"/>
    <w:rsid w:val="00081AF4"/>
    <w:rsid w:val="00083765"/>
    <w:rsid w:val="00083A9A"/>
    <w:rsid w:val="00084AEC"/>
    <w:rsid w:val="00085136"/>
    <w:rsid w:val="00085E48"/>
    <w:rsid w:val="0008689B"/>
    <w:rsid w:val="00086A9C"/>
    <w:rsid w:val="00087044"/>
    <w:rsid w:val="00087576"/>
    <w:rsid w:val="00090ED5"/>
    <w:rsid w:val="00093918"/>
    <w:rsid w:val="0009474F"/>
    <w:rsid w:val="00095049"/>
    <w:rsid w:val="00096C59"/>
    <w:rsid w:val="00097137"/>
    <w:rsid w:val="00097C05"/>
    <w:rsid w:val="000A073A"/>
    <w:rsid w:val="000A2E52"/>
    <w:rsid w:val="000A2FA0"/>
    <w:rsid w:val="000A4C48"/>
    <w:rsid w:val="000A572B"/>
    <w:rsid w:val="000A5F59"/>
    <w:rsid w:val="000A6496"/>
    <w:rsid w:val="000B11D3"/>
    <w:rsid w:val="000B17A8"/>
    <w:rsid w:val="000B450D"/>
    <w:rsid w:val="000B533F"/>
    <w:rsid w:val="000B54E4"/>
    <w:rsid w:val="000B65B7"/>
    <w:rsid w:val="000B6B89"/>
    <w:rsid w:val="000B6BE1"/>
    <w:rsid w:val="000C04BA"/>
    <w:rsid w:val="000C071D"/>
    <w:rsid w:val="000C17F3"/>
    <w:rsid w:val="000C1907"/>
    <w:rsid w:val="000C2868"/>
    <w:rsid w:val="000C74B3"/>
    <w:rsid w:val="000C7C28"/>
    <w:rsid w:val="000D0E25"/>
    <w:rsid w:val="000D131B"/>
    <w:rsid w:val="000D1497"/>
    <w:rsid w:val="000D1E1E"/>
    <w:rsid w:val="000D31B0"/>
    <w:rsid w:val="000D38BF"/>
    <w:rsid w:val="000D4790"/>
    <w:rsid w:val="000D4C5E"/>
    <w:rsid w:val="000D4C8B"/>
    <w:rsid w:val="000D5C37"/>
    <w:rsid w:val="000D607E"/>
    <w:rsid w:val="000D60C3"/>
    <w:rsid w:val="000D742A"/>
    <w:rsid w:val="000E20AA"/>
    <w:rsid w:val="000E3CB4"/>
    <w:rsid w:val="000E6225"/>
    <w:rsid w:val="000E6B19"/>
    <w:rsid w:val="000E6EE6"/>
    <w:rsid w:val="000E70AB"/>
    <w:rsid w:val="000E742F"/>
    <w:rsid w:val="000E7DDC"/>
    <w:rsid w:val="000F06A8"/>
    <w:rsid w:val="000F1C84"/>
    <w:rsid w:val="000F22EF"/>
    <w:rsid w:val="000F2B43"/>
    <w:rsid w:val="000F3D8A"/>
    <w:rsid w:val="000F5086"/>
    <w:rsid w:val="000F6752"/>
    <w:rsid w:val="000F6F4E"/>
    <w:rsid w:val="000F742C"/>
    <w:rsid w:val="000F76A4"/>
    <w:rsid w:val="000F7B30"/>
    <w:rsid w:val="000F7FD4"/>
    <w:rsid w:val="0010013B"/>
    <w:rsid w:val="001017F2"/>
    <w:rsid w:val="00101C4A"/>
    <w:rsid w:val="00102767"/>
    <w:rsid w:val="00103949"/>
    <w:rsid w:val="00103CAA"/>
    <w:rsid w:val="0010495D"/>
    <w:rsid w:val="00104AB9"/>
    <w:rsid w:val="001051D9"/>
    <w:rsid w:val="0010676E"/>
    <w:rsid w:val="001107F9"/>
    <w:rsid w:val="00110FD9"/>
    <w:rsid w:val="00111BE1"/>
    <w:rsid w:val="00112681"/>
    <w:rsid w:val="00115C1B"/>
    <w:rsid w:val="00116118"/>
    <w:rsid w:val="00116759"/>
    <w:rsid w:val="00116F77"/>
    <w:rsid w:val="001173E9"/>
    <w:rsid w:val="00120735"/>
    <w:rsid w:val="00120E68"/>
    <w:rsid w:val="00124B56"/>
    <w:rsid w:val="001262E9"/>
    <w:rsid w:val="0013048F"/>
    <w:rsid w:val="00131EAD"/>
    <w:rsid w:val="0013275F"/>
    <w:rsid w:val="00133619"/>
    <w:rsid w:val="00134C78"/>
    <w:rsid w:val="00134EAC"/>
    <w:rsid w:val="001362F8"/>
    <w:rsid w:val="0013641F"/>
    <w:rsid w:val="0013703E"/>
    <w:rsid w:val="00137AA0"/>
    <w:rsid w:val="001404B7"/>
    <w:rsid w:val="001408FD"/>
    <w:rsid w:val="00141259"/>
    <w:rsid w:val="00141D16"/>
    <w:rsid w:val="001423BC"/>
    <w:rsid w:val="00143030"/>
    <w:rsid w:val="001476B5"/>
    <w:rsid w:val="0015086C"/>
    <w:rsid w:val="001509D1"/>
    <w:rsid w:val="00151222"/>
    <w:rsid w:val="0015146B"/>
    <w:rsid w:val="00153619"/>
    <w:rsid w:val="001538C3"/>
    <w:rsid w:val="001564FE"/>
    <w:rsid w:val="00156943"/>
    <w:rsid w:val="0016016C"/>
    <w:rsid w:val="00162B2F"/>
    <w:rsid w:val="00162E94"/>
    <w:rsid w:val="00163081"/>
    <w:rsid w:val="001653FB"/>
    <w:rsid w:val="0016550F"/>
    <w:rsid w:val="00165C81"/>
    <w:rsid w:val="00166AC3"/>
    <w:rsid w:val="0017166B"/>
    <w:rsid w:val="00172C9F"/>
    <w:rsid w:val="001752A8"/>
    <w:rsid w:val="00175867"/>
    <w:rsid w:val="00175C23"/>
    <w:rsid w:val="00175DC6"/>
    <w:rsid w:val="001768E2"/>
    <w:rsid w:val="00177BBC"/>
    <w:rsid w:val="00177C14"/>
    <w:rsid w:val="00181ED7"/>
    <w:rsid w:val="001837C4"/>
    <w:rsid w:val="00184B5B"/>
    <w:rsid w:val="0018784E"/>
    <w:rsid w:val="00191F46"/>
    <w:rsid w:val="001925CD"/>
    <w:rsid w:val="00192662"/>
    <w:rsid w:val="00193393"/>
    <w:rsid w:val="00194757"/>
    <w:rsid w:val="00195F68"/>
    <w:rsid w:val="00196444"/>
    <w:rsid w:val="00196748"/>
    <w:rsid w:val="001A0206"/>
    <w:rsid w:val="001A0CCE"/>
    <w:rsid w:val="001A117C"/>
    <w:rsid w:val="001A2B16"/>
    <w:rsid w:val="001A35FD"/>
    <w:rsid w:val="001A4B4E"/>
    <w:rsid w:val="001A716A"/>
    <w:rsid w:val="001B12FE"/>
    <w:rsid w:val="001B226A"/>
    <w:rsid w:val="001B250A"/>
    <w:rsid w:val="001B2595"/>
    <w:rsid w:val="001B2F26"/>
    <w:rsid w:val="001B38D1"/>
    <w:rsid w:val="001B4220"/>
    <w:rsid w:val="001B784E"/>
    <w:rsid w:val="001C0C94"/>
    <w:rsid w:val="001C10C6"/>
    <w:rsid w:val="001C1A37"/>
    <w:rsid w:val="001C3105"/>
    <w:rsid w:val="001C3351"/>
    <w:rsid w:val="001C45F0"/>
    <w:rsid w:val="001C5350"/>
    <w:rsid w:val="001C57EA"/>
    <w:rsid w:val="001C5EBD"/>
    <w:rsid w:val="001C6605"/>
    <w:rsid w:val="001D0940"/>
    <w:rsid w:val="001D156F"/>
    <w:rsid w:val="001D2BDA"/>
    <w:rsid w:val="001D422D"/>
    <w:rsid w:val="001D6758"/>
    <w:rsid w:val="001D6DF8"/>
    <w:rsid w:val="001D743C"/>
    <w:rsid w:val="001E3420"/>
    <w:rsid w:val="001E3FDA"/>
    <w:rsid w:val="001E4792"/>
    <w:rsid w:val="001E6093"/>
    <w:rsid w:val="001E6EDA"/>
    <w:rsid w:val="001F61AE"/>
    <w:rsid w:val="001F74A5"/>
    <w:rsid w:val="00200BA2"/>
    <w:rsid w:val="002014E8"/>
    <w:rsid w:val="00201EF6"/>
    <w:rsid w:val="00203716"/>
    <w:rsid w:val="00203A9B"/>
    <w:rsid w:val="00204D98"/>
    <w:rsid w:val="00204DC5"/>
    <w:rsid w:val="002101E4"/>
    <w:rsid w:val="00210A23"/>
    <w:rsid w:val="00210F3A"/>
    <w:rsid w:val="00212983"/>
    <w:rsid w:val="00214713"/>
    <w:rsid w:val="00216CF3"/>
    <w:rsid w:val="00216FAE"/>
    <w:rsid w:val="00217C3D"/>
    <w:rsid w:val="00220220"/>
    <w:rsid w:val="00223186"/>
    <w:rsid w:val="002236D2"/>
    <w:rsid w:val="002236ED"/>
    <w:rsid w:val="00224F5B"/>
    <w:rsid w:val="002250BE"/>
    <w:rsid w:val="00225C82"/>
    <w:rsid w:val="0023022B"/>
    <w:rsid w:val="00230850"/>
    <w:rsid w:val="00231E26"/>
    <w:rsid w:val="00232802"/>
    <w:rsid w:val="00234284"/>
    <w:rsid w:val="00234D31"/>
    <w:rsid w:val="00235E2D"/>
    <w:rsid w:val="002368C8"/>
    <w:rsid w:val="00237299"/>
    <w:rsid w:val="00243177"/>
    <w:rsid w:val="00244D1D"/>
    <w:rsid w:val="002452B9"/>
    <w:rsid w:val="00246225"/>
    <w:rsid w:val="00247AD8"/>
    <w:rsid w:val="00247E50"/>
    <w:rsid w:val="00250A01"/>
    <w:rsid w:val="002513B1"/>
    <w:rsid w:val="00251D78"/>
    <w:rsid w:val="0025297D"/>
    <w:rsid w:val="002531B3"/>
    <w:rsid w:val="00253265"/>
    <w:rsid w:val="00254B7B"/>
    <w:rsid w:val="00260189"/>
    <w:rsid w:val="00260FD8"/>
    <w:rsid w:val="00262E53"/>
    <w:rsid w:val="00262FD1"/>
    <w:rsid w:val="00263161"/>
    <w:rsid w:val="0026393F"/>
    <w:rsid w:val="00263A2B"/>
    <w:rsid w:val="00266F87"/>
    <w:rsid w:val="00266FEC"/>
    <w:rsid w:val="00267964"/>
    <w:rsid w:val="0027230B"/>
    <w:rsid w:val="00273D9F"/>
    <w:rsid w:val="00277A58"/>
    <w:rsid w:val="00277BD6"/>
    <w:rsid w:val="00277F97"/>
    <w:rsid w:val="002800BD"/>
    <w:rsid w:val="00280408"/>
    <w:rsid w:val="002813BA"/>
    <w:rsid w:val="002840CA"/>
    <w:rsid w:val="002850B0"/>
    <w:rsid w:val="00286DB2"/>
    <w:rsid w:val="002877D5"/>
    <w:rsid w:val="0029230A"/>
    <w:rsid w:val="00293CFD"/>
    <w:rsid w:val="00294363"/>
    <w:rsid w:val="002943DD"/>
    <w:rsid w:val="0029571C"/>
    <w:rsid w:val="002A04F3"/>
    <w:rsid w:val="002A5498"/>
    <w:rsid w:val="002A5769"/>
    <w:rsid w:val="002B12A2"/>
    <w:rsid w:val="002B17C3"/>
    <w:rsid w:val="002B3046"/>
    <w:rsid w:val="002B3501"/>
    <w:rsid w:val="002B43DB"/>
    <w:rsid w:val="002B6E1A"/>
    <w:rsid w:val="002B7716"/>
    <w:rsid w:val="002C2C2C"/>
    <w:rsid w:val="002C2D46"/>
    <w:rsid w:val="002C53E6"/>
    <w:rsid w:val="002C5C09"/>
    <w:rsid w:val="002C68F7"/>
    <w:rsid w:val="002C6A0E"/>
    <w:rsid w:val="002C7583"/>
    <w:rsid w:val="002C7FBD"/>
    <w:rsid w:val="002D0026"/>
    <w:rsid w:val="002D0972"/>
    <w:rsid w:val="002D1023"/>
    <w:rsid w:val="002D1F3E"/>
    <w:rsid w:val="002D2455"/>
    <w:rsid w:val="002D2F90"/>
    <w:rsid w:val="002D328D"/>
    <w:rsid w:val="002D604F"/>
    <w:rsid w:val="002D6ED9"/>
    <w:rsid w:val="002E292A"/>
    <w:rsid w:val="002E3613"/>
    <w:rsid w:val="002E3A8F"/>
    <w:rsid w:val="002E6027"/>
    <w:rsid w:val="002E7565"/>
    <w:rsid w:val="002F2940"/>
    <w:rsid w:val="002F3489"/>
    <w:rsid w:val="002F41F6"/>
    <w:rsid w:val="002F5A5D"/>
    <w:rsid w:val="002F63EC"/>
    <w:rsid w:val="002F79C4"/>
    <w:rsid w:val="00301F90"/>
    <w:rsid w:val="00305D87"/>
    <w:rsid w:val="003061A4"/>
    <w:rsid w:val="00307140"/>
    <w:rsid w:val="00307639"/>
    <w:rsid w:val="00307697"/>
    <w:rsid w:val="003101EF"/>
    <w:rsid w:val="003111BF"/>
    <w:rsid w:val="00312DB6"/>
    <w:rsid w:val="00314794"/>
    <w:rsid w:val="00314DCB"/>
    <w:rsid w:val="00315F2E"/>
    <w:rsid w:val="00320D58"/>
    <w:rsid w:val="00321B0E"/>
    <w:rsid w:val="003223C8"/>
    <w:rsid w:val="00322D61"/>
    <w:rsid w:val="003265CE"/>
    <w:rsid w:val="0032791B"/>
    <w:rsid w:val="00327C7B"/>
    <w:rsid w:val="00331EF3"/>
    <w:rsid w:val="003324FE"/>
    <w:rsid w:val="00332AC8"/>
    <w:rsid w:val="00333758"/>
    <w:rsid w:val="003351A2"/>
    <w:rsid w:val="00335A5C"/>
    <w:rsid w:val="00337DE8"/>
    <w:rsid w:val="0034014A"/>
    <w:rsid w:val="00341166"/>
    <w:rsid w:val="00342D2C"/>
    <w:rsid w:val="0035038C"/>
    <w:rsid w:val="00350CB2"/>
    <w:rsid w:val="00350E4E"/>
    <w:rsid w:val="0035245B"/>
    <w:rsid w:val="00352EF8"/>
    <w:rsid w:val="00354370"/>
    <w:rsid w:val="00355B4B"/>
    <w:rsid w:val="00355D0B"/>
    <w:rsid w:val="00356940"/>
    <w:rsid w:val="00360374"/>
    <w:rsid w:val="00360503"/>
    <w:rsid w:val="00361592"/>
    <w:rsid w:val="00361EF5"/>
    <w:rsid w:val="00362842"/>
    <w:rsid w:val="003630D9"/>
    <w:rsid w:val="00365018"/>
    <w:rsid w:val="00365040"/>
    <w:rsid w:val="00366A9A"/>
    <w:rsid w:val="003707A3"/>
    <w:rsid w:val="003707C7"/>
    <w:rsid w:val="003709B1"/>
    <w:rsid w:val="00370AB4"/>
    <w:rsid w:val="00371FE7"/>
    <w:rsid w:val="00376EDC"/>
    <w:rsid w:val="003772F0"/>
    <w:rsid w:val="00377BC7"/>
    <w:rsid w:val="00381A73"/>
    <w:rsid w:val="00381C5B"/>
    <w:rsid w:val="003821A8"/>
    <w:rsid w:val="003832FB"/>
    <w:rsid w:val="00383548"/>
    <w:rsid w:val="003840E9"/>
    <w:rsid w:val="00385E9F"/>
    <w:rsid w:val="00386D81"/>
    <w:rsid w:val="00387C6A"/>
    <w:rsid w:val="0039143F"/>
    <w:rsid w:val="00393512"/>
    <w:rsid w:val="00393DA4"/>
    <w:rsid w:val="00393E1A"/>
    <w:rsid w:val="00393F59"/>
    <w:rsid w:val="00394863"/>
    <w:rsid w:val="0039556B"/>
    <w:rsid w:val="00395CCF"/>
    <w:rsid w:val="00395FCD"/>
    <w:rsid w:val="003979C1"/>
    <w:rsid w:val="003A150E"/>
    <w:rsid w:val="003A251C"/>
    <w:rsid w:val="003A368C"/>
    <w:rsid w:val="003A36E7"/>
    <w:rsid w:val="003A3DA4"/>
    <w:rsid w:val="003A3EE3"/>
    <w:rsid w:val="003A5C7B"/>
    <w:rsid w:val="003A6A35"/>
    <w:rsid w:val="003A796C"/>
    <w:rsid w:val="003B0583"/>
    <w:rsid w:val="003B0789"/>
    <w:rsid w:val="003B1C50"/>
    <w:rsid w:val="003B32DD"/>
    <w:rsid w:val="003B456B"/>
    <w:rsid w:val="003B6009"/>
    <w:rsid w:val="003B6E3B"/>
    <w:rsid w:val="003B78C6"/>
    <w:rsid w:val="003B790A"/>
    <w:rsid w:val="003C02F1"/>
    <w:rsid w:val="003C0F85"/>
    <w:rsid w:val="003C1DFA"/>
    <w:rsid w:val="003C35E7"/>
    <w:rsid w:val="003C416F"/>
    <w:rsid w:val="003C4A0F"/>
    <w:rsid w:val="003C5A5C"/>
    <w:rsid w:val="003D30D0"/>
    <w:rsid w:val="003D402C"/>
    <w:rsid w:val="003D41DE"/>
    <w:rsid w:val="003D5348"/>
    <w:rsid w:val="003D6C45"/>
    <w:rsid w:val="003D6F2F"/>
    <w:rsid w:val="003E018A"/>
    <w:rsid w:val="003E3B9E"/>
    <w:rsid w:val="003E4015"/>
    <w:rsid w:val="003E4983"/>
    <w:rsid w:val="003E4AE6"/>
    <w:rsid w:val="003E6386"/>
    <w:rsid w:val="003F00C2"/>
    <w:rsid w:val="003F181D"/>
    <w:rsid w:val="003F2B2F"/>
    <w:rsid w:val="003F3461"/>
    <w:rsid w:val="003F536F"/>
    <w:rsid w:val="003F6AF3"/>
    <w:rsid w:val="003F6E08"/>
    <w:rsid w:val="003F7006"/>
    <w:rsid w:val="003F7672"/>
    <w:rsid w:val="003F7C5A"/>
    <w:rsid w:val="00400BD4"/>
    <w:rsid w:val="004028C8"/>
    <w:rsid w:val="00402B20"/>
    <w:rsid w:val="00403376"/>
    <w:rsid w:val="00403CF5"/>
    <w:rsid w:val="004069C8"/>
    <w:rsid w:val="00406B60"/>
    <w:rsid w:val="00410880"/>
    <w:rsid w:val="004108E2"/>
    <w:rsid w:val="00410E3B"/>
    <w:rsid w:val="0041100D"/>
    <w:rsid w:val="0041161E"/>
    <w:rsid w:val="00411CE4"/>
    <w:rsid w:val="0041395A"/>
    <w:rsid w:val="00413FBF"/>
    <w:rsid w:val="00415609"/>
    <w:rsid w:val="00416DD2"/>
    <w:rsid w:val="00420715"/>
    <w:rsid w:val="00422465"/>
    <w:rsid w:val="00423902"/>
    <w:rsid w:val="00424D9E"/>
    <w:rsid w:val="0042697B"/>
    <w:rsid w:val="004271A0"/>
    <w:rsid w:val="00427FF8"/>
    <w:rsid w:val="004312A2"/>
    <w:rsid w:val="0043488A"/>
    <w:rsid w:val="004354F6"/>
    <w:rsid w:val="00435C72"/>
    <w:rsid w:val="00441279"/>
    <w:rsid w:val="0044184D"/>
    <w:rsid w:val="00442E5A"/>
    <w:rsid w:val="00443C89"/>
    <w:rsid w:val="00443FBF"/>
    <w:rsid w:val="00445571"/>
    <w:rsid w:val="00445CDB"/>
    <w:rsid w:val="004463E9"/>
    <w:rsid w:val="004473B2"/>
    <w:rsid w:val="004532B6"/>
    <w:rsid w:val="00454831"/>
    <w:rsid w:val="00455936"/>
    <w:rsid w:val="004576B6"/>
    <w:rsid w:val="0046125C"/>
    <w:rsid w:val="00462D33"/>
    <w:rsid w:val="0046475E"/>
    <w:rsid w:val="004657E5"/>
    <w:rsid w:val="00465B4F"/>
    <w:rsid w:val="0046629D"/>
    <w:rsid w:val="00466851"/>
    <w:rsid w:val="00466E7B"/>
    <w:rsid w:val="004705A0"/>
    <w:rsid w:val="004708F4"/>
    <w:rsid w:val="00472687"/>
    <w:rsid w:val="00472808"/>
    <w:rsid w:val="00474E18"/>
    <w:rsid w:val="004750FC"/>
    <w:rsid w:val="0047586F"/>
    <w:rsid w:val="004760EF"/>
    <w:rsid w:val="0047629C"/>
    <w:rsid w:val="00476BDC"/>
    <w:rsid w:val="00477EF6"/>
    <w:rsid w:val="00480D47"/>
    <w:rsid w:val="00481F7D"/>
    <w:rsid w:val="00483474"/>
    <w:rsid w:val="004848A0"/>
    <w:rsid w:val="00486439"/>
    <w:rsid w:val="004866D3"/>
    <w:rsid w:val="00492010"/>
    <w:rsid w:val="00492080"/>
    <w:rsid w:val="00492106"/>
    <w:rsid w:val="00495014"/>
    <w:rsid w:val="00495F05"/>
    <w:rsid w:val="004A0459"/>
    <w:rsid w:val="004A0EB7"/>
    <w:rsid w:val="004A20CD"/>
    <w:rsid w:val="004A220E"/>
    <w:rsid w:val="004A3E22"/>
    <w:rsid w:val="004A3F5B"/>
    <w:rsid w:val="004A4040"/>
    <w:rsid w:val="004A594D"/>
    <w:rsid w:val="004A6F3D"/>
    <w:rsid w:val="004A7387"/>
    <w:rsid w:val="004A7C50"/>
    <w:rsid w:val="004B03D3"/>
    <w:rsid w:val="004B20EE"/>
    <w:rsid w:val="004B237D"/>
    <w:rsid w:val="004B24D0"/>
    <w:rsid w:val="004B360B"/>
    <w:rsid w:val="004B6232"/>
    <w:rsid w:val="004B72E4"/>
    <w:rsid w:val="004B7825"/>
    <w:rsid w:val="004C1345"/>
    <w:rsid w:val="004C1774"/>
    <w:rsid w:val="004C1942"/>
    <w:rsid w:val="004C3663"/>
    <w:rsid w:val="004C3725"/>
    <w:rsid w:val="004C3EE6"/>
    <w:rsid w:val="004C415C"/>
    <w:rsid w:val="004C7244"/>
    <w:rsid w:val="004D0030"/>
    <w:rsid w:val="004D0DE6"/>
    <w:rsid w:val="004D17B5"/>
    <w:rsid w:val="004D2474"/>
    <w:rsid w:val="004D47F8"/>
    <w:rsid w:val="004D4B6A"/>
    <w:rsid w:val="004D5F99"/>
    <w:rsid w:val="004D6B9F"/>
    <w:rsid w:val="004E1863"/>
    <w:rsid w:val="004E6B6A"/>
    <w:rsid w:val="004F1CC1"/>
    <w:rsid w:val="004F2258"/>
    <w:rsid w:val="004F2330"/>
    <w:rsid w:val="004F3A2E"/>
    <w:rsid w:val="004F3C92"/>
    <w:rsid w:val="004F49C3"/>
    <w:rsid w:val="004F51C7"/>
    <w:rsid w:val="004F5232"/>
    <w:rsid w:val="004F75CB"/>
    <w:rsid w:val="004F799D"/>
    <w:rsid w:val="004F7BF0"/>
    <w:rsid w:val="00501AE5"/>
    <w:rsid w:val="00501F03"/>
    <w:rsid w:val="0050227E"/>
    <w:rsid w:val="005035F8"/>
    <w:rsid w:val="00504394"/>
    <w:rsid w:val="00510675"/>
    <w:rsid w:val="0051231B"/>
    <w:rsid w:val="00512623"/>
    <w:rsid w:val="005134F9"/>
    <w:rsid w:val="00514B20"/>
    <w:rsid w:val="005168AB"/>
    <w:rsid w:val="005169A3"/>
    <w:rsid w:val="00517CB6"/>
    <w:rsid w:val="00521AE2"/>
    <w:rsid w:val="0052257F"/>
    <w:rsid w:val="00522DA6"/>
    <w:rsid w:val="00523392"/>
    <w:rsid w:val="005243A5"/>
    <w:rsid w:val="00524CF1"/>
    <w:rsid w:val="00525C48"/>
    <w:rsid w:val="00526669"/>
    <w:rsid w:val="00526D86"/>
    <w:rsid w:val="0053019C"/>
    <w:rsid w:val="00530326"/>
    <w:rsid w:val="00531B2D"/>
    <w:rsid w:val="0053398B"/>
    <w:rsid w:val="005345A2"/>
    <w:rsid w:val="00534B58"/>
    <w:rsid w:val="00535A22"/>
    <w:rsid w:val="0053624F"/>
    <w:rsid w:val="005377CD"/>
    <w:rsid w:val="00537CCC"/>
    <w:rsid w:val="00541BE1"/>
    <w:rsid w:val="00542D3E"/>
    <w:rsid w:val="00544B22"/>
    <w:rsid w:val="00551ADA"/>
    <w:rsid w:val="00553BB3"/>
    <w:rsid w:val="00553DF9"/>
    <w:rsid w:val="005546EE"/>
    <w:rsid w:val="005558E6"/>
    <w:rsid w:val="00556EE3"/>
    <w:rsid w:val="005572B4"/>
    <w:rsid w:val="0055796B"/>
    <w:rsid w:val="00561645"/>
    <w:rsid w:val="00562808"/>
    <w:rsid w:val="00562B1B"/>
    <w:rsid w:val="0056327B"/>
    <w:rsid w:val="00563D69"/>
    <w:rsid w:val="00565890"/>
    <w:rsid w:val="005662E7"/>
    <w:rsid w:val="0056740C"/>
    <w:rsid w:val="0057032E"/>
    <w:rsid w:val="005724B6"/>
    <w:rsid w:val="00573700"/>
    <w:rsid w:val="00573F32"/>
    <w:rsid w:val="00575B27"/>
    <w:rsid w:val="0057788B"/>
    <w:rsid w:val="00581648"/>
    <w:rsid w:val="00581654"/>
    <w:rsid w:val="00581C8B"/>
    <w:rsid w:val="00581F29"/>
    <w:rsid w:val="00583FC9"/>
    <w:rsid w:val="00585186"/>
    <w:rsid w:val="005858E7"/>
    <w:rsid w:val="00586ACA"/>
    <w:rsid w:val="00586D05"/>
    <w:rsid w:val="00590012"/>
    <w:rsid w:val="00595B04"/>
    <w:rsid w:val="005964C6"/>
    <w:rsid w:val="00596A6F"/>
    <w:rsid w:val="005A03C6"/>
    <w:rsid w:val="005A1804"/>
    <w:rsid w:val="005A20F5"/>
    <w:rsid w:val="005A33DE"/>
    <w:rsid w:val="005A7569"/>
    <w:rsid w:val="005A770B"/>
    <w:rsid w:val="005B07B4"/>
    <w:rsid w:val="005B2BF4"/>
    <w:rsid w:val="005B37EA"/>
    <w:rsid w:val="005B4E29"/>
    <w:rsid w:val="005B5091"/>
    <w:rsid w:val="005B7E30"/>
    <w:rsid w:val="005C06E8"/>
    <w:rsid w:val="005C0F82"/>
    <w:rsid w:val="005C3744"/>
    <w:rsid w:val="005C3B4C"/>
    <w:rsid w:val="005C6C7F"/>
    <w:rsid w:val="005D0654"/>
    <w:rsid w:val="005D07F3"/>
    <w:rsid w:val="005D192F"/>
    <w:rsid w:val="005D3959"/>
    <w:rsid w:val="005D4505"/>
    <w:rsid w:val="005D68CD"/>
    <w:rsid w:val="005E0070"/>
    <w:rsid w:val="005E00CA"/>
    <w:rsid w:val="005E12C5"/>
    <w:rsid w:val="005E1C16"/>
    <w:rsid w:val="005E39F9"/>
    <w:rsid w:val="005E3ACF"/>
    <w:rsid w:val="005E50B5"/>
    <w:rsid w:val="005E5FC0"/>
    <w:rsid w:val="005E65B9"/>
    <w:rsid w:val="005E756A"/>
    <w:rsid w:val="005E7A40"/>
    <w:rsid w:val="005F0B8F"/>
    <w:rsid w:val="005F13C1"/>
    <w:rsid w:val="005F25BC"/>
    <w:rsid w:val="005F25E8"/>
    <w:rsid w:val="005F3936"/>
    <w:rsid w:val="005F4C6D"/>
    <w:rsid w:val="005F64B5"/>
    <w:rsid w:val="0060164C"/>
    <w:rsid w:val="006023CE"/>
    <w:rsid w:val="00603EF5"/>
    <w:rsid w:val="006049C8"/>
    <w:rsid w:val="00606384"/>
    <w:rsid w:val="00606AEB"/>
    <w:rsid w:val="00607080"/>
    <w:rsid w:val="006071A1"/>
    <w:rsid w:val="00612690"/>
    <w:rsid w:val="006130F2"/>
    <w:rsid w:val="00614FFC"/>
    <w:rsid w:val="00615A80"/>
    <w:rsid w:val="006163F9"/>
    <w:rsid w:val="00616491"/>
    <w:rsid w:val="00617C9A"/>
    <w:rsid w:val="0062048D"/>
    <w:rsid w:val="006221B5"/>
    <w:rsid w:val="00623BF1"/>
    <w:rsid w:val="00625372"/>
    <w:rsid w:val="0062676A"/>
    <w:rsid w:val="00626C27"/>
    <w:rsid w:val="006306E7"/>
    <w:rsid w:val="00631539"/>
    <w:rsid w:val="006337A2"/>
    <w:rsid w:val="00633FD5"/>
    <w:rsid w:val="00634450"/>
    <w:rsid w:val="0063535E"/>
    <w:rsid w:val="00635737"/>
    <w:rsid w:val="00637245"/>
    <w:rsid w:val="006374D0"/>
    <w:rsid w:val="00637E35"/>
    <w:rsid w:val="00637EEE"/>
    <w:rsid w:val="006417B4"/>
    <w:rsid w:val="00643791"/>
    <w:rsid w:val="0064519F"/>
    <w:rsid w:val="006452BE"/>
    <w:rsid w:val="00645A09"/>
    <w:rsid w:val="00645DA8"/>
    <w:rsid w:val="00646B6F"/>
    <w:rsid w:val="00647294"/>
    <w:rsid w:val="0064772D"/>
    <w:rsid w:val="00647850"/>
    <w:rsid w:val="00654D62"/>
    <w:rsid w:val="00654EDA"/>
    <w:rsid w:val="00655749"/>
    <w:rsid w:val="0065637C"/>
    <w:rsid w:val="006606F8"/>
    <w:rsid w:val="0066289B"/>
    <w:rsid w:val="00663411"/>
    <w:rsid w:val="006636BE"/>
    <w:rsid w:val="0066471F"/>
    <w:rsid w:val="00664922"/>
    <w:rsid w:val="00666AEF"/>
    <w:rsid w:val="006716DF"/>
    <w:rsid w:val="00671DCF"/>
    <w:rsid w:val="00675AAC"/>
    <w:rsid w:val="006760E1"/>
    <w:rsid w:val="00676C7C"/>
    <w:rsid w:val="00677377"/>
    <w:rsid w:val="0067787D"/>
    <w:rsid w:val="00677E6A"/>
    <w:rsid w:val="0068067E"/>
    <w:rsid w:val="00681329"/>
    <w:rsid w:val="006859F8"/>
    <w:rsid w:val="00686D88"/>
    <w:rsid w:val="0068730F"/>
    <w:rsid w:val="006876A9"/>
    <w:rsid w:val="00690A2C"/>
    <w:rsid w:val="00691595"/>
    <w:rsid w:val="0069529A"/>
    <w:rsid w:val="00696336"/>
    <w:rsid w:val="006A2D1C"/>
    <w:rsid w:val="006A44AF"/>
    <w:rsid w:val="006A587C"/>
    <w:rsid w:val="006A7D19"/>
    <w:rsid w:val="006B0396"/>
    <w:rsid w:val="006B0EC2"/>
    <w:rsid w:val="006B1F89"/>
    <w:rsid w:val="006B284A"/>
    <w:rsid w:val="006B2D99"/>
    <w:rsid w:val="006B563A"/>
    <w:rsid w:val="006B59F2"/>
    <w:rsid w:val="006B5D5D"/>
    <w:rsid w:val="006C0FC1"/>
    <w:rsid w:val="006C1B9F"/>
    <w:rsid w:val="006C2121"/>
    <w:rsid w:val="006C729C"/>
    <w:rsid w:val="006D0420"/>
    <w:rsid w:val="006D4F72"/>
    <w:rsid w:val="006D5875"/>
    <w:rsid w:val="006D5E0A"/>
    <w:rsid w:val="006E0C6C"/>
    <w:rsid w:val="006E3C69"/>
    <w:rsid w:val="006E4A80"/>
    <w:rsid w:val="006E4EF8"/>
    <w:rsid w:val="006E590A"/>
    <w:rsid w:val="006E61EF"/>
    <w:rsid w:val="006E6456"/>
    <w:rsid w:val="006F2849"/>
    <w:rsid w:val="006F2E8B"/>
    <w:rsid w:val="006F3399"/>
    <w:rsid w:val="006F3BC4"/>
    <w:rsid w:val="006F4A6F"/>
    <w:rsid w:val="006F4F57"/>
    <w:rsid w:val="006F6359"/>
    <w:rsid w:val="006F68C7"/>
    <w:rsid w:val="00702513"/>
    <w:rsid w:val="007027C8"/>
    <w:rsid w:val="00702EE8"/>
    <w:rsid w:val="007032E2"/>
    <w:rsid w:val="00703398"/>
    <w:rsid w:val="0070507F"/>
    <w:rsid w:val="00712414"/>
    <w:rsid w:val="007133CD"/>
    <w:rsid w:val="00716287"/>
    <w:rsid w:val="007162C9"/>
    <w:rsid w:val="00717392"/>
    <w:rsid w:val="007176C0"/>
    <w:rsid w:val="00717752"/>
    <w:rsid w:val="0072088F"/>
    <w:rsid w:val="007212EF"/>
    <w:rsid w:val="00721F8C"/>
    <w:rsid w:val="007224D5"/>
    <w:rsid w:val="00722C75"/>
    <w:rsid w:val="00723A04"/>
    <w:rsid w:val="00724477"/>
    <w:rsid w:val="00724C27"/>
    <w:rsid w:val="00724F26"/>
    <w:rsid w:val="00725283"/>
    <w:rsid w:val="00725823"/>
    <w:rsid w:val="00725BC6"/>
    <w:rsid w:val="007265EA"/>
    <w:rsid w:val="007273DC"/>
    <w:rsid w:val="0073069B"/>
    <w:rsid w:val="00731B7F"/>
    <w:rsid w:val="00731FAD"/>
    <w:rsid w:val="00732366"/>
    <w:rsid w:val="007325C6"/>
    <w:rsid w:val="007338DF"/>
    <w:rsid w:val="00734BA7"/>
    <w:rsid w:val="00736411"/>
    <w:rsid w:val="007377F9"/>
    <w:rsid w:val="0074163C"/>
    <w:rsid w:val="00744B43"/>
    <w:rsid w:val="00745D2D"/>
    <w:rsid w:val="00750827"/>
    <w:rsid w:val="0075168D"/>
    <w:rsid w:val="00752CC4"/>
    <w:rsid w:val="0075327E"/>
    <w:rsid w:val="00753417"/>
    <w:rsid w:val="00753C94"/>
    <w:rsid w:val="00754CBB"/>
    <w:rsid w:val="00764304"/>
    <w:rsid w:val="00766722"/>
    <w:rsid w:val="00767878"/>
    <w:rsid w:val="00770232"/>
    <w:rsid w:val="00772A3A"/>
    <w:rsid w:val="0077307A"/>
    <w:rsid w:val="0077467D"/>
    <w:rsid w:val="007752EF"/>
    <w:rsid w:val="00777720"/>
    <w:rsid w:val="00777D38"/>
    <w:rsid w:val="00780AE4"/>
    <w:rsid w:val="00781AE0"/>
    <w:rsid w:val="0078359D"/>
    <w:rsid w:val="00783D1A"/>
    <w:rsid w:val="007844CD"/>
    <w:rsid w:val="00784603"/>
    <w:rsid w:val="0078790E"/>
    <w:rsid w:val="00787CDC"/>
    <w:rsid w:val="0079040F"/>
    <w:rsid w:val="00790556"/>
    <w:rsid w:val="0079115C"/>
    <w:rsid w:val="007950DA"/>
    <w:rsid w:val="00797DAB"/>
    <w:rsid w:val="00797FB8"/>
    <w:rsid w:val="007A0504"/>
    <w:rsid w:val="007A06BE"/>
    <w:rsid w:val="007A0E5B"/>
    <w:rsid w:val="007A2471"/>
    <w:rsid w:val="007A3D6C"/>
    <w:rsid w:val="007A425F"/>
    <w:rsid w:val="007A56C8"/>
    <w:rsid w:val="007A784A"/>
    <w:rsid w:val="007B15FC"/>
    <w:rsid w:val="007B25EE"/>
    <w:rsid w:val="007B458D"/>
    <w:rsid w:val="007B4FE1"/>
    <w:rsid w:val="007B51ED"/>
    <w:rsid w:val="007B6910"/>
    <w:rsid w:val="007B6BA6"/>
    <w:rsid w:val="007C111C"/>
    <w:rsid w:val="007C3274"/>
    <w:rsid w:val="007C3597"/>
    <w:rsid w:val="007C427B"/>
    <w:rsid w:val="007C5803"/>
    <w:rsid w:val="007C7D14"/>
    <w:rsid w:val="007D1717"/>
    <w:rsid w:val="007D1DE2"/>
    <w:rsid w:val="007D23F0"/>
    <w:rsid w:val="007D3048"/>
    <w:rsid w:val="007D3E20"/>
    <w:rsid w:val="007D4991"/>
    <w:rsid w:val="007D57ED"/>
    <w:rsid w:val="007D5E5E"/>
    <w:rsid w:val="007D69FD"/>
    <w:rsid w:val="007D79CE"/>
    <w:rsid w:val="007E09BD"/>
    <w:rsid w:val="007E2BF3"/>
    <w:rsid w:val="007E3BEF"/>
    <w:rsid w:val="007E4990"/>
    <w:rsid w:val="007E6269"/>
    <w:rsid w:val="007E66B7"/>
    <w:rsid w:val="007E7292"/>
    <w:rsid w:val="007E7EC0"/>
    <w:rsid w:val="007F023B"/>
    <w:rsid w:val="007F0DF1"/>
    <w:rsid w:val="007F43A6"/>
    <w:rsid w:val="007F4598"/>
    <w:rsid w:val="007F5DD4"/>
    <w:rsid w:val="007F6EBD"/>
    <w:rsid w:val="00800451"/>
    <w:rsid w:val="00800CE3"/>
    <w:rsid w:val="00801DA1"/>
    <w:rsid w:val="00802CE8"/>
    <w:rsid w:val="008035DB"/>
    <w:rsid w:val="00805CCB"/>
    <w:rsid w:val="00810877"/>
    <w:rsid w:val="00813F3E"/>
    <w:rsid w:val="00814FF7"/>
    <w:rsid w:val="00815887"/>
    <w:rsid w:val="00815EFB"/>
    <w:rsid w:val="0081651E"/>
    <w:rsid w:val="008167D3"/>
    <w:rsid w:val="00816F27"/>
    <w:rsid w:val="00821FEB"/>
    <w:rsid w:val="0082400B"/>
    <w:rsid w:val="00824D68"/>
    <w:rsid w:val="00825A6F"/>
    <w:rsid w:val="0082604C"/>
    <w:rsid w:val="008275A4"/>
    <w:rsid w:val="008275D8"/>
    <w:rsid w:val="008302E5"/>
    <w:rsid w:val="00830743"/>
    <w:rsid w:val="008316CB"/>
    <w:rsid w:val="00834C91"/>
    <w:rsid w:val="0083546B"/>
    <w:rsid w:val="008356D3"/>
    <w:rsid w:val="0083752F"/>
    <w:rsid w:val="008376AE"/>
    <w:rsid w:val="00840400"/>
    <w:rsid w:val="00840654"/>
    <w:rsid w:val="008418B5"/>
    <w:rsid w:val="00842520"/>
    <w:rsid w:val="00845076"/>
    <w:rsid w:val="00846905"/>
    <w:rsid w:val="0084746F"/>
    <w:rsid w:val="008478D4"/>
    <w:rsid w:val="00847988"/>
    <w:rsid w:val="00850EEF"/>
    <w:rsid w:val="00850FC2"/>
    <w:rsid w:val="0085182E"/>
    <w:rsid w:val="00851A1E"/>
    <w:rsid w:val="00852431"/>
    <w:rsid w:val="008524B0"/>
    <w:rsid w:val="0085388E"/>
    <w:rsid w:val="008550A2"/>
    <w:rsid w:val="00856F2A"/>
    <w:rsid w:val="00857416"/>
    <w:rsid w:val="00861F12"/>
    <w:rsid w:val="00862254"/>
    <w:rsid w:val="008635BD"/>
    <w:rsid w:val="00865437"/>
    <w:rsid w:val="008657A5"/>
    <w:rsid w:val="00866A65"/>
    <w:rsid w:val="0086763B"/>
    <w:rsid w:val="00867D0E"/>
    <w:rsid w:val="00871093"/>
    <w:rsid w:val="008723E7"/>
    <w:rsid w:val="00872B6D"/>
    <w:rsid w:val="00874D93"/>
    <w:rsid w:val="00875514"/>
    <w:rsid w:val="00875C7C"/>
    <w:rsid w:val="00876AAE"/>
    <w:rsid w:val="00877593"/>
    <w:rsid w:val="00877AA1"/>
    <w:rsid w:val="008803A4"/>
    <w:rsid w:val="008824E0"/>
    <w:rsid w:val="0088508C"/>
    <w:rsid w:val="0088570D"/>
    <w:rsid w:val="008865C2"/>
    <w:rsid w:val="00886D67"/>
    <w:rsid w:val="00890E7A"/>
    <w:rsid w:val="0089445E"/>
    <w:rsid w:val="00894792"/>
    <w:rsid w:val="008956E8"/>
    <w:rsid w:val="00896380"/>
    <w:rsid w:val="00897D57"/>
    <w:rsid w:val="008A070A"/>
    <w:rsid w:val="008A07E9"/>
    <w:rsid w:val="008A154D"/>
    <w:rsid w:val="008A2B75"/>
    <w:rsid w:val="008A2C8C"/>
    <w:rsid w:val="008A38B2"/>
    <w:rsid w:val="008A3908"/>
    <w:rsid w:val="008A5D1B"/>
    <w:rsid w:val="008A5E89"/>
    <w:rsid w:val="008A6315"/>
    <w:rsid w:val="008A7696"/>
    <w:rsid w:val="008B05E3"/>
    <w:rsid w:val="008B0EF8"/>
    <w:rsid w:val="008B5BAF"/>
    <w:rsid w:val="008B5DB5"/>
    <w:rsid w:val="008B6DDA"/>
    <w:rsid w:val="008C0F39"/>
    <w:rsid w:val="008C3B54"/>
    <w:rsid w:val="008C3E61"/>
    <w:rsid w:val="008C4367"/>
    <w:rsid w:val="008C4CC3"/>
    <w:rsid w:val="008C75BA"/>
    <w:rsid w:val="008C7651"/>
    <w:rsid w:val="008D07ED"/>
    <w:rsid w:val="008D22DE"/>
    <w:rsid w:val="008D2C0A"/>
    <w:rsid w:val="008D2EF0"/>
    <w:rsid w:val="008D47AA"/>
    <w:rsid w:val="008D47D3"/>
    <w:rsid w:val="008D486F"/>
    <w:rsid w:val="008D55BC"/>
    <w:rsid w:val="008D7A81"/>
    <w:rsid w:val="008D7A98"/>
    <w:rsid w:val="008D7D74"/>
    <w:rsid w:val="008D7E68"/>
    <w:rsid w:val="008E0017"/>
    <w:rsid w:val="008E08DF"/>
    <w:rsid w:val="008E2605"/>
    <w:rsid w:val="008E3414"/>
    <w:rsid w:val="008E3FC5"/>
    <w:rsid w:val="008E6E9A"/>
    <w:rsid w:val="008F1177"/>
    <w:rsid w:val="008F1946"/>
    <w:rsid w:val="008F3802"/>
    <w:rsid w:val="008F4B8B"/>
    <w:rsid w:val="008F60D9"/>
    <w:rsid w:val="008F6195"/>
    <w:rsid w:val="008F7099"/>
    <w:rsid w:val="00902112"/>
    <w:rsid w:val="0090302A"/>
    <w:rsid w:val="009032D4"/>
    <w:rsid w:val="00903CF1"/>
    <w:rsid w:val="00904AD2"/>
    <w:rsid w:val="009058DE"/>
    <w:rsid w:val="00906688"/>
    <w:rsid w:val="00906EF8"/>
    <w:rsid w:val="00907EF1"/>
    <w:rsid w:val="009107ED"/>
    <w:rsid w:val="00911B41"/>
    <w:rsid w:val="00911DA1"/>
    <w:rsid w:val="00912307"/>
    <w:rsid w:val="009130E4"/>
    <w:rsid w:val="009139E5"/>
    <w:rsid w:val="00914709"/>
    <w:rsid w:val="00914BAD"/>
    <w:rsid w:val="00915C05"/>
    <w:rsid w:val="00915CFA"/>
    <w:rsid w:val="00917B2D"/>
    <w:rsid w:val="00921751"/>
    <w:rsid w:val="00922DC8"/>
    <w:rsid w:val="00924A9B"/>
    <w:rsid w:val="00924BB2"/>
    <w:rsid w:val="00925778"/>
    <w:rsid w:val="00925F68"/>
    <w:rsid w:val="009261AD"/>
    <w:rsid w:val="009262BC"/>
    <w:rsid w:val="00926927"/>
    <w:rsid w:val="00932D5D"/>
    <w:rsid w:val="00933960"/>
    <w:rsid w:val="00933BDA"/>
    <w:rsid w:val="009345D9"/>
    <w:rsid w:val="00940744"/>
    <w:rsid w:val="0094354D"/>
    <w:rsid w:val="009444FE"/>
    <w:rsid w:val="00945E51"/>
    <w:rsid w:val="00945E86"/>
    <w:rsid w:val="00947612"/>
    <w:rsid w:val="00952121"/>
    <w:rsid w:val="00952599"/>
    <w:rsid w:val="009543CD"/>
    <w:rsid w:val="0095558A"/>
    <w:rsid w:val="00956BAC"/>
    <w:rsid w:val="00962E08"/>
    <w:rsid w:val="009655C9"/>
    <w:rsid w:val="00967D11"/>
    <w:rsid w:val="00970668"/>
    <w:rsid w:val="00971A08"/>
    <w:rsid w:val="00971C3F"/>
    <w:rsid w:val="00973368"/>
    <w:rsid w:val="009734A9"/>
    <w:rsid w:val="00974097"/>
    <w:rsid w:val="00974548"/>
    <w:rsid w:val="00974C19"/>
    <w:rsid w:val="00975331"/>
    <w:rsid w:val="009771A7"/>
    <w:rsid w:val="00977937"/>
    <w:rsid w:val="0098161D"/>
    <w:rsid w:val="0098188C"/>
    <w:rsid w:val="009830FD"/>
    <w:rsid w:val="009834FA"/>
    <w:rsid w:val="00983855"/>
    <w:rsid w:val="009869DB"/>
    <w:rsid w:val="00987503"/>
    <w:rsid w:val="00987C37"/>
    <w:rsid w:val="00987DB7"/>
    <w:rsid w:val="00990A7F"/>
    <w:rsid w:val="00990CA9"/>
    <w:rsid w:val="00993729"/>
    <w:rsid w:val="00995799"/>
    <w:rsid w:val="009965F6"/>
    <w:rsid w:val="00996FE8"/>
    <w:rsid w:val="0099707A"/>
    <w:rsid w:val="009972BE"/>
    <w:rsid w:val="00997D03"/>
    <w:rsid w:val="009A1BD3"/>
    <w:rsid w:val="009A25F0"/>
    <w:rsid w:val="009A29FE"/>
    <w:rsid w:val="009A2FBA"/>
    <w:rsid w:val="009A34E1"/>
    <w:rsid w:val="009A4C58"/>
    <w:rsid w:val="009A5060"/>
    <w:rsid w:val="009A65DE"/>
    <w:rsid w:val="009A7D92"/>
    <w:rsid w:val="009B03EB"/>
    <w:rsid w:val="009B1907"/>
    <w:rsid w:val="009B2C12"/>
    <w:rsid w:val="009B34A7"/>
    <w:rsid w:val="009B4566"/>
    <w:rsid w:val="009B513C"/>
    <w:rsid w:val="009B627D"/>
    <w:rsid w:val="009B7AFD"/>
    <w:rsid w:val="009C081E"/>
    <w:rsid w:val="009C0E92"/>
    <w:rsid w:val="009C1BD0"/>
    <w:rsid w:val="009C6CF4"/>
    <w:rsid w:val="009D14AC"/>
    <w:rsid w:val="009D15F0"/>
    <w:rsid w:val="009D349A"/>
    <w:rsid w:val="009D3D8F"/>
    <w:rsid w:val="009D5EF9"/>
    <w:rsid w:val="009D65DC"/>
    <w:rsid w:val="009D724C"/>
    <w:rsid w:val="009D7963"/>
    <w:rsid w:val="009D7E73"/>
    <w:rsid w:val="009E2514"/>
    <w:rsid w:val="009E29AB"/>
    <w:rsid w:val="009E4293"/>
    <w:rsid w:val="009E4AA3"/>
    <w:rsid w:val="009E4CEA"/>
    <w:rsid w:val="009E5C2A"/>
    <w:rsid w:val="009E7F10"/>
    <w:rsid w:val="009E7F44"/>
    <w:rsid w:val="009F227C"/>
    <w:rsid w:val="009F3D20"/>
    <w:rsid w:val="009F3EDD"/>
    <w:rsid w:val="009F4A92"/>
    <w:rsid w:val="009F6C9C"/>
    <w:rsid w:val="009F6DD3"/>
    <w:rsid w:val="009F7273"/>
    <w:rsid w:val="00A01F00"/>
    <w:rsid w:val="00A0308B"/>
    <w:rsid w:val="00A05D0C"/>
    <w:rsid w:val="00A07F32"/>
    <w:rsid w:val="00A10E9C"/>
    <w:rsid w:val="00A11413"/>
    <w:rsid w:val="00A12EDD"/>
    <w:rsid w:val="00A1434B"/>
    <w:rsid w:val="00A14995"/>
    <w:rsid w:val="00A1559F"/>
    <w:rsid w:val="00A16113"/>
    <w:rsid w:val="00A1768A"/>
    <w:rsid w:val="00A2343D"/>
    <w:rsid w:val="00A252FE"/>
    <w:rsid w:val="00A2571A"/>
    <w:rsid w:val="00A25A28"/>
    <w:rsid w:val="00A31F89"/>
    <w:rsid w:val="00A32737"/>
    <w:rsid w:val="00A33097"/>
    <w:rsid w:val="00A34AFA"/>
    <w:rsid w:val="00A35735"/>
    <w:rsid w:val="00A35949"/>
    <w:rsid w:val="00A359BD"/>
    <w:rsid w:val="00A36AA2"/>
    <w:rsid w:val="00A375D4"/>
    <w:rsid w:val="00A37853"/>
    <w:rsid w:val="00A407DF"/>
    <w:rsid w:val="00A40D43"/>
    <w:rsid w:val="00A4107F"/>
    <w:rsid w:val="00A415D2"/>
    <w:rsid w:val="00A4291D"/>
    <w:rsid w:val="00A448DC"/>
    <w:rsid w:val="00A459AC"/>
    <w:rsid w:val="00A45B69"/>
    <w:rsid w:val="00A478F8"/>
    <w:rsid w:val="00A47E8D"/>
    <w:rsid w:val="00A511CD"/>
    <w:rsid w:val="00A51225"/>
    <w:rsid w:val="00A51A8F"/>
    <w:rsid w:val="00A52EF0"/>
    <w:rsid w:val="00A56244"/>
    <w:rsid w:val="00A61023"/>
    <w:rsid w:val="00A617EA"/>
    <w:rsid w:val="00A61A90"/>
    <w:rsid w:val="00A6335D"/>
    <w:rsid w:val="00A705BB"/>
    <w:rsid w:val="00A7082B"/>
    <w:rsid w:val="00A70952"/>
    <w:rsid w:val="00A70D7E"/>
    <w:rsid w:val="00A7189E"/>
    <w:rsid w:val="00A73C91"/>
    <w:rsid w:val="00A73D31"/>
    <w:rsid w:val="00A75C6F"/>
    <w:rsid w:val="00A76163"/>
    <w:rsid w:val="00A76454"/>
    <w:rsid w:val="00A7698D"/>
    <w:rsid w:val="00A809AB"/>
    <w:rsid w:val="00A828AD"/>
    <w:rsid w:val="00A83EE8"/>
    <w:rsid w:val="00A84C79"/>
    <w:rsid w:val="00A86C06"/>
    <w:rsid w:val="00A870BD"/>
    <w:rsid w:val="00A903C7"/>
    <w:rsid w:val="00A90889"/>
    <w:rsid w:val="00A9198B"/>
    <w:rsid w:val="00A93D43"/>
    <w:rsid w:val="00A9522E"/>
    <w:rsid w:val="00AA1275"/>
    <w:rsid w:val="00AA27F6"/>
    <w:rsid w:val="00AA5F0A"/>
    <w:rsid w:val="00AA7605"/>
    <w:rsid w:val="00AB0832"/>
    <w:rsid w:val="00AB11BB"/>
    <w:rsid w:val="00AB1DA6"/>
    <w:rsid w:val="00AB3515"/>
    <w:rsid w:val="00AB456A"/>
    <w:rsid w:val="00AB4587"/>
    <w:rsid w:val="00AB4E53"/>
    <w:rsid w:val="00AB5EFB"/>
    <w:rsid w:val="00AB5F47"/>
    <w:rsid w:val="00AB5FE8"/>
    <w:rsid w:val="00AC0E9D"/>
    <w:rsid w:val="00AC14D1"/>
    <w:rsid w:val="00AC247A"/>
    <w:rsid w:val="00AC37E0"/>
    <w:rsid w:val="00AC7D8A"/>
    <w:rsid w:val="00AD06CB"/>
    <w:rsid w:val="00AD50A3"/>
    <w:rsid w:val="00AD5B86"/>
    <w:rsid w:val="00AD735B"/>
    <w:rsid w:val="00AE2117"/>
    <w:rsid w:val="00AE26DF"/>
    <w:rsid w:val="00AE292D"/>
    <w:rsid w:val="00AE310F"/>
    <w:rsid w:val="00AE4125"/>
    <w:rsid w:val="00AE506F"/>
    <w:rsid w:val="00AE52BF"/>
    <w:rsid w:val="00AE5A9B"/>
    <w:rsid w:val="00AE7295"/>
    <w:rsid w:val="00AE7A7D"/>
    <w:rsid w:val="00AF01DB"/>
    <w:rsid w:val="00AF08A1"/>
    <w:rsid w:val="00AF1F3A"/>
    <w:rsid w:val="00AF245A"/>
    <w:rsid w:val="00AF24A6"/>
    <w:rsid w:val="00AF265E"/>
    <w:rsid w:val="00AF7CAB"/>
    <w:rsid w:val="00AF7FA6"/>
    <w:rsid w:val="00B0284D"/>
    <w:rsid w:val="00B03724"/>
    <w:rsid w:val="00B0499B"/>
    <w:rsid w:val="00B05F2F"/>
    <w:rsid w:val="00B063B3"/>
    <w:rsid w:val="00B06629"/>
    <w:rsid w:val="00B10FF7"/>
    <w:rsid w:val="00B11069"/>
    <w:rsid w:val="00B11602"/>
    <w:rsid w:val="00B12846"/>
    <w:rsid w:val="00B13B77"/>
    <w:rsid w:val="00B15D9E"/>
    <w:rsid w:val="00B16B83"/>
    <w:rsid w:val="00B17920"/>
    <w:rsid w:val="00B203E0"/>
    <w:rsid w:val="00B20D00"/>
    <w:rsid w:val="00B21F82"/>
    <w:rsid w:val="00B22842"/>
    <w:rsid w:val="00B228B3"/>
    <w:rsid w:val="00B2297A"/>
    <w:rsid w:val="00B22DAB"/>
    <w:rsid w:val="00B22FB3"/>
    <w:rsid w:val="00B23EB9"/>
    <w:rsid w:val="00B23F49"/>
    <w:rsid w:val="00B26125"/>
    <w:rsid w:val="00B30CA0"/>
    <w:rsid w:val="00B32099"/>
    <w:rsid w:val="00B33FEC"/>
    <w:rsid w:val="00B34D34"/>
    <w:rsid w:val="00B350EC"/>
    <w:rsid w:val="00B42239"/>
    <w:rsid w:val="00B434CF"/>
    <w:rsid w:val="00B450B6"/>
    <w:rsid w:val="00B456F9"/>
    <w:rsid w:val="00B463EB"/>
    <w:rsid w:val="00B47732"/>
    <w:rsid w:val="00B518DC"/>
    <w:rsid w:val="00B52396"/>
    <w:rsid w:val="00B525F4"/>
    <w:rsid w:val="00B52EB1"/>
    <w:rsid w:val="00B53377"/>
    <w:rsid w:val="00B53728"/>
    <w:rsid w:val="00B54FA8"/>
    <w:rsid w:val="00B577C7"/>
    <w:rsid w:val="00B603EB"/>
    <w:rsid w:val="00B60E61"/>
    <w:rsid w:val="00B6120D"/>
    <w:rsid w:val="00B6123A"/>
    <w:rsid w:val="00B615EB"/>
    <w:rsid w:val="00B6231C"/>
    <w:rsid w:val="00B665A0"/>
    <w:rsid w:val="00B67B82"/>
    <w:rsid w:val="00B707E0"/>
    <w:rsid w:val="00B708E4"/>
    <w:rsid w:val="00B714DD"/>
    <w:rsid w:val="00B7437E"/>
    <w:rsid w:val="00B76D3B"/>
    <w:rsid w:val="00B77BD9"/>
    <w:rsid w:val="00B77F32"/>
    <w:rsid w:val="00B809BA"/>
    <w:rsid w:val="00B82C6E"/>
    <w:rsid w:val="00B83031"/>
    <w:rsid w:val="00B85EE5"/>
    <w:rsid w:val="00B86D25"/>
    <w:rsid w:val="00B87D0B"/>
    <w:rsid w:val="00B90700"/>
    <w:rsid w:val="00B91B6F"/>
    <w:rsid w:val="00B93307"/>
    <w:rsid w:val="00B934BC"/>
    <w:rsid w:val="00B93EE1"/>
    <w:rsid w:val="00B94D20"/>
    <w:rsid w:val="00B9510A"/>
    <w:rsid w:val="00B9567A"/>
    <w:rsid w:val="00B9629C"/>
    <w:rsid w:val="00B9778D"/>
    <w:rsid w:val="00B97DDC"/>
    <w:rsid w:val="00BA02A5"/>
    <w:rsid w:val="00BA1EB7"/>
    <w:rsid w:val="00BA42C7"/>
    <w:rsid w:val="00BA48A3"/>
    <w:rsid w:val="00BA50C6"/>
    <w:rsid w:val="00BA7783"/>
    <w:rsid w:val="00BA7C1E"/>
    <w:rsid w:val="00BB0380"/>
    <w:rsid w:val="00BB0842"/>
    <w:rsid w:val="00BB0AB9"/>
    <w:rsid w:val="00BB1A9A"/>
    <w:rsid w:val="00BB1E2C"/>
    <w:rsid w:val="00BB2AA9"/>
    <w:rsid w:val="00BB2D7A"/>
    <w:rsid w:val="00BB3BE6"/>
    <w:rsid w:val="00BC16CA"/>
    <w:rsid w:val="00BC240B"/>
    <w:rsid w:val="00BC3081"/>
    <w:rsid w:val="00BC36C9"/>
    <w:rsid w:val="00BC5AAD"/>
    <w:rsid w:val="00BC759D"/>
    <w:rsid w:val="00BC77A7"/>
    <w:rsid w:val="00BD0E74"/>
    <w:rsid w:val="00BD29CF"/>
    <w:rsid w:val="00BD2BF2"/>
    <w:rsid w:val="00BD3AE2"/>
    <w:rsid w:val="00BD5C7D"/>
    <w:rsid w:val="00BE1A0F"/>
    <w:rsid w:val="00BE4F1D"/>
    <w:rsid w:val="00BE6633"/>
    <w:rsid w:val="00BE6C52"/>
    <w:rsid w:val="00BF0485"/>
    <w:rsid w:val="00BF0DC0"/>
    <w:rsid w:val="00BF3A39"/>
    <w:rsid w:val="00BF542C"/>
    <w:rsid w:val="00BF5CD7"/>
    <w:rsid w:val="00BF5D40"/>
    <w:rsid w:val="00C00210"/>
    <w:rsid w:val="00C018F9"/>
    <w:rsid w:val="00C02211"/>
    <w:rsid w:val="00C025A9"/>
    <w:rsid w:val="00C029B5"/>
    <w:rsid w:val="00C036A7"/>
    <w:rsid w:val="00C051BC"/>
    <w:rsid w:val="00C054C0"/>
    <w:rsid w:val="00C10038"/>
    <w:rsid w:val="00C102EF"/>
    <w:rsid w:val="00C10C09"/>
    <w:rsid w:val="00C11245"/>
    <w:rsid w:val="00C122BE"/>
    <w:rsid w:val="00C14DC1"/>
    <w:rsid w:val="00C176AB"/>
    <w:rsid w:val="00C20E89"/>
    <w:rsid w:val="00C21984"/>
    <w:rsid w:val="00C23846"/>
    <w:rsid w:val="00C23B12"/>
    <w:rsid w:val="00C24823"/>
    <w:rsid w:val="00C275E1"/>
    <w:rsid w:val="00C30121"/>
    <w:rsid w:val="00C31D28"/>
    <w:rsid w:val="00C31D97"/>
    <w:rsid w:val="00C32EF3"/>
    <w:rsid w:val="00C33235"/>
    <w:rsid w:val="00C34011"/>
    <w:rsid w:val="00C349F7"/>
    <w:rsid w:val="00C34C07"/>
    <w:rsid w:val="00C36416"/>
    <w:rsid w:val="00C36792"/>
    <w:rsid w:val="00C37A3B"/>
    <w:rsid w:val="00C40B82"/>
    <w:rsid w:val="00C411BB"/>
    <w:rsid w:val="00C422C4"/>
    <w:rsid w:val="00C42A49"/>
    <w:rsid w:val="00C45218"/>
    <w:rsid w:val="00C45C6B"/>
    <w:rsid w:val="00C467B8"/>
    <w:rsid w:val="00C46A7E"/>
    <w:rsid w:val="00C50AE1"/>
    <w:rsid w:val="00C50DB3"/>
    <w:rsid w:val="00C51913"/>
    <w:rsid w:val="00C52E21"/>
    <w:rsid w:val="00C54CD7"/>
    <w:rsid w:val="00C56500"/>
    <w:rsid w:val="00C60E1F"/>
    <w:rsid w:val="00C6179F"/>
    <w:rsid w:val="00C61B14"/>
    <w:rsid w:val="00C61E6C"/>
    <w:rsid w:val="00C638FD"/>
    <w:rsid w:val="00C6467D"/>
    <w:rsid w:val="00C701F4"/>
    <w:rsid w:val="00C70A4A"/>
    <w:rsid w:val="00C72C5C"/>
    <w:rsid w:val="00C73176"/>
    <w:rsid w:val="00C73B72"/>
    <w:rsid w:val="00C74D23"/>
    <w:rsid w:val="00C76513"/>
    <w:rsid w:val="00C7677F"/>
    <w:rsid w:val="00C77A47"/>
    <w:rsid w:val="00C8075D"/>
    <w:rsid w:val="00C81CEC"/>
    <w:rsid w:val="00C82304"/>
    <w:rsid w:val="00C93410"/>
    <w:rsid w:val="00C93681"/>
    <w:rsid w:val="00C93733"/>
    <w:rsid w:val="00C93EC1"/>
    <w:rsid w:val="00C94B14"/>
    <w:rsid w:val="00C95911"/>
    <w:rsid w:val="00C96A76"/>
    <w:rsid w:val="00C96D44"/>
    <w:rsid w:val="00C97249"/>
    <w:rsid w:val="00C97560"/>
    <w:rsid w:val="00CA2372"/>
    <w:rsid w:val="00CA624A"/>
    <w:rsid w:val="00CA70F3"/>
    <w:rsid w:val="00CA7EBC"/>
    <w:rsid w:val="00CB0E64"/>
    <w:rsid w:val="00CB50F0"/>
    <w:rsid w:val="00CB5A51"/>
    <w:rsid w:val="00CB6D7B"/>
    <w:rsid w:val="00CC054D"/>
    <w:rsid w:val="00CC4B22"/>
    <w:rsid w:val="00CC50EC"/>
    <w:rsid w:val="00CC5CE9"/>
    <w:rsid w:val="00CC70EC"/>
    <w:rsid w:val="00CC7D58"/>
    <w:rsid w:val="00CD0C7A"/>
    <w:rsid w:val="00CD1435"/>
    <w:rsid w:val="00CD158E"/>
    <w:rsid w:val="00CD217F"/>
    <w:rsid w:val="00CD219D"/>
    <w:rsid w:val="00CD2862"/>
    <w:rsid w:val="00CD2AA7"/>
    <w:rsid w:val="00CD410D"/>
    <w:rsid w:val="00CD49A8"/>
    <w:rsid w:val="00CE01CC"/>
    <w:rsid w:val="00CE270D"/>
    <w:rsid w:val="00CE4D5D"/>
    <w:rsid w:val="00CE668B"/>
    <w:rsid w:val="00CE6D7F"/>
    <w:rsid w:val="00CE7FA5"/>
    <w:rsid w:val="00CF001C"/>
    <w:rsid w:val="00CF3570"/>
    <w:rsid w:val="00CF3809"/>
    <w:rsid w:val="00CF3F6B"/>
    <w:rsid w:val="00CF41E5"/>
    <w:rsid w:val="00CF474B"/>
    <w:rsid w:val="00CF6723"/>
    <w:rsid w:val="00CF72B3"/>
    <w:rsid w:val="00CF77F0"/>
    <w:rsid w:val="00CF7F30"/>
    <w:rsid w:val="00D0083B"/>
    <w:rsid w:val="00D00F48"/>
    <w:rsid w:val="00D016C6"/>
    <w:rsid w:val="00D045D2"/>
    <w:rsid w:val="00D06385"/>
    <w:rsid w:val="00D073D4"/>
    <w:rsid w:val="00D107C4"/>
    <w:rsid w:val="00D11B00"/>
    <w:rsid w:val="00D13736"/>
    <w:rsid w:val="00D147CD"/>
    <w:rsid w:val="00D14D19"/>
    <w:rsid w:val="00D1529B"/>
    <w:rsid w:val="00D15907"/>
    <w:rsid w:val="00D15D1B"/>
    <w:rsid w:val="00D21344"/>
    <w:rsid w:val="00D21405"/>
    <w:rsid w:val="00D21DA3"/>
    <w:rsid w:val="00D223E7"/>
    <w:rsid w:val="00D23AB3"/>
    <w:rsid w:val="00D24590"/>
    <w:rsid w:val="00D24804"/>
    <w:rsid w:val="00D25268"/>
    <w:rsid w:val="00D25761"/>
    <w:rsid w:val="00D27D1E"/>
    <w:rsid w:val="00D304D4"/>
    <w:rsid w:val="00D30C35"/>
    <w:rsid w:val="00D31033"/>
    <w:rsid w:val="00D315DF"/>
    <w:rsid w:val="00D33F57"/>
    <w:rsid w:val="00D3485B"/>
    <w:rsid w:val="00D35A13"/>
    <w:rsid w:val="00D36B7B"/>
    <w:rsid w:val="00D37943"/>
    <w:rsid w:val="00D41E12"/>
    <w:rsid w:val="00D42C9A"/>
    <w:rsid w:val="00D44A04"/>
    <w:rsid w:val="00D45C28"/>
    <w:rsid w:val="00D46526"/>
    <w:rsid w:val="00D468F3"/>
    <w:rsid w:val="00D4699A"/>
    <w:rsid w:val="00D50B78"/>
    <w:rsid w:val="00D51207"/>
    <w:rsid w:val="00D51EFB"/>
    <w:rsid w:val="00D52AC6"/>
    <w:rsid w:val="00D52FAD"/>
    <w:rsid w:val="00D541D7"/>
    <w:rsid w:val="00D57588"/>
    <w:rsid w:val="00D615D2"/>
    <w:rsid w:val="00D631CB"/>
    <w:rsid w:val="00D633AA"/>
    <w:rsid w:val="00D636AA"/>
    <w:rsid w:val="00D639E3"/>
    <w:rsid w:val="00D66D2D"/>
    <w:rsid w:val="00D67CBB"/>
    <w:rsid w:val="00D70D75"/>
    <w:rsid w:val="00D71A84"/>
    <w:rsid w:val="00D75C8F"/>
    <w:rsid w:val="00D7704B"/>
    <w:rsid w:val="00D775C4"/>
    <w:rsid w:val="00D80239"/>
    <w:rsid w:val="00D810B4"/>
    <w:rsid w:val="00D814FB"/>
    <w:rsid w:val="00D82794"/>
    <w:rsid w:val="00D84CA6"/>
    <w:rsid w:val="00D859BC"/>
    <w:rsid w:val="00D85BAD"/>
    <w:rsid w:val="00D8775D"/>
    <w:rsid w:val="00D87FA0"/>
    <w:rsid w:val="00D91112"/>
    <w:rsid w:val="00D91DCB"/>
    <w:rsid w:val="00D92EB1"/>
    <w:rsid w:val="00D93030"/>
    <w:rsid w:val="00D93728"/>
    <w:rsid w:val="00D95224"/>
    <w:rsid w:val="00D967A6"/>
    <w:rsid w:val="00D973FC"/>
    <w:rsid w:val="00D979BB"/>
    <w:rsid w:val="00D97B5C"/>
    <w:rsid w:val="00DA09AC"/>
    <w:rsid w:val="00DA0AE5"/>
    <w:rsid w:val="00DA17C7"/>
    <w:rsid w:val="00DA2653"/>
    <w:rsid w:val="00DA2FBC"/>
    <w:rsid w:val="00DA5A12"/>
    <w:rsid w:val="00DA60D2"/>
    <w:rsid w:val="00DB044A"/>
    <w:rsid w:val="00DB5322"/>
    <w:rsid w:val="00DB6214"/>
    <w:rsid w:val="00DB7020"/>
    <w:rsid w:val="00DB715B"/>
    <w:rsid w:val="00DB721A"/>
    <w:rsid w:val="00DB72C2"/>
    <w:rsid w:val="00DC0AD1"/>
    <w:rsid w:val="00DC3B42"/>
    <w:rsid w:val="00DC478F"/>
    <w:rsid w:val="00DC4C3A"/>
    <w:rsid w:val="00DC5019"/>
    <w:rsid w:val="00DC559E"/>
    <w:rsid w:val="00DC55E8"/>
    <w:rsid w:val="00DC63E8"/>
    <w:rsid w:val="00DC6E06"/>
    <w:rsid w:val="00DC6E31"/>
    <w:rsid w:val="00DC75E4"/>
    <w:rsid w:val="00DC77A3"/>
    <w:rsid w:val="00DC77B6"/>
    <w:rsid w:val="00DD1ABF"/>
    <w:rsid w:val="00DD1AF8"/>
    <w:rsid w:val="00DD1DEF"/>
    <w:rsid w:val="00DD2E4A"/>
    <w:rsid w:val="00DD45B6"/>
    <w:rsid w:val="00DD5F5D"/>
    <w:rsid w:val="00DD6E62"/>
    <w:rsid w:val="00DE033B"/>
    <w:rsid w:val="00DE3972"/>
    <w:rsid w:val="00DE5429"/>
    <w:rsid w:val="00DE6406"/>
    <w:rsid w:val="00DE6762"/>
    <w:rsid w:val="00DE688A"/>
    <w:rsid w:val="00DF080F"/>
    <w:rsid w:val="00DF0CE6"/>
    <w:rsid w:val="00DF2FA6"/>
    <w:rsid w:val="00DF3C1E"/>
    <w:rsid w:val="00DF79E2"/>
    <w:rsid w:val="00E02B45"/>
    <w:rsid w:val="00E03313"/>
    <w:rsid w:val="00E034FA"/>
    <w:rsid w:val="00E03DC4"/>
    <w:rsid w:val="00E04D1A"/>
    <w:rsid w:val="00E118EE"/>
    <w:rsid w:val="00E12F57"/>
    <w:rsid w:val="00E138C1"/>
    <w:rsid w:val="00E13EB1"/>
    <w:rsid w:val="00E15918"/>
    <w:rsid w:val="00E16610"/>
    <w:rsid w:val="00E16916"/>
    <w:rsid w:val="00E173B3"/>
    <w:rsid w:val="00E174FA"/>
    <w:rsid w:val="00E17964"/>
    <w:rsid w:val="00E17BAB"/>
    <w:rsid w:val="00E17D1B"/>
    <w:rsid w:val="00E20CF7"/>
    <w:rsid w:val="00E2611A"/>
    <w:rsid w:val="00E27A01"/>
    <w:rsid w:val="00E30ACE"/>
    <w:rsid w:val="00E30BAA"/>
    <w:rsid w:val="00E30C77"/>
    <w:rsid w:val="00E30E4C"/>
    <w:rsid w:val="00E32FB7"/>
    <w:rsid w:val="00E331B4"/>
    <w:rsid w:val="00E3533B"/>
    <w:rsid w:val="00E401B3"/>
    <w:rsid w:val="00E411C3"/>
    <w:rsid w:val="00E41367"/>
    <w:rsid w:val="00E413AA"/>
    <w:rsid w:val="00E413AF"/>
    <w:rsid w:val="00E41B36"/>
    <w:rsid w:val="00E41E6B"/>
    <w:rsid w:val="00E42E53"/>
    <w:rsid w:val="00E43D10"/>
    <w:rsid w:val="00E461CE"/>
    <w:rsid w:val="00E472AE"/>
    <w:rsid w:val="00E5194D"/>
    <w:rsid w:val="00E52802"/>
    <w:rsid w:val="00E52A61"/>
    <w:rsid w:val="00E52FA4"/>
    <w:rsid w:val="00E537CA"/>
    <w:rsid w:val="00E538E3"/>
    <w:rsid w:val="00E54199"/>
    <w:rsid w:val="00E55332"/>
    <w:rsid w:val="00E554A5"/>
    <w:rsid w:val="00E555C4"/>
    <w:rsid w:val="00E56F25"/>
    <w:rsid w:val="00E5745C"/>
    <w:rsid w:val="00E57EE8"/>
    <w:rsid w:val="00E64205"/>
    <w:rsid w:val="00E64F69"/>
    <w:rsid w:val="00E65CBF"/>
    <w:rsid w:val="00E67122"/>
    <w:rsid w:val="00E7065F"/>
    <w:rsid w:val="00E716FB"/>
    <w:rsid w:val="00E730B5"/>
    <w:rsid w:val="00E74AD3"/>
    <w:rsid w:val="00E75546"/>
    <w:rsid w:val="00E75A67"/>
    <w:rsid w:val="00E762E9"/>
    <w:rsid w:val="00E765E2"/>
    <w:rsid w:val="00E77776"/>
    <w:rsid w:val="00E804DB"/>
    <w:rsid w:val="00E809E2"/>
    <w:rsid w:val="00E8167C"/>
    <w:rsid w:val="00E836B7"/>
    <w:rsid w:val="00E8372E"/>
    <w:rsid w:val="00E877F7"/>
    <w:rsid w:val="00E878B9"/>
    <w:rsid w:val="00E878F0"/>
    <w:rsid w:val="00E91083"/>
    <w:rsid w:val="00E927F8"/>
    <w:rsid w:val="00E9328F"/>
    <w:rsid w:val="00E9381B"/>
    <w:rsid w:val="00E93F96"/>
    <w:rsid w:val="00E960F8"/>
    <w:rsid w:val="00E9613A"/>
    <w:rsid w:val="00EA0209"/>
    <w:rsid w:val="00EA0743"/>
    <w:rsid w:val="00EA0EBB"/>
    <w:rsid w:val="00EA38B3"/>
    <w:rsid w:val="00EA3A2E"/>
    <w:rsid w:val="00EB0594"/>
    <w:rsid w:val="00EB06B6"/>
    <w:rsid w:val="00EB1350"/>
    <w:rsid w:val="00EB25E0"/>
    <w:rsid w:val="00EB3252"/>
    <w:rsid w:val="00EB4DB4"/>
    <w:rsid w:val="00EB6A18"/>
    <w:rsid w:val="00EB6A37"/>
    <w:rsid w:val="00EC0207"/>
    <w:rsid w:val="00EC1B01"/>
    <w:rsid w:val="00EC1F49"/>
    <w:rsid w:val="00EC28AE"/>
    <w:rsid w:val="00EC53CE"/>
    <w:rsid w:val="00EC5E5B"/>
    <w:rsid w:val="00EC6A47"/>
    <w:rsid w:val="00EC7241"/>
    <w:rsid w:val="00ED09C6"/>
    <w:rsid w:val="00ED2025"/>
    <w:rsid w:val="00ED22AB"/>
    <w:rsid w:val="00ED4233"/>
    <w:rsid w:val="00ED50F1"/>
    <w:rsid w:val="00ED644C"/>
    <w:rsid w:val="00EE0B66"/>
    <w:rsid w:val="00EE0BDC"/>
    <w:rsid w:val="00EE23CE"/>
    <w:rsid w:val="00EE4A5E"/>
    <w:rsid w:val="00EE50A7"/>
    <w:rsid w:val="00EE6269"/>
    <w:rsid w:val="00EE7694"/>
    <w:rsid w:val="00EF2137"/>
    <w:rsid w:val="00EF333F"/>
    <w:rsid w:val="00EF370B"/>
    <w:rsid w:val="00EF7B6A"/>
    <w:rsid w:val="00F01B8B"/>
    <w:rsid w:val="00F01DEC"/>
    <w:rsid w:val="00F02CD3"/>
    <w:rsid w:val="00F03ACF"/>
    <w:rsid w:val="00F040F0"/>
    <w:rsid w:val="00F06037"/>
    <w:rsid w:val="00F06681"/>
    <w:rsid w:val="00F06B3E"/>
    <w:rsid w:val="00F0755A"/>
    <w:rsid w:val="00F07B22"/>
    <w:rsid w:val="00F10792"/>
    <w:rsid w:val="00F12789"/>
    <w:rsid w:val="00F128BB"/>
    <w:rsid w:val="00F139FC"/>
    <w:rsid w:val="00F154E5"/>
    <w:rsid w:val="00F17058"/>
    <w:rsid w:val="00F2235B"/>
    <w:rsid w:val="00F23EA4"/>
    <w:rsid w:val="00F24B42"/>
    <w:rsid w:val="00F25DD8"/>
    <w:rsid w:val="00F26790"/>
    <w:rsid w:val="00F3389F"/>
    <w:rsid w:val="00F33AED"/>
    <w:rsid w:val="00F366DC"/>
    <w:rsid w:val="00F37102"/>
    <w:rsid w:val="00F37EBA"/>
    <w:rsid w:val="00F40330"/>
    <w:rsid w:val="00F416BC"/>
    <w:rsid w:val="00F465D9"/>
    <w:rsid w:val="00F46F49"/>
    <w:rsid w:val="00F50B08"/>
    <w:rsid w:val="00F51692"/>
    <w:rsid w:val="00F52D57"/>
    <w:rsid w:val="00F531A1"/>
    <w:rsid w:val="00F53A12"/>
    <w:rsid w:val="00F53F70"/>
    <w:rsid w:val="00F560D3"/>
    <w:rsid w:val="00F56EF7"/>
    <w:rsid w:val="00F6156B"/>
    <w:rsid w:val="00F617DA"/>
    <w:rsid w:val="00F61B25"/>
    <w:rsid w:val="00F62F45"/>
    <w:rsid w:val="00F63314"/>
    <w:rsid w:val="00F65248"/>
    <w:rsid w:val="00F6533D"/>
    <w:rsid w:val="00F67891"/>
    <w:rsid w:val="00F67FD5"/>
    <w:rsid w:val="00F70A50"/>
    <w:rsid w:val="00F72D9C"/>
    <w:rsid w:val="00F74A75"/>
    <w:rsid w:val="00F80F5A"/>
    <w:rsid w:val="00F833CC"/>
    <w:rsid w:val="00F835A3"/>
    <w:rsid w:val="00F8411A"/>
    <w:rsid w:val="00F84457"/>
    <w:rsid w:val="00F910CA"/>
    <w:rsid w:val="00F92BBE"/>
    <w:rsid w:val="00F947A9"/>
    <w:rsid w:val="00F94B90"/>
    <w:rsid w:val="00F94BC0"/>
    <w:rsid w:val="00F94C27"/>
    <w:rsid w:val="00FA0040"/>
    <w:rsid w:val="00FA0DA4"/>
    <w:rsid w:val="00FA24F0"/>
    <w:rsid w:val="00FA40CF"/>
    <w:rsid w:val="00FA5D7D"/>
    <w:rsid w:val="00FA5EED"/>
    <w:rsid w:val="00FB31B9"/>
    <w:rsid w:val="00FB34EB"/>
    <w:rsid w:val="00FB38AB"/>
    <w:rsid w:val="00FB65FC"/>
    <w:rsid w:val="00FB74C1"/>
    <w:rsid w:val="00FB76A4"/>
    <w:rsid w:val="00FB76C3"/>
    <w:rsid w:val="00FC1B2D"/>
    <w:rsid w:val="00FC2644"/>
    <w:rsid w:val="00FC577E"/>
    <w:rsid w:val="00FC62E2"/>
    <w:rsid w:val="00FC669E"/>
    <w:rsid w:val="00FC68EA"/>
    <w:rsid w:val="00FC6B2E"/>
    <w:rsid w:val="00FC7252"/>
    <w:rsid w:val="00FC7FF3"/>
    <w:rsid w:val="00FD0E6B"/>
    <w:rsid w:val="00FD4B6D"/>
    <w:rsid w:val="00FD5673"/>
    <w:rsid w:val="00FD5FD8"/>
    <w:rsid w:val="00FD6E44"/>
    <w:rsid w:val="00FD7DF7"/>
    <w:rsid w:val="00FD7F59"/>
    <w:rsid w:val="00FE04D8"/>
    <w:rsid w:val="00FE0868"/>
    <w:rsid w:val="00FE0B3B"/>
    <w:rsid w:val="00FE1182"/>
    <w:rsid w:val="00FE131E"/>
    <w:rsid w:val="00FE2996"/>
    <w:rsid w:val="00FE3A71"/>
    <w:rsid w:val="00FE3DA7"/>
    <w:rsid w:val="00FF11DE"/>
    <w:rsid w:val="00FF3FEB"/>
    <w:rsid w:val="00FF52C4"/>
    <w:rsid w:val="00FF591E"/>
    <w:rsid w:val="00FF5F6E"/>
    <w:rsid w:val="00FF6179"/>
    <w:rsid w:val="00FF64CE"/>
    <w:rsid w:val="00FF6E36"/>
    <w:rsid w:val="00FF7B08"/>
    <w:rsid w:val="01046F7E"/>
    <w:rsid w:val="01096FDD"/>
    <w:rsid w:val="012052D3"/>
    <w:rsid w:val="01366046"/>
    <w:rsid w:val="0181698E"/>
    <w:rsid w:val="01A6352D"/>
    <w:rsid w:val="01BA1BF0"/>
    <w:rsid w:val="01D14A9A"/>
    <w:rsid w:val="01DC765E"/>
    <w:rsid w:val="01E748A0"/>
    <w:rsid w:val="01E8366C"/>
    <w:rsid w:val="01F00356"/>
    <w:rsid w:val="02007017"/>
    <w:rsid w:val="02303670"/>
    <w:rsid w:val="02415F57"/>
    <w:rsid w:val="02571AE4"/>
    <w:rsid w:val="026067B5"/>
    <w:rsid w:val="02636C55"/>
    <w:rsid w:val="02760CCB"/>
    <w:rsid w:val="0284393D"/>
    <w:rsid w:val="02A41EAE"/>
    <w:rsid w:val="02E037E6"/>
    <w:rsid w:val="034530E9"/>
    <w:rsid w:val="034749A1"/>
    <w:rsid w:val="0350427D"/>
    <w:rsid w:val="03545D69"/>
    <w:rsid w:val="035D289E"/>
    <w:rsid w:val="03613E80"/>
    <w:rsid w:val="036F5A9A"/>
    <w:rsid w:val="037A5CAA"/>
    <w:rsid w:val="037D2518"/>
    <w:rsid w:val="037E76CB"/>
    <w:rsid w:val="03891C26"/>
    <w:rsid w:val="03965C31"/>
    <w:rsid w:val="03987C5D"/>
    <w:rsid w:val="03BD52C7"/>
    <w:rsid w:val="03C025AA"/>
    <w:rsid w:val="03C510F8"/>
    <w:rsid w:val="03CB53A6"/>
    <w:rsid w:val="03EA32F6"/>
    <w:rsid w:val="03F626C1"/>
    <w:rsid w:val="04175571"/>
    <w:rsid w:val="045426F9"/>
    <w:rsid w:val="046E217A"/>
    <w:rsid w:val="046E6D31"/>
    <w:rsid w:val="046F534E"/>
    <w:rsid w:val="047A3DAF"/>
    <w:rsid w:val="047C1849"/>
    <w:rsid w:val="0490236A"/>
    <w:rsid w:val="049F4683"/>
    <w:rsid w:val="04A220D2"/>
    <w:rsid w:val="04A95244"/>
    <w:rsid w:val="04AF0A66"/>
    <w:rsid w:val="04CB04D9"/>
    <w:rsid w:val="04D10D4F"/>
    <w:rsid w:val="04DA68C1"/>
    <w:rsid w:val="04E760F8"/>
    <w:rsid w:val="04ED15F4"/>
    <w:rsid w:val="05066162"/>
    <w:rsid w:val="050B223B"/>
    <w:rsid w:val="050C5A5B"/>
    <w:rsid w:val="05260CD0"/>
    <w:rsid w:val="052F6405"/>
    <w:rsid w:val="05332780"/>
    <w:rsid w:val="05371145"/>
    <w:rsid w:val="054A1C4E"/>
    <w:rsid w:val="05911364"/>
    <w:rsid w:val="05A404EE"/>
    <w:rsid w:val="05A51175"/>
    <w:rsid w:val="05CB5A32"/>
    <w:rsid w:val="05DD0D33"/>
    <w:rsid w:val="05ED5D39"/>
    <w:rsid w:val="05FA493C"/>
    <w:rsid w:val="06004FBB"/>
    <w:rsid w:val="06012FCD"/>
    <w:rsid w:val="06113E61"/>
    <w:rsid w:val="0646293A"/>
    <w:rsid w:val="06590D3C"/>
    <w:rsid w:val="0674086A"/>
    <w:rsid w:val="067FC747"/>
    <w:rsid w:val="0697040E"/>
    <w:rsid w:val="06D6044B"/>
    <w:rsid w:val="06E41A5D"/>
    <w:rsid w:val="06FF273A"/>
    <w:rsid w:val="070677EC"/>
    <w:rsid w:val="070F079C"/>
    <w:rsid w:val="072B5A64"/>
    <w:rsid w:val="074D760E"/>
    <w:rsid w:val="07516D90"/>
    <w:rsid w:val="077A50D3"/>
    <w:rsid w:val="07977E66"/>
    <w:rsid w:val="07C14A62"/>
    <w:rsid w:val="07C81F37"/>
    <w:rsid w:val="07CD714D"/>
    <w:rsid w:val="07D53F69"/>
    <w:rsid w:val="07D93CB8"/>
    <w:rsid w:val="07FFD0CC"/>
    <w:rsid w:val="080963BE"/>
    <w:rsid w:val="080E1E57"/>
    <w:rsid w:val="08325227"/>
    <w:rsid w:val="084D7E7B"/>
    <w:rsid w:val="084F30A5"/>
    <w:rsid w:val="08591796"/>
    <w:rsid w:val="086D7032"/>
    <w:rsid w:val="08990879"/>
    <w:rsid w:val="089974C0"/>
    <w:rsid w:val="08B62568"/>
    <w:rsid w:val="08C05204"/>
    <w:rsid w:val="08ED09EA"/>
    <w:rsid w:val="08FF0501"/>
    <w:rsid w:val="091667B2"/>
    <w:rsid w:val="09331140"/>
    <w:rsid w:val="093478DF"/>
    <w:rsid w:val="095E03DE"/>
    <w:rsid w:val="09844F49"/>
    <w:rsid w:val="099618BA"/>
    <w:rsid w:val="09A70DBA"/>
    <w:rsid w:val="09C85EAD"/>
    <w:rsid w:val="09D05986"/>
    <w:rsid w:val="09D86540"/>
    <w:rsid w:val="09EB5FA1"/>
    <w:rsid w:val="09FD3B7F"/>
    <w:rsid w:val="0A16515C"/>
    <w:rsid w:val="0A1758D4"/>
    <w:rsid w:val="0A377735"/>
    <w:rsid w:val="0A3A5FAA"/>
    <w:rsid w:val="0A3F406E"/>
    <w:rsid w:val="0A411D90"/>
    <w:rsid w:val="0A4B403C"/>
    <w:rsid w:val="0A4C2C80"/>
    <w:rsid w:val="0A59747F"/>
    <w:rsid w:val="0A751B5B"/>
    <w:rsid w:val="0A877C44"/>
    <w:rsid w:val="0A9C59CA"/>
    <w:rsid w:val="0ABD29E5"/>
    <w:rsid w:val="0AC739D8"/>
    <w:rsid w:val="0B001631"/>
    <w:rsid w:val="0B04139A"/>
    <w:rsid w:val="0B0B11EC"/>
    <w:rsid w:val="0B156CB9"/>
    <w:rsid w:val="0B316A93"/>
    <w:rsid w:val="0B320242"/>
    <w:rsid w:val="0B5E4498"/>
    <w:rsid w:val="0B6A721F"/>
    <w:rsid w:val="0B794375"/>
    <w:rsid w:val="0B7C642A"/>
    <w:rsid w:val="0B985515"/>
    <w:rsid w:val="0BAF6102"/>
    <w:rsid w:val="0BC37D53"/>
    <w:rsid w:val="0BCD333C"/>
    <w:rsid w:val="0BFD1203"/>
    <w:rsid w:val="0C1C17EC"/>
    <w:rsid w:val="0C323342"/>
    <w:rsid w:val="0C387360"/>
    <w:rsid w:val="0C3D66B7"/>
    <w:rsid w:val="0C40109F"/>
    <w:rsid w:val="0C484CC2"/>
    <w:rsid w:val="0C635AC7"/>
    <w:rsid w:val="0C697573"/>
    <w:rsid w:val="0C775F34"/>
    <w:rsid w:val="0C8610EE"/>
    <w:rsid w:val="0C8A085A"/>
    <w:rsid w:val="0C936202"/>
    <w:rsid w:val="0C9A3283"/>
    <w:rsid w:val="0CC9106B"/>
    <w:rsid w:val="0CD54650"/>
    <w:rsid w:val="0CDF28C3"/>
    <w:rsid w:val="0CE4783C"/>
    <w:rsid w:val="0CE93830"/>
    <w:rsid w:val="0CEF3349"/>
    <w:rsid w:val="0CFF50BA"/>
    <w:rsid w:val="0D0B071E"/>
    <w:rsid w:val="0D186C41"/>
    <w:rsid w:val="0D1C4E67"/>
    <w:rsid w:val="0D2C3625"/>
    <w:rsid w:val="0D35508C"/>
    <w:rsid w:val="0D3771B3"/>
    <w:rsid w:val="0D4E2681"/>
    <w:rsid w:val="0D7E2D89"/>
    <w:rsid w:val="0D833674"/>
    <w:rsid w:val="0D8C79B4"/>
    <w:rsid w:val="0D8F14D9"/>
    <w:rsid w:val="0D9207BE"/>
    <w:rsid w:val="0D987428"/>
    <w:rsid w:val="0DD02D37"/>
    <w:rsid w:val="0DFE6381"/>
    <w:rsid w:val="0E141F13"/>
    <w:rsid w:val="0E15376E"/>
    <w:rsid w:val="0E167ABA"/>
    <w:rsid w:val="0E1A063B"/>
    <w:rsid w:val="0E2E4590"/>
    <w:rsid w:val="0E331A9D"/>
    <w:rsid w:val="0E3404E5"/>
    <w:rsid w:val="0E386D25"/>
    <w:rsid w:val="0E641B5C"/>
    <w:rsid w:val="0E7C11D0"/>
    <w:rsid w:val="0E89491F"/>
    <w:rsid w:val="0E927028"/>
    <w:rsid w:val="0EB9368E"/>
    <w:rsid w:val="0EC14E70"/>
    <w:rsid w:val="0ECB02B3"/>
    <w:rsid w:val="0ED94B85"/>
    <w:rsid w:val="0EE01C6F"/>
    <w:rsid w:val="0F0B65CA"/>
    <w:rsid w:val="0F2B3908"/>
    <w:rsid w:val="0F2D6080"/>
    <w:rsid w:val="0F3A63B3"/>
    <w:rsid w:val="0F5D027F"/>
    <w:rsid w:val="0F6913AD"/>
    <w:rsid w:val="0F6F1E10"/>
    <w:rsid w:val="0F76405F"/>
    <w:rsid w:val="0F806547"/>
    <w:rsid w:val="0F831C3E"/>
    <w:rsid w:val="0F8705C4"/>
    <w:rsid w:val="0FA0434A"/>
    <w:rsid w:val="0FA46243"/>
    <w:rsid w:val="0FB17615"/>
    <w:rsid w:val="0FD736CD"/>
    <w:rsid w:val="0FDB3852"/>
    <w:rsid w:val="0FFD4A30"/>
    <w:rsid w:val="0FFEC02E"/>
    <w:rsid w:val="10001C5F"/>
    <w:rsid w:val="10096D47"/>
    <w:rsid w:val="102313FB"/>
    <w:rsid w:val="10231D54"/>
    <w:rsid w:val="10250EAD"/>
    <w:rsid w:val="10274951"/>
    <w:rsid w:val="10292967"/>
    <w:rsid w:val="10306506"/>
    <w:rsid w:val="103A628F"/>
    <w:rsid w:val="103E2716"/>
    <w:rsid w:val="103F188A"/>
    <w:rsid w:val="10440F91"/>
    <w:rsid w:val="1052473F"/>
    <w:rsid w:val="106548C3"/>
    <w:rsid w:val="10660F63"/>
    <w:rsid w:val="10727754"/>
    <w:rsid w:val="108E7EED"/>
    <w:rsid w:val="10A850C4"/>
    <w:rsid w:val="10C02A39"/>
    <w:rsid w:val="10CA3C17"/>
    <w:rsid w:val="10CB4A07"/>
    <w:rsid w:val="10D224DE"/>
    <w:rsid w:val="10D82B70"/>
    <w:rsid w:val="10EE6936"/>
    <w:rsid w:val="11151812"/>
    <w:rsid w:val="11314326"/>
    <w:rsid w:val="113953B7"/>
    <w:rsid w:val="1160359E"/>
    <w:rsid w:val="116554EB"/>
    <w:rsid w:val="11712B0B"/>
    <w:rsid w:val="117E4BF3"/>
    <w:rsid w:val="118F73B2"/>
    <w:rsid w:val="1195344B"/>
    <w:rsid w:val="11AC4053"/>
    <w:rsid w:val="11BD5A8D"/>
    <w:rsid w:val="11CD641B"/>
    <w:rsid w:val="11CF7236"/>
    <w:rsid w:val="11D238AD"/>
    <w:rsid w:val="11D7172A"/>
    <w:rsid w:val="11E86347"/>
    <w:rsid w:val="11F26F64"/>
    <w:rsid w:val="1218455F"/>
    <w:rsid w:val="121F1E37"/>
    <w:rsid w:val="123C12F3"/>
    <w:rsid w:val="12585CF0"/>
    <w:rsid w:val="1285302E"/>
    <w:rsid w:val="12931B39"/>
    <w:rsid w:val="12AC4FD6"/>
    <w:rsid w:val="12B176B6"/>
    <w:rsid w:val="12BD1297"/>
    <w:rsid w:val="12D06CE6"/>
    <w:rsid w:val="12D87721"/>
    <w:rsid w:val="12E0440E"/>
    <w:rsid w:val="12F03407"/>
    <w:rsid w:val="130F76BA"/>
    <w:rsid w:val="1315130B"/>
    <w:rsid w:val="13184223"/>
    <w:rsid w:val="13247B50"/>
    <w:rsid w:val="13447F82"/>
    <w:rsid w:val="13586FB8"/>
    <w:rsid w:val="137676ED"/>
    <w:rsid w:val="13816A4A"/>
    <w:rsid w:val="13935125"/>
    <w:rsid w:val="13AA5B2C"/>
    <w:rsid w:val="13B14C7C"/>
    <w:rsid w:val="13BA38B5"/>
    <w:rsid w:val="13BB3E03"/>
    <w:rsid w:val="13BE26F6"/>
    <w:rsid w:val="13C95B70"/>
    <w:rsid w:val="13CE5AA8"/>
    <w:rsid w:val="13DB509C"/>
    <w:rsid w:val="13EA5CDF"/>
    <w:rsid w:val="14165767"/>
    <w:rsid w:val="142B150C"/>
    <w:rsid w:val="14326CEA"/>
    <w:rsid w:val="14416B6D"/>
    <w:rsid w:val="14571137"/>
    <w:rsid w:val="14AF103B"/>
    <w:rsid w:val="14C24DB6"/>
    <w:rsid w:val="14C67FCD"/>
    <w:rsid w:val="14CC22DB"/>
    <w:rsid w:val="14CD4A95"/>
    <w:rsid w:val="14D31297"/>
    <w:rsid w:val="14E65DCD"/>
    <w:rsid w:val="14F56A07"/>
    <w:rsid w:val="14F62E90"/>
    <w:rsid w:val="14FD4670"/>
    <w:rsid w:val="15014328"/>
    <w:rsid w:val="150C6269"/>
    <w:rsid w:val="1521345D"/>
    <w:rsid w:val="15434CCC"/>
    <w:rsid w:val="1551E77A"/>
    <w:rsid w:val="15583A09"/>
    <w:rsid w:val="1559455A"/>
    <w:rsid w:val="15765458"/>
    <w:rsid w:val="157A7C9C"/>
    <w:rsid w:val="157D6671"/>
    <w:rsid w:val="15813BA5"/>
    <w:rsid w:val="15B02134"/>
    <w:rsid w:val="15F5E9CF"/>
    <w:rsid w:val="160F2EE8"/>
    <w:rsid w:val="162829C3"/>
    <w:rsid w:val="16481781"/>
    <w:rsid w:val="164C130B"/>
    <w:rsid w:val="16A4495D"/>
    <w:rsid w:val="16AD143C"/>
    <w:rsid w:val="16BE5F33"/>
    <w:rsid w:val="16BF25B4"/>
    <w:rsid w:val="16D60F71"/>
    <w:rsid w:val="16DB38CE"/>
    <w:rsid w:val="16DC2735"/>
    <w:rsid w:val="16EBA737"/>
    <w:rsid w:val="16F23C1F"/>
    <w:rsid w:val="17010EDC"/>
    <w:rsid w:val="17112A14"/>
    <w:rsid w:val="171846E8"/>
    <w:rsid w:val="17291681"/>
    <w:rsid w:val="17367B75"/>
    <w:rsid w:val="174216E6"/>
    <w:rsid w:val="175FAB67"/>
    <w:rsid w:val="17703E1A"/>
    <w:rsid w:val="177626DD"/>
    <w:rsid w:val="178C3B04"/>
    <w:rsid w:val="17B314B1"/>
    <w:rsid w:val="17C1672E"/>
    <w:rsid w:val="17D7F520"/>
    <w:rsid w:val="17E44EF4"/>
    <w:rsid w:val="17F64E43"/>
    <w:rsid w:val="180A3EF8"/>
    <w:rsid w:val="183414F4"/>
    <w:rsid w:val="183D3CE9"/>
    <w:rsid w:val="18433A61"/>
    <w:rsid w:val="18480DD5"/>
    <w:rsid w:val="184E431B"/>
    <w:rsid w:val="185465D2"/>
    <w:rsid w:val="186E400A"/>
    <w:rsid w:val="188400B8"/>
    <w:rsid w:val="188C6788"/>
    <w:rsid w:val="18993A5C"/>
    <w:rsid w:val="18AF1703"/>
    <w:rsid w:val="18B2311A"/>
    <w:rsid w:val="18C55FEA"/>
    <w:rsid w:val="18C600FC"/>
    <w:rsid w:val="18FA4BAD"/>
    <w:rsid w:val="191037F9"/>
    <w:rsid w:val="192052DA"/>
    <w:rsid w:val="192741C4"/>
    <w:rsid w:val="192D7DF9"/>
    <w:rsid w:val="192E5E39"/>
    <w:rsid w:val="194F043F"/>
    <w:rsid w:val="19514858"/>
    <w:rsid w:val="195570A2"/>
    <w:rsid w:val="19694969"/>
    <w:rsid w:val="198801C6"/>
    <w:rsid w:val="19902460"/>
    <w:rsid w:val="199E446B"/>
    <w:rsid w:val="19A00B27"/>
    <w:rsid w:val="19B33E68"/>
    <w:rsid w:val="19B83D84"/>
    <w:rsid w:val="19C041B0"/>
    <w:rsid w:val="19C20DA7"/>
    <w:rsid w:val="19E22F1D"/>
    <w:rsid w:val="19F5DCF0"/>
    <w:rsid w:val="19F91450"/>
    <w:rsid w:val="1A0D481F"/>
    <w:rsid w:val="1A1209F9"/>
    <w:rsid w:val="1A1F6EED"/>
    <w:rsid w:val="1A2F11DD"/>
    <w:rsid w:val="1A317B0F"/>
    <w:rsid w:val="1A45570F"/>
    <w:rsid w:val="1A697592"/>
    <w:rsid w:val="1A706B43"/>
    <w:rsid w:val="1A7110CE"/>
    <w:rsid w:val="1A853FA3"/>
    <w:rsid w:val="1ACB2F1E"/>
    <w:rsid w:val="1AE02995"/>
    <w:rsid w:val="1B1460F5"/>
    <w:rsid w:val="1B2D4892"/>
    <w:rsid w:val="1B33633F"/>
    <w:rsid w:val="1B345B43"/>
    <w:rsid w:val="1B366BDE"/>
    <w:rsid w:val="1B4BFC41"/>
    <w:rsid w:val="1B4C3A85"/>
    <w:rsid w:val="1B5F90FA"/>
    <w:rsid w:val="1B712A28"/>
    <w:rsid w:val="1B7A3032"/>
    <w:rsid w:val="1B7E0E38"/>
    <w:rsid w:val="1B89337F"/>
    <w:rsid w:val="1B96064B"/>
    <w:rsid w:val="1B983FF3"/>
    <w:rsid w:val="1B994959"/>
    <w:rsid w:val="1BBD8CB6"/>
    <w:rsid w:val="1BF86848"/>
    <w:rsid w:val="1BFF3B72"/>
    <w:rsid w:val="1C1A650F"/>
    <w:rsid w:val="1C207FEA"/>
    <w:rsid w:val="1C4455BD"/>
    <w:rsid w:val="1C502264"/>
    <w:rsid w:val="1C522ED1"/>
    <w:rsid w:val="1C631D82"/>
    <w:rsid w:val="1C7164C4"/>
    <w:rsid w:val="1C815F6A"/>
    <w:rsid w:val="1C914B55"/>
    <w:rsid w:val="1CBC1D57"/>
    <w:rsid w:val="1CD050B1"/>
    <w:rsid w:val="1CE24A0D"/>
    <w:rsid w:val="1D072672"/>
    <w:rsid w:val="1D341578"/>
    <w:rsid w:val="1D35550D"/>
    <w:rsid w:val="1D574FC9"/>
    <w:rsid w:val="1D62406E"/>
    <w:rsid w:val="1D6D2DEA"/>
    <w:rsid w:val="1D740EB8"/>
    <w:rsid w:val="1D762DD4"/>
    <w:rsid w:val="1D8842B8"/>
    <w:rsid w:val="1D9021B6"/>
    <w:rsid w:val="1D9B0F08"/>
    <w:rsid w:val="1DA22216"/>
    <w:rsid w:val="1DB763EA"/>
    <w:rsid w:val="1DC60813"/>
    <w:rsid w:val="1DE951D7"/>
    <w:rsid w:val="1DFDCEAA"/>
    <w:rsid w:val="1DFF3C1F"/>
    <w:rsid w:val="1E1738E4"/>
    <w:rsid w:val="1E23198E"/>
    <w:rsid w:val="1E2661D5"/>
    <w:rsid w:val="1E3E563A"/>
    <w:rsid w:val="1E486020"/>
    <w:rsid w:val="1E5341DC"/>
    <w:rsid w:val="1E6B6992"/>
    <w:rsid w:val="1E7E743C"/>
    <w:rsid w:val="1E882D20"/>
    <w:rsid w:val="1E94207F"/>
    <w:rsid w:val="1EEB4E9B"/>
    <w:rsid w:val="1EEF350F"/>
    <w:rsid w:val="1F066420"/>
    <w:rsid w:val="1F0C0635"/>
    <w:rsid w:val="1F160944"/>
    <w:rsid w:val="1F5B4FD8"/>
    <w:rsid w:val="1F6E2064"/>
    <w:rsid w:val="1F721F8A"/>
    <w:rsid w:val="1F8A0265"/>
    <w:rsid w:val="1FA34777"/>
    <w:rsid w:val="1FAE05C0"/>
    <w:rsid w:val="1FBF91E0"/>
    <w:rsid w:val="1FDC1974"/>
    <w:rsid w:val="1FDDF417"/>
    <w:rsid w:val="1FE5BDE9"/>
    <w:rsid w:val="1FE7381D"/>
    <w:rsid w:val="1FE98700"/>
    <w:rsid w:val="1FF56BC8"/>
    <w:rsid w:val="1FFB2E35"/>
    <w:rsid w:val="1FFBB1F8"/>
    <w:rsid w:val="1FFE43C4"/>
    <w:rsid w:val="1FFFF687"/>
    <w:rsid w:val="20167567"/>
    <w:rsid w:val="201C2204"/>
    <w:rsid w:val="201E3C1D"/>
    <w:rsid w:val="20232587"/>
    <w:rsid w:val="20317B88"/>
    <w:rsid w:val="204E02BE"/>
    <w:rsid w:val="204F7D84"/>
    <w:rsid w:val="20512EB0"/>
    <w:rsid w:val="206173C8"/>
    <w:rsid w:val="20626B4B"/>
    <w:rsid w:val="20643C7F"/>
    <w:rsid w:val="20A03299"/>
    <w:rsid w:val="20A50DCF"/>
    <w:rsid w:val="20BF7B13"/>
    <w:rsid w:val="20C870D7"/>
    <w:rsid w:val="20CB7745"/>
    <w:rsid w:val="20E55221"/>
    <w:rsid w:val="20F060EC"/>
    <w:rsid w:val="20FF6935"/>
    <w:rsid w:val="21086FDB"/>
    <w:rsid w:val="211D4FFE"/>
    <w:rsid w:val="212E7804"/>
    <w:rsid w:val="214F05CC"/>
    <w:rsid w:val="21546AD6"/>
    <w:rsid w:val="21642AC7"/>
    <w:rsid w:val="21811ECA"/>
    <w:rsid w:val="218356E7"/>
    <w:rsid w:val="21906779"/>
    <w:rsid w:val="219C1C72"/>
    <w:rsid w:val="21A534E1"/>
    <w:rsid w:val="21A66054"/>
    <w:rsid w:val="21C3230D"/>
    <w:rsid w:val="21CC33C7"/>
    <w:rsid w:val="22011F09"/>
    <w:rsid w:val="22203E55"/>
    <w:rsid w:val="22457CE7"/>
    <w:rsid w:val="226A1290"/>
    <w:rsid w:val="226A4442"/>
    <w:rsid w:val="226E4F7A"/>
    <w:rsid w:val="22BC69A2"/>
    <w:rsid w:val="22C01C83"/>
    <w:rsid w:val="22D038AE"/>
    <w:rsid w:val="22E12C4B"/>
    <w:rsid w:val="22EF39A2"/>
    <w:rsid w:val="23135965"/>
    <w:rsid w:val="23145974"/>
    <w:rsid w:val="23226602"/>
    <w:rsid w:val="232545B0"/>
    <w:rsid w:val="232C7335"/>
    <w:rsid w:val="232F0019"/>
    <w:rsid w:val="234F3B39"/>
    <w:rsid w:val="23581D83"/>
    <w:rsid w:val="23732E75"/>
    <w:rsid w:val="23876C00"/>
    <w:rsid w:val="23925840"/>
    <w:rsid w:val="23B023C1"/>
    <w:rsid w:val="23B46108"/>
    <w:rsid w:val="23B53800"/>
    <w:rsid w:val="23B803E0"/>
    <w:rsid w:val="23DC5B74"/>
    <w:rsid w:val="23E4681C"/>
    <w:rsid w:val="24086C3A"/>
    <w:rsid w:val="241414A4"/>
    <w:rsid w:val="24192C47"/>
    <w:rsid w:val="241D3140"/>
    <w:rsid w:val="24346B15"/>
    <w:rsid w:val="245921F2"/>
    <w:rsid w:val="245F1B6A"/>
    <w:rsid w:val="24A72E08"/>
    <w:rsid w:val="24A810E3"/>
    <w:rsid w:val="24B05F22"/>
    <w:rsid w:val="24B548C1"/>
    <w:rsid w:val="24C163B2"/>
    <w:rsid w:val="24C83EB2"/>
    <w:rsid w:val="24CE44C4"/>
    <w:rsid w:val="250840DF"/>
    <w:rsid w:val="25150E19"/>
    <w:rsid w:val="25312D7E"/>
    <w:rsid w:val="2547443D"/>
    <w:rsid w:val="254C0FBE"/>
    <w:rsid w:val="259D5FD3"/>
    <w:rsid w:val="259E66A6"/>
    <w:rsid w:val="25A1473F"/>
    <w:rsid w:val="25E0250C"/>
    <w:rsid w:val="25ED7D9E"/>
    <w:rsid w:val="25EE7A1A"/>
    <w:rsid w:val="25FA4809"/>
    <w:rsid w:val="26255CDA"/>
    <w:rsid w:val="26274DF7"/>
    <w:rsid w:val="262E6EEB"/>
    <w:rsid w:val="264B7900"/>
    <w:rsid w:val="26533379"/>
    <w:rsid w:val="266762E1"/>
    <w:rsid w:val="26C86706"/>
    <w:rsid w:val="26E12C1E"/>
    <w:rsid w:val="272209F2"/>
    <w:rsid w:val="27321054"/>
    <w:rsid w:val="27447234"/>
    <w:rsid w:val="27465EC9"/>
    <w:rsid w:val="277B0120"/>
    <w:rsid w:val="27930D02"/>
    <w:rsid w:val="279A18A2"/>
    <w:rsid w:val="279C0591"/>
    <w:rsid w:val="27C01E69"/>
    <w:rsid w:val="27C6467B"/>
    <w:rsid w:val="27CA3832"/>
    <w:rsid w:val="27E87680"/>
    <w:rsid w:val="27F338B5"/>
    <w:rsid w:val="27F33E28"/>
    <w:rsid w:val="27FD78B6"/>
    <w:rsid w:val="28035D3C"/>
    <w:rsid w:val="2807520F"/>
    <w:rsid w:val="280B2FDD"/>
    <w:rsid w:val="281F06AB"/>
    <w:rsid w:val="2840279E"/>
    <w:rsid w:val="285B4B3B"/>
    <w:rsid w:val="289D0426"/>
    <w:rsid w:val="28A673D6"/>
    <w:rsid w:val="28AA5952"/>
    <w:rsid w:val="28AB12F0"/>
    <w:rsid w:val="28AC5710"/>
    <w:rsid w:val="28CB07B0"/>
    <w:rsid w:val="28DF30BB"/>
    <w:rsid w:val="28E8450D"/>
    <w:rsid w:val="28F32229"/>
    <w:rsid w:val="28F84EC6"/>
    <w:rsid w:val="29054E5A"/>
    <w:rsid w:val="29243DFF"/>
    <w:rsid w:val="29320BF5"/>
    <w:rsid w:val="29322DC0"/>
    <w:rsid w:val="293F7FDB"/>
    <w:rsid w:val="294D3CA6"/>
    <w:rsid w:val="294D55EE"/>
    <w:rsid w:val="295325F6"/>
    <w:rsid w:val="295D75CA"/>
    <w:rsid w:val="29657B07"/>
    <w:rsid w:val="2974518F"/>
    <w:rsid w:val="297B3E86"/>
    <w:rsid w:val="298B3A9F"/>
    <w:rsid w:val="299164BD"/>
    <w:rsid w:val="29927581"/>
    <w:rsid w:val="29AE36F8"/>
    <w:rsid w:val="29AF6326"/>
    <w:rsid w:val="29CD4E6D"/>
    <w:rsid w:val="29CF5189"/>
    <w:rsid w:val="29DD4122"/>
    <w:rsid w:val="29E95FDF"/>
    <w:rsid w:val="29F90BB6"/>
    <w:rsid w:val="29FF1DFB"/>
    <w:rsid w:val="2A015B44"/>
    <w:rsid w:val="2A0B2318"/>
    <w:rsid w:val="2A247C2B"/>
    <w:rsid w:val="2A5B5BC1"/>
    <w:rsid w:val="2A8B441A"/>
    <w:rsid w:val="2A9A3ACC"/>
    <w:rsid w:val="2AB90863"/>
    <w:rsid w:val="2AD5077F"/>
    <w:rsid w:val="2ADA3EE5"/>
    <w:rsid w:val="2AE415B3"/>
    <w:rsid w:val="2AEA3DE1"/>
    <w:rsid w:val="2AF20188"/>
    <w:rsid w:val="2B09762E"/>
    <w:rsid w:val="2B6A0B5B"/>
    <w:rsid w:val="2B886E06"/>
    <w:rsid w:val="2B910419"/>
    <w:rsid w:val="2BAF176B"/>
    <w:rsid w:val="2BBC2DCE"/>
    <w:rsid w:val="2BD03CB8"/>
    <w:rsid w:val="2BD309F6"/>
    <w:rsid w:val="2C016AB9"/>
    <w:rsid w:val="2C105A53"/>
    <w:rsid w:val="2C3016D6"/>
    <w:rsid w:val="2C3A5A4C"/>
    <w:rsid w:val="2C493A39"/>
    <w:rsid w:val="2C4F45D2"/>
    <w:rsid w:val="2C542033"/>
    <w:rsid w:val="2C746A9A"/>
    <w:rsid w:val="2C814A8C"/>
    <w:rsid w:val="2C95090F"/>
    <w:rsid w:val="2CB71ACF"/>
    <w:rsid w:val="2CD07382"/>
    <w:rsid w:val="2CE327A7"/>
    <w:rsid w:val="2CFD0444"/>
    <w:rsid w:val="2D04458D"/>
    <w:rsid w:val="2D044B72"/>
    <w:rsid w:val="2D087385"/>
    <w:rsid w:val="2D287169"/>
    <w:rsid w:val="2D293954"/>
    <w:rsid w:val="2D4A3FFC"/>
    <w:rsid w:val="2D6B3282"/>
    <w:rsid w:val="2D861345"/>
    <w:rsid w:val="2D9255AF"/>
    <w:rsid w:val="2DA10249"/>
    <w:rsid w:val="2DB9100B"/>
    <w:rsid w:val="2DC97889"/>
    <w:rsid w:val="2DCE62D3"/>
    <w:rsid w:val="2DD8084C"/>
    <w:rsid w:val="2DEB1F7C"/>
    <w:rsid w:val="2E14296D"/>
    <w:rsid w:val="2E1664C1"/>
    <w:rsid w:val="2E2F7E0F"/>
    <w:rsid w:val="2E450F78"/>
    <w:rsid w:val="2E480127"/>
    <w:rsid w:val="2E487F97"/>
    <w:rsid w:val="2E713976"/>
    <w:rsid w:val="2E781708"/>
    <w:rsid w:val="2E7D4490"/>
    <w:rsid w:val="2E7E3C72"/>
    <w:rsid w:val="2E943EDC"/>
    <w:rsid w:val="2E9808BB"/>
    <w:rsid w:val="2E9F3FFD"/>
    <w:rsid w:val="2EDB4C92"/>
    <w:rsid w:val="2EFF5357"/>
    <w:rsid w:val="2F2D1A43"/>
    <w:rsid w:val="2F41661E"/>
    <w:rsid w:val="2F54761C"/>
    <w:rsid w:val="2F59966A"/>
    <w:rsid w:val="2F60474C"/>
    <w:rsid w:val="2F640DB4"/>
    <w:rsid w:val="2F688C16"/>
    <w:rsid w:val="2F6A6867"/>
    <w:rsid w:val="2F7F6805"/>
    <w:rsid w:val="2F9519E3"/>
    <w:rsid w:val="2F9FFE4F"/>
    <w:rsid w:val="2FB5370F"/>
    <w:rsid w:val="2FBFDC35"/>
    <w:rsid w:val="2FD1603D"/>
    <w:rsid w:val="2FE74E76"/>
    <w:rsid w:val="2FEA225D"/>
    <w:rsid w:val="2FEB2557"/>
    <w:rsid w:val="2FF11836"/>
    <w:rsid w:val="2FF460B6"/>
    <w:rsid w:val="2FFF7CFC"/>
    <w:rsid w:val="2FFFC4E7"/>
    <w:rsid w:val="300B135B"/>
    <w:rsid w:val="301373D3"/>
    <w:rsid w:val="30180949"/>
    <w:rsid w:val="301A28B4"/>
    <w:rsid w:val="301D46CD"/>
    <w:rsid w:val="3021677F"/>
    <w:rsid w:val="303B0C34"/>
    <w:rsid w:val="30415C08"/>
    <w:rsid w:val="30460494"/>
    <w:rsid w:val="305B420D"/>
    <w:rsid w:val="306505FB"/>
    <w:rsid w:val="30714532"/>
    <w:rsid w:val="30AE27ED"/>
    <w:rsid w:val="30BA21F2"/>
    <w:rsid w:val="30E55991"/>
    <w:rsid w:val="30EC68F4"/>
    <w:rsid w:val="30F1216F"/>
    <w:rsid w:val="30F136FE"/>
    <w:rsid w:val="31066253"/>
    <w:rsid w:val="310802A9"/>
    <w:rsid w:val="310E501A"/>
    <w:rsid w:val="3116363F"/>
    <w:rsid w:val="31167223"/>
    <w:rsid w:val="312600B9"/>
    <w:rsid w:val="313B74CA"/>
    <w:rsid w:val="315C0617"/>
    <w:rsid w:val="3164069E"/>
    <w:rsid w:val="316C6F68"/>
    <w:rsid w:val="317F6FC9"/>
    <w:rsid w:val="31A41B0F"/>
    <w:rsid w:val="31A64F2B"/>
    <w:rsid w:val="31AA1395"/>
    <w:rsid w:val="31AF2CE4"/>
    <w:rsid w:val="31B468D2"/>
    <w:rsid w:val="31CC13CF"/>
    <w:rsid w:val="31CF5C0C"/>
    <w:rsid w:val="31DA725A"/>
    <w:rsid w:val="31DB6886"/>
    <w:rsid w:val="31FC5A67"/>
    <w:rsid w:val="32243D85"/>
    <w:rsid w:val="32433D44"/>
    <w:rsid w:val="324402E1"/>
    <w:rsid w:val="32456471"/>
    <w:rsid w:val="326F730C"/>
    <w:rsid w:val="32717988"/>
    <w:rsid w:val="32794188"/>
    <w:rsid w:val="32854D33"/>
    <w:rsid w:val="32F706F7"/>
    <w:rsid w:val="32FA3CCA"/>
    <w:rsid w:val="3311552F"/>
    <w:rsid w:val="331A13C3"/>
    <w:rsid w:val="331F1699"/>
    <w:rsid w:val="332F5E7A"/>
    <w:rsid w:val="333E24A0"/>
    <w:rsid w:val="333E7EFE"/>
    <w:rsid w:val="335868BD"/>
    <w:rsid w:val="335B4B33"/>
    <w:rsid w:val="33C27D26"/>
    <w:rsid w:val="33C478A2"/>
    <w:rsid w:val="33D31AD7"/>
    <w:rsid w:val="33EC6531"/>
    <w:rsid w:val="33FE0FE9"/>
    <w:rsid w:val="340B2A93"/>
    <w:rsid w:val="340B78E6"/>
    <w:rsid w:val="341D5B6D"/>
    <w:rsid w:val="343761A8"/>
    <w:rsid w:val="34533746"/>
    <w:rsid w:val="345B2A19"/>
    <w:rsid w:val="346C6AB2"/>
    <w:rsid w:val="348D28E7"/>
    <w:rsid w:val="34954A10"/>
    <w:rsid w:val="34A12FDC"/>
    <w:rsid w:val="34A7069A"/>
    <w:rsid w:val="34A7691E"/>
    <w:rsid w:val="34C26EB6"/>
    <w:rsid w:val="34DD2C7A"/>
    <w:rsid w:val="35035FAB"/>
    <w:rsid w:val="350459E8"/>
    <w:rsid w:val="35171FA4"/>
    <w:rsid w:val="3525309A"/>
    <w:rsid w:val="35315571"/>
    <w:rsid w:val="3533606F"/>
    <w:rsid w:val="3534073B"/>
    <w:rsid w:val="353A01C6"/>
    <w:rsid w:val="35590E22"/>
    <w:rsid w:val="35655C7D"/>
    <w:rsid w:val="35787E53"/>
    <w:rsid w:val="357C16B5"/>
    <w:rsid w:val="35A41355"/>
    <w:rsid w:val="35B24F8B"/>
    <w:rsid w:val="35BA30BF"/>
    <w:rsid w:val="35C60203"/>
    <w:rsid w:val="35D84385"/>
    <w:rsid w:val="35DE51A6"/>
    <w:rsid w:val="35E5724C"/>
    <w:rsid w:val="35E61868"/>
    <w:rsid w:val="35F711FD"/>
    <w:rsid w:val="36047451"/>
    <w:rsid w:val="360F70DE"/>
    <w:rsid w:val="361A7074"/>
    <w:rsid w:val="36206957"/>
    <w:rsid w:val="36281C30"/>
    <w:rsid w:val="363E4DA9"/>
    <w:rsid w:val="36421579"/>
    <w:rsid w:val="366A6AF5"/>
    <w:rsid w:val="36742245"/>
    <w:rsid w:val="367640E7"/>
    <w:rsid w:val="36766216"/>
    <w:rsid w:val="367F19EC"/>
    <w:rsid w:val="368275D7"/>
    <w:rsid w:val="369251DC"/>
    <w:rsid w:val="369D30C8"/>
    <w:rsid w:val="36CB5E4B"/>
    <w:rsid w:val="36E554EC"/>
    <w:rsid w:val="36FF3596"/>
    <w:rsid w:val="372E1C1F"/>
    <w:rsid w:val="37494BBE"/>
    <w:rsid w:val="374E0EFE"/>
    <w:rsid w:val="375D43E5"/>
    <w:rsid w:val="375F7079"/>
    <w:rsid w:val="376D5FBF"/>
    <w:rsid w:val="378507C3"/>
    <w:rsid w:val="37906F03"/>
    <w:rsid w:val="37AD725C"/>
    <w:rsid w:val="37B907B4"/>
    <w:rsid w:val="37BB5558"/>
    <w:rsid w:val="37C45F11"/>
    <w:rsid w:val="37D3DD1B"/>
    <w:rsid w:val="37D847C4"/>
    <w:rsid w:val="37DB06CC"/>
    <w:rsid w:val="3802278A"/>
    <w:rsid w:val="38056578"/>
    <w:rsid w:val="380751C9"/>
    <w:rsid w:val="38461D23"/>
    <w:rsid w:val="388C2460"/>
    <w:rsid w:val="38952B0D"/>
    <w:rsid w:val="38A0146B"/>
    <w:rsid w:val="38C8392F"/>
    <w:rsid w:val="38C83D26"/>
    <w:rsid w:val="38EE53E9"/>
    <w:rsid w:val="390675AF"/>
    <w:rsid w:val="393A70FB"/>
    <w:rsid w:val="398B00EF"/>
    <w:rsid w:val="398B51B9"/>
    <w:rsid w:val="39965B11"/>
    <w:rsid w:val="399B7E8E"/>
    <w:rsid w:val="39A253D8"/>
    <w:rsid w:val="39E16DF4"/>
    <w:rsid w:val="39E752B6"/>
    <w:rsid w:val="3A0039F8"/>
    <w:rsid w:val="3A1F6118"/>
    <w:rsid w:val="3A7F8D3B"/>
    <w:rsid w:val="3A820267"/>
    <w:rsid w:val="3A8C0A01"/>
    <w:rsid w:val="3AA61B23"/>
    <w:rsid w:val="3AB36AC4"/>
    <w:rsid w:val="3AB87D37"/>
    <w:rsid w:val="3AC341D8"/>
    <w:rsid w:val="3AE52703"/>
    <w:rsid w:val="3B105EB2"/>
    <w:rsid w:val="3B1B395C"/>
    <w:rsid w:val="3B5BE9EE"/>
    <w:rsid w:val="3B7710CC"/>
    <w:rsid w:val="3B7E71CF"/>
    <w:rsid w:val="3B7ECD2C"/>
    <w:rsid w:val="3B826DD3"/>
    <w:rsid w:val="3BA3325A"/>
    <w:rsid w:val="3BA8503E"/>
    <w:rsid w:val="3BB31624"/>
    <w:rsid w:val="3BCB03B3"/>
    <w:rsid w:val="3BD826CB"/>
    <w:rsid w:val="3BE41C32"/>
    <w:rsid w:val="3BF5C229"/>
    <w:rsid w:val="3BFB2B13"/>
    <w:rsid w:val="3BFF9ACD"/>
    <w:rsid w:val="3C253989"/>
    <w:rsid w:val="3C474679"/>
    <w:rsid w:val="3C481E82"/>
    <w:rsid w:val="3C634919"/>
    <w:rsid w:val="3C6E6554"/>
    <w:rsid w:val="3C8D668E"/>
    <w:rsid w:val="3CAA4891"/>
    <w:rsid w:val="3CB92032"/>
    <w:rsid w:val="3CBC5F0E"/>
    <w:rsid w:val="3CD86457"/>
    <w:rsid w:val="3CD9440A"/>
    <w:rsid w:val="3CDA2649"/>
    <w:rsid w:val="3CE539F2"/>
    <w:rsid w:val="3CEF3AFA"/>
    <w:rsid w:val="3D027126"/>
    <w:rsid w:val="3D15574E"/>
    <w:rsid w:val="3D187FEE"/>
    <w:rsid w:val="3D285012"/>
    <w:rsid w:val="3D2C7115"/>
    <w:rsid w:val="3D3903E2"/>
    <w:rsid w:val="3D435DDA"/>
    <w:rsid w:val="3D4D165C"/>
    <w:rsid w:val="3D7331DB"/>
    <w:rsid w:val="3D756F89"/>
    <w:rsid w:val="3D882F7A"/>
    <w:rsid w:val="3D892F46"/>
    <w:rsid w:val="3D9F201C"/>
    <w:rsid w:val="3D9F6565"/>
    <w:rsid w:val="3DA46A5F"/>
    <w:rsid w:val="3DDB1DF5"/>
    <w:rsid w:val="3DF954CE"/>
    <w:rsid w:val="3DFFFE8E"/>
    <w:rsid w:val="3E4511F4"/>
    <w:rsid w:val="3E486F0B"/>
    <w:rsid w:val="3E54783C"/>
    <w:rsid w:val="3E6F7C97"/>
    <w:rsid w:val="3E7331EF"/>
    <w:rsid w:val="3E7C2667"/>
    <w:rsid w:val="3E7E09E7"/>
    <w:rsid w:val="3E867432"/>
    <w:rsid w:val="3E95690C"/>
    <w:rsid w:val="3EA923A5"/>
    <w:rsid w:val="3EA97EA5"/>
    <w:rsid w:val="3EB78FA7"/>
    <w:rsid w:val="3EC4287E"/>
    <w:rsid w:val="3ED12DE7"/>
    <w:rsid w:val="3ED94FD3"/>
    <w:rsid w:val="3ED9C8C1"/>
    <w:rsid w:val="3EE04A90"/>
    <w:rsid w:val="3EE47610"/>
    <w:rsid w:val="3EE47788"/>
    <w:rsid w:val="3EED2DBF"/>
    <w:rsid w:val="3EFF77FB"/>
    <w:rsid w:val="3F023C98"/>
    <w:rsid w:val="3F1FCD9A"/>
    <w:rsid w:val="3F285484"/>
    <w:rsid w:val="3F3E67B8"/>
    <w:rsid w:val="3F4836F0"/>
    <w:rsid w:val="3F4E0DEA"/>
    <w:rsid w:val="3F5534D4"/>
    <w:rsid w:val="3F57081F"/>
    <w:rsid w:val="3F5FA466"/>
    <w:rsid w:val="3F69089D"/>
    <w:rsid w:val="3F971194"/>
    <w:rsid w:val="3F9C76F1"/>
    <w:rsid w:val="3FA24610"/>
    <w:rsid w:val="3FAD63B4"/>
    <w:rsid w:val="3FBB178D"/>
    <w:rsid w:val="3FC10676"/>
    <w:rsid w:val="3FD976F3"/>
    <w:rsid w:val="3FDDE82E"/>
    <w:rsid w:val="3FDFBD61"/>
    <w:rsid w:val="3FE7421A"/>
    <w:rsid w:val="3FEB3D85"/>
    <w:rsid w:val="3FEB5890"/>
    <w:rsid w:val="3FFA51C0"/>
    <w:rsid w:val="3FFB8146"/>
    <w:rsid w:val="3FFC9298"/>
    <w:rsid w:val="3FFDDA75"/>
    <w:rsid w:val="3FFF1108"/>
    <w:rsid w:val="3FFF18F4"/>
    <w:rsid w:val="3FFF1EDC"/>
    <w:rsid w:val="40070763"/>
    <w:rsid w:val="400A7066"/>
    <w:rsid w:val="401945EB"/>
    <w:rsid w:val="40322AF7"/>
    <w:rsid w:val="403C12CE"/>
    <w:rsid w:val="40593D2F"/>
    <w:rsid w:val="405A5ABC"/>
    <w:rsid w:val="406926F3"/>
    <w:rsid w:val="407208C4"/>
    <w:rsid w:val="407746B3"/>
    <w:rsid w:val="40846046"/>
    <w:rsid w:val="40966132"/>
    <w:rsid w:val="409C481A"/>
    <w:rsid w:val="40AE65A6"/>
    <w:rsid w:val="40FF08A0"/>
    <w:rsid w:val="41035EDD"/>
    <w:rsid w:val="41080E50"/>
    <w:rsid w:val="410F2A40"/>
    <w:rsid w:val="41236471"/>
    <w:rsid w:val="41341840"/>
    <w:rsid w:val="417C384C"/>
    <w:rsid w:val="41866B8A"/>
    <w:rsid w:val="418B152D"/>
    <w:rsid w:val="418D2DC5"/>
    <w:rsid w:val="41901EFA"/>
    <w:rsid w:val="41A7271F"/>
    <w:rsid w:val="41B45C6E"/>
    <w:rsid w:val="41B65266"/>
    <w:rsid w:val="41CE2A28"/>
    <w:rsid w:val="41CE42DA"/>
    <w:rsid w:val="421B0010"/>
    <w:rsid w:val="42265E30"/>
    <w:rsid w:val="424F3DB7"/>
    <w:rsid w:val="429352F3"/>
    <w:rsid w:val="42A70BE2"/>
    <w:rsid w:val="42A9169F"/>
    <w:rsid w:val="42AE129A"/>
    <w:rsid w:val="42BB2E9C"/>
    <w:rsid w:val="42C01C76"/>
    <w:rsid w:val="42CB46C9"/>
    <w:rsid w:val="42EB6A09"/>
    <w:rsid w:val="42EE3DAC"/>
    <w:rsid w:val="42F372B6"/>
    <w:rsid w:val="430D2B3A"/>
    <w:rsid w:val="430D3921"/>
    <w:rsid w:val="431A1420"/>
    <w:rsid w:val="43221022"/>
    <w:rsid w:val="43321A31"/>
    <w:rsid w:val="43472068"/>
    <w:rsid w:val="434951D4"/>
    <w:rsid w:val="43556C89"/>
    <w:rsid w:val="43583341"/>
    <w:rsid w:val="435B154F"/>
    <w:rsid w:val="435D83F1"/>
    <w:rsid w:val="438E2595"/>
    <w:rsid w:val="43AE2D2A"/>
    <w:rsid w:val="43D21FD4"/>
    <w:rsid w:val="43D73DCB"/>
    <w:rsid w:val="43E30CEB"/>
    <w:rsid w:val="43F43438"/>
    <w:rsid w:val="43F72C43"/>
    <w:rsid w:val="441C17E2"/>
    <w:rsid w:val="442422B8"/>
    <w:rsid w:val="4451514D"/>
    <w:rsid w:val="445D0B8C"/>
    <w:rsid w:val="446A236C"/>
    <w:rsid w:val="44785088"/>
    <w:rsid w:val="44785BB1"/>
    <w:rsid w:val="44961262"/>
    <w:rsid w:val="44BB3F54"/>
    <w:rsid w:val="44C46BD4"/>
    <w:rsid w:val="44CD3593"/>
    <w:rsid w:val="44CE65D4"/>
    <w:rsid w:val="44E460C0"/>
    <w:rsid w:val="44E57BE0"/>
    <w:rsid w:val="45011FF2"/>
    <w:rsid w:val="451F1ACB"/>
    <w:rsid w:val="45272F1F"/>
    <w:rsid w:val="45370C53"/>
    <w:rsid w:val="45460611"/>
    <w:rsid w:val="454E4E69"/>
    <w:rsid w:val="455F0EFB"/>
    <w:rsid w:val="4568244F"/>
    <w:rsid w:val="456E2AFA"/>
    <w:rsid w:val="458433CC"/>
    <w:rsid w:val="45875B78"/>
    <w:rsid w:val="45892142"/>
    <w:rsid w:val="45997DEE"/>
    <w:rsid w:val="45B85DEA"/>
    <w:rsid w:val="45FC1142"/>
    <w:rsid w:val="460F62A3"/>
    <w:rsid w:val="46130E55"/>
    <w:rsid w:val="461559B6"/>
    <w:rsid w:val="461947DC"/>
    <w:rsid w:val="46240EB3"/>
    <w:rsid w:val="462A51A6"/>
    <w:rsid w:val="46320DB2"/>
    <w:rsid w:val="46654AFC"/>
    <w:rsid w:val="46C96F98"/>
    <w:rsid w:val="46E70275"/>
    <w:rsid w:val="46EB5E05"/>
    <w:rsid w:val="46F65FC9"/>
    <w:rsid w:val="470733F9"/>
    <w:rsid w:val="47090887"/>
    <w:rsid w:val="472C5045"/>
    <w:rsid w:val="472F1A13"/>
    <w:rsid w:val="473132AF"/>
    <w:rsid w:val="47654037"/>
    <w:rsid w:val="476853E8"/>
    <w:rsid w:val="477B534A"/>
    <w:rsid w:val="479655CC"/>
    <w:rsid w:val="47D04525"/>
    <w:rsid w:val="47ED0742"/>
    <w:rsid w:val="48130E98"/>
    <w:rsid w:val="482F1DE1"/>
    <w:rsid w:val="4832739E"/>
    <w:rsid w:val="483C6C8D"/>
    <w:rsid w:val="48570EEE"/>
    <w:rsid w:val="486142E0"/>
    <w:rsid w:val="48AB4402"/>
    <w:rsid w:val="48B71947"/>
    <w:rsid w:val="48B92AF0"/>
    <w:rsid w:val="48BB5D11"/>
    <w:rsid w:val="48C1761F"/>
    <w:rsid w:val="48C22EAE"/>
    <w:rsid w:val="48C53C2E"/>
    <w:rsid w:val="48CC26D9"/>
    <w:rsid w:val="48EE24F7"/>
    <w:rsid w:val="48F35569"/>
    <w:rsid w:val="48FB20D9"/>
    <w:rsid w:val="490A033C"/>
    <w:rsid w:val="492A425D"/>
    <w:rsid w:val="4931759C"/>
    <w:rsid w:val="493A48E2"/>
    <w:rsid w:val="493C7DCD"/>
    <w:rsid w:val="49423369"/>
    <w:rsid w:val="494901EB"/>
    <w:rsid w:val="49535F56"/>
    <w:rsid w:val="497D638F"/>
    <w:rsid w:val="49A14323"/>
    <w:rsid w:val="49B44469"/>
    <w:rsid w:val="49BD70F8"/>
    <w:rsid w:val="49BF49E3"/>
    <w:rsid w:val="49C1364C"/>
    <w:rsid w:val="49CD51E2"/>
    <w:rsid w:val="49EE631F"/>
    <w:rsid w:val="49EF2CDA"/>
    <w:rsid w:val="4A1223DF"/>
    <w:rsid w:val="4A1759B5"/>
    <w:rsid w:val="4A554269"/>
    <w:rsid w:val="4A78392A"/>
    <w:rsid w:val="4A906E49"/>
    <w:rsid w:val="4AAF6C96"/>
    <w:rsid w:val="4ADA7C7B"/>
    <w:rsid w:val="4ADE5E78"/>
    <w:rsid w:val="4AE3492C"/>
    <w:rsid w:val="4B1C5E5E"/>
    <w:rsid w:val="4B3A08E1"/>
    <w:rsid w:val="4B5659F0"/>
    <w:rsid w:val="4B6F14C8"/>
    <w:rsid w:val="4B6F5757"/>
    <w:rsid w:val="4B7C445E"/>
    <w:rsid w:val="4BA9128E"/>
    <w:rsid w:val="4BB3624D"/>
    <w:rsid w:val="4BC50A26"/>
    <w:rsid w:val="4BE20420"/>
    <w:rsid w:val="4BF264E4"/>
    <w:rsid w:val="4BF27812"/>
    <w:rsid w:val="4BF96EFF"/>
    <w:rsid w:val="4BFF3812"/>
    <w:rsid w:val="4C165AE8"/>
    <w:rsid w:val="4C43298D"/>
    <w:rsid w:val="4C447570"/>
    <w:rsid w:val="4C572EBD"/>
    <w:rsid w:val="4C65457C"/>
    <w:rsid w:val="4C6D6875"/>
    <w:rsid w:val="4C8071E2"/>
    <w:rsid w:val="4C830235"/>
    <w:rsid w:val="4C8A4916"/>
    <w:rsid w:val="4C944E5B"/>
    <w:rsid w:val="4C9D26D5"/>
    <w:rsid w:val="4CB15BF0"/>
    <w:rsid w:val="4CBA3CE6"/>
    <w:rsid w:val="4CF25680"/>
    <w:rsid w:val="4CFB44D0"/>
    <w:rsid w:val="4D133169"/>
    <w:rsid w:val="4D34620C"/>
    <w:rsid w:val="4D3B6218"/>
    <w:rsid w:val="4D4E602F"/>
    <w:rsid w:val="4D5170E7"/>
    <w:rsid w:val="4D536F73"/>
    <w:rsid w:val="4D7D0769"/>
    <w:rsid w:val="4D7E666E"/>
    <w:rsid w:val="4D992D0C"/>
    <w:rsid w:val="4D9F50BF"/>
    <w:rsid w:val="4DA024F7"/>
    <w:rsid w:val="4DAB77C7"/>
    <w:rsid w:val="4DC1693F"/>
    <w:rsid w:val="4DD16E15"/>
    <w:rsid w:val="4DDB1703"/>
    <w:rsid w:val="4DDF6CA2"/>
    <w:rsid w:val="4DEB22AA"/>
    <w:rsid w:val="4E083CDA"/>
    <w:rsid w:val="4E121924"/>
    <w:rsid w:val="4E1D7479"/>
    <w:rsid w:val="4E22417C"/>
    <w:rsid w:val="4E282CC6"/>
    <w:rsid w:val="4E352876"/>
    <w:rsid w:val="4E360850"/>
    <w:rsid w:val="4E4F710F"/>
    <w:rsid w:val="4E5278AF"/>
    <w:rsid w:val="4E6B3580"/>
    <w:rsid w:val="4E6C1B20"/>
    <w:rsid w:val="4E9D3E7D"/>
    <w:rsid w:val="4EA74942"/>
    <w:rsid w:val="4EB57F9B"/>
    <w:rsid w:val="4EDD79E7"/>
    <w:rsid w:val="4EEE34EC"/>
    <w:rsid w:val="4EFA75A4"/>
    <w:rsid w:val="4F0D0CA7"/>
    <w:rsid w:val="4F3C7735"/>
    <w:rsid w:val="4F4C711C"/>
    <w:rsid w:val="4F504CCB"/>
    <w:rsid w:val="4F5D25BB"/>
    <w:rsid w:val="4F6005EE"/>
    <w:rsid w:val="4F7B0638"/>
    <w:rsid w:val="4F8F4C41"/>
    <w:rsid w:val="4FB02C68"/>
    <w:rsid w:val="4FB733D8"/>
    <w:rsid w:val="4FBD2B10"/>
    <w:rsid w:val="4FBF8BD1"/>
    <w:rsid w:val="4FC458AD"/>
    <w:rsid w:val="4FF23E3D"/>
    <w:rsid w:val="4FF51713"/>
    <w:rsid w:val="4FFB10F1"/>
    <w:rsid w:val="50040A12"/>
    <w:rsid w:val="50051665"/>
    <w:rsid w:val="504259E6"/>
    <w:rsid w:val="50431798"/>
    <w:rsid w:val="50456101"/>
    <w:rsid w:val="505130C9"/>
    <w:rsid w:val="506A6327"/>
    <w:rsid w:val="506D05F5"/>
    <w:rsid w:val="506E0F8B"/>
    <w:rsid w:val="507C734E"/>
    <w:rsid w:val="508222FC"/>
    <w:rsid w:val="509C1FF2"/>
    <w:rsid w:val="50B70F26"/>
    <w:rsid w:val="50C538AC"/>
    <w:rsid w:val="50CD062C"/>
    <w:rsid w:val="50D22DC2"/>
    <w:rsid w:val="50E87FA0"/>
    <w:rsid w:val="510A179D"/>
    <w:rsid w:val="51104FD3"/>
    <w:rsid w:val="511130B8"/>
    <w:rsid w:val="51297F87"/>
    <w:rsid w:val="51333F15"/>
    <w:rsid w:val="51345B90"/>
    <w:rsid w:val="51395981"/>
    <w:rsid w:val="51410995"/>
    <w:rsid w:val="51503591"/>
    <w:rsid w:val="515C6CA0"/>
    <w:rsid w:val="51763FC0"/>
    <w:rsid w:val="519570E8"/>
    <w:rsid w:val="51A2799D"/>
    <w:rsid w:val="51A87F70"/>
    <w:rsid w:val="51B276FB"/>
    <w:rsid w:val="51B46773"/>
    <w:rsid w:val="51B86C51"/>
    <w:rsid w:val="51BFBC3D"/>
    <w:rsid w:val="51C11FDF"/>
    <w:rsid w:val="51C27FE9"/>
    <w:rsid w:val="51C34054"/>
    <w:rsid w:val="520440D7"/>
    <w:rsid w:val="520E69BB"/>
    <w:rsid w:val="521241B6"/>
    <w:rsid w:val="52432646"/>
    <w:rsid w:val="524A1BAA"/>
    <w:rsid w:val="525774B4"/>
    <w:rsid w:val="5281500E"/>
    <w:rsid w:val="52821DA1"/>
    <w:rsid w:val="52830356"/>
    <w:rsid w:val="52CA6DF4"/>
    <w:rsid w:val="52CB5A09"/>
    <w:rsid w:val="52D17A7D"/>
    <w:rsid w:val="52E66048"/>
    <w:rsid w:val="52EA0BF6"/>
    <w:rsid w:val="52F56B29"/>
    <w:rsid w:val="5316655C"/>
    <w:rsid w:val="531C6081"/>
    <w:rsid w:val="53242FB5"/>
    <w:rsid w:val="53283A82"/>
    <w:rsid w:val="532F3ACD"/>
    <w:rsid w:val="533C4A18"/>
    <w:rsid w:val="53555D40"/>
    <w:rsid w:val="53593D8C"/>
    <w:rsid w:val="537D23B5"/>
    <w:rsid w:val="537F6E5B"/>
    <w:rsid w:val="539B23AE"/>
    <w:rsid w:val="53BFB967"/>
    <w:rsid w:val="53C45500"/>
    <w:rsid w:val="53D40BB3"/>
    <w:rsid w:val="53D91084"/>
    <w:rsid w:val="53E362DF"/>
    <w:rsid w:val="53FC2771"/>
    <w:rsid w:val="53FF2784"/>
    <w:rsid w:val="54216E8A"/>
    <w:rsid w:val="543162A2"/>
    <w:rsid w:val="546F2104"/>
    <w:rsid w:val="54842AF2"/>
    <w:rsid w:val="54843389"/>
    <w:rsid w:val="54910C03"/>
    <w:rsid w:val="54930421"/>
    <w:rsid w:val="54C441B7"/>
    <w:rsid w:val="54D117E0"/>
    <w:rsid w:val="54D9147E"/>
    <w:rsid w:val="54D96D74"/>
    <w:rsid w:val="55404895"/>
    <w:rsid w:val="555E4357"/>
    <w:rsid w:val="556C0608"/>
    <w:rsid w:val="557853EA"/>
    <w:rsid w:val="55864499"/>
    <w:rsid w:val="558C541C"/>
    <w:rsid w:val="558E5EE7"/>
    <w:rsid w:val="55955F31"/>
    <w:rsid w:val="559D164B"/>
    <w:rsid w:val="55CC7E11"/>
    <w:rsid w:val="55DD55D8"/>
    <w:rsid w:val="55E40035"/>
    <w:rsid w:val="55EA6BF9"/>
    <w:rsid w:val="55F336C7"/>
    <w:rsid w:val="55F63CD2"/>
    <w:rsid w:val="55FF3D3B"/>
    <w:rsid w:val="561303FD"/>
    <w:rsid w:val="561509C1"/>
    <w:rsid w:val="561D6C79"/>
    <w:rsid w:val="56203B1E"/>
    <w:rsid w:val="56205036"/>
    <w:rsid w:val="56291E25"/>
    <w:rsid w:val="56405F33"/>
    <w:rsid w:val="56485EC0"/>
    <w:rsid w:val="5651630C"/>
    <w:rsid w:val="566A05C6"/>
    <w:rsid w:val="56793587"/>
    <w:rsid w:val="5690111E"/>
    <w:rsid w:val="569F6373"/>
    <w:rsid w:val="56AA0C4E"/>
    <w:rsid w:val="56AE63FF"/>
    <w:rsid w:val="56BD5D5A"/>
    <w:rsid w:val="56D91B2A"/>
    <w:rsid w:val="56F162F2"/>
    <w:rsid w:val="56F6711C"/>
    <w:rsid w:val="5703462D"/>
    <w:rsid w:val="571E21E0"/>
    <w:rsid w:val="5727309C"/>
    <w:rsid w:val="573BB977"/>
    <w:rsid w:val="5741566A"/>
    <w:rsid w:val="57426507"/>
    <w:rsid w:val="5755489E"/>
    <w:rsid w:val="57760FBD"/>
    <w:rsid w:val="57773E13"/>
    <w:rsid w:val="57823E47"/>
    <w:rsid w:val="578B5539"/>
    <w:rsid w:val="5795697B"/>
    <w:rsid w:val="57AC3B79"/>
    <w:rsid w:val="57AE04C4"/>
    <w:rsid w:val="57E61173"/>
    <w:rsid w:val="57EE1CD5"/>
    <w:rsid w:val="57EF625F"/>
    <w:rsid w:val="57F06EBA"/>
    <w:rsid w:val="57F9F0EC"/>
    <w:rsid w:val="57FBDCAE"/>
    <w:rsid w:val="58332FA9"/>
    <w:rsid w:val="5846486A"/>
    <w:rsid w:val="585B1A6C"/>
    <w:rsid w:val="585E35A0"/>
    <w:rsid w:val="58700A5F"/>
    <w:rsid w:val="587A23DC"/>
    <w:rsid w:val="58810EA9"/>
    <w:rsid w:val="5882382B"/>
    <w:rsid w:val="588519CB"/>
    <w:rsid w:val="588D0A04"/>
    <w:rsid w:val="589340A9"/>
    <w:rsid w:val="58AE7A01"/>
    <w:rsid w:val="59027402"/>
    <w:rsid w:val="591B7205"/>
    <w:rsid w:val="591E53BD"/>
    <w:rsid w:val="59387524"/>
    <w:rsid w:val="594234A7"/>
    <w:rsid w:val="59432CFF"/>
    <w:rsid w:val="594D3B26"/>
    <w:rsid w:val="595034DE"/>
    <w:rsid w:val="59565F86"/>
    <w:rsid w:val="5965045C"/>
    <w:rsid w:val="59661CE5"/>
    <w:rsid w:val="598C5DA4"/>
    <w:rsid w:val="59921B83"/>
    <w:rsid w:val="59A82F2E"/>
    <w:rsid w:val="59AD6CAC"/>
    <w:rsid w:val="59BB3813"/>
    <w:rsid w:val="5A084752"/>
    <w:rsid w:val="5A1E27C8"/>
    <w:rsid w:val="5A2E2281"/>
    <w:rsid w:val="5A302620"/>
    <w:rsid w:val="5A305269"/>
    <w:rsid w:val="5A4D09A9"/>
    <w:rsid w:val="5A597891"/>
    <w:rsid w:val="5A5E689D"/>
    <w:rsid w:val="5A776A5A"/>
    <w:rsid w:val="5A7E647F"/>
    <w:rsid w:val="5A7F1496"/>
    <w:rsid w:val="5A836282"/>
    <w:rsid w:val="5A8819D8"/>
    <w:rsid w:val="5A981AF2"/>
    <w:rsid w:val="5A9950E5"/>
    <w:rsid w:val="5AB1262C"/>
    <w:rsid w:val="5AB85E05"/>
    <w:rsid w:val="5ACD6BCC"/>
    <w:rsid w:val="5ADA7776"/>
    <w:rsid w:val="5AF02683"/>
    <w:rsid w:val="5B226996"/>
    <w:rsid w:val="5B260475"/>
    <w:rsid w:val="5B452AB5"/>
    <w:rsid w:val="5B510B30"/>
    <w:rsid w:val="5B665474"/>
    <w:rsid w:val="5B814386"/>
    <w:rsid w:val="5B9422D7"/>
    <w:rsid w:val="5B98273A"/>
    <w:rsid w:val="5B9D7315"/>
    <w:rsid w:val="5BAC65B9"/>
    <w:rsid w:val="5BAD42E9"/>
    <w:rsid w:val="5BAD4940"/>
    <w:rsid w:val="5BB23C4F"/>
    <w:rsid w:val="5BB33B18"/>
    <w:rsid w:val="5BBEA858"/>
    <w:rsid w:val="5BCC00FC"/>
    <w:rsid w:val="5BDC0BD9"/>
    <w:rsid w:val="5BE33F8B"/>
    <w:rsid w:val="5BE61796"/>
    <w:rsid w:val="5BF925B8"/>
    <w:rsid w:val="5C235902"/>
    <w:rsid w:val="5C294CD2"/>
    <w:rsid w:val="5C3A3340"/>
    <w:rsid w:val="5C3A7637"/>
    <w:rsid w:val="5C3C1031"/>
    <w:rsid w:val="5C431362"/>
    <w:rsid w:val="5C461432"/>
    <w:rsid w:val="5C590392"/>
    <w:rsid w:val="5C675980"/>
    <w:rsid w:val="5C6E05B6"/>
    <w:rsid w:val="5C9B55CA"/>
    <w:rsid w:val="5C9F7FEA"/>
    <w:rsid w:val="5CA21B6A"/>
    <w:rsid w:val="5CA91AAB"/>
    <w:rsid w:val="5CC43A5A"/>
    <w:rsid w:val="5CC719FD"/>
    <w:rsid w:val="5CD728A3"/>
    <w:rsid w:val="5CD75076"/>
    <w:rsid w:val="5CDC3201"/>
    <w:rsid w:val="5CDE51A9"/>
    <w:rsid w:val="5CE7569B"/>
    <w:rsid w:val="5CEC5146"/>
    <w:rsid w:val="5D0278FD"/>
    <w:rsid w:val="5D27614C"/>
    <w:rsid w:val="5D395CE4"/>
    <w:rsid w:val="5D512C40"/>
    <w:rsid w:val="5D6537CF"/>
    <w:rsid w:val="5D6B09BF"/>
    <w:rsid w:val="5D7D076A"/>
    <w:rsid w:val="5DA052DD"/>
    <w:rsid w:val="5DBD2446"/>
    <w:rsid w:val="5DD3397E"/>
    <w:rsid w:val="5DD73FAE"/>
    <w:rsid w:val="5DED1F10"/>
    <w:rsid w:val="5DF663E7"/>
    <w:rsid w:val="5DFB3EFF"/>
    <w:rsid w:val="5E0C2F6C"/>
    <w:rsid w:val="5E36165E"/>
    <w:rsid w:val="5E400232"/>
    <w:rsid w:val="5E6562FE"/>
    <w:rsid w:val="5E755BAB"/>
    <w:rsid w:val="5E766110"/>
    <w:rsid w:val="5E7F7429"/>
    <w:rsid w:val="5EBF6D70"/>
    <w:rsid w:val="5EC01FCE"/>
    <w:rsid w:val="5EC255CF"/>
    <w:rsid w:val="5ECC3CFA"/>
    <w:rsid w:val="5ED23C8F"/>
    <w:rsid w:val="5EDA23E8"/>
    <w:rsid w:val="5EEA4FB5"/>
    <w:rsid w:val="5EF07D2E"/>
    <w:rsid w:val="5F0952B1"/>
    <w:rsid w:val="5F102C15"/>
    <w:rsid w:val="5F1E0AD4"/>
    <w:rsid w:val="5F21477A"/>
    <w:rsid w:val="5F223BE4"/>
    <w:rsid w:val="5F524F7A"/>
    <w:rsid w:val="5F570E91"/>
    <w:rsid w:val="5F6F6E5A"/>
    <w:rsid w:val="5F861A7B"/>
    <w:rsid w:val="5F861DE2"/>
    <w:rsid w:val="5FA40C62"/>
    <w:rsid w:val="5FB14AA4"/>
    <w:rsid w:val="5FB8280C"/>
    <w:rsid w:val="5FBE0EFF"/>
    <w:rsid w:val="5FC83792"/>
    <w:rsid w:val="5FD4A4C0"/>
    <w:rsid w:val="5FDDB402"/>
    <w:rsid w:val="5FF5EC1C"/>
    <w:rsid w:val="5FF7B0E0"/>
    <w:rsid w:val="5FFF5FEB"/>
    <w:rsid w:val="5FFFA462"/>
    <w:rsid w:val="5FFFBBC8"/>
    <w:rsid w:val="6008637B"/>
    <w:rsid w:val="6029790A"/>
    <w:rsid w:val="6043676F"/>
    <w:rsid w:val="604605BB"/>
    <w:rsid w:val="60533AEF"/>
    <w:rsid w:val="60A56C83"/>
    <w:rsid w:val="60B0507F"/>
    <w:rsid w:val="60BD1ED9"/>
    <w:rsid w:val="60E918D4"/>
    <w:rsid w:val="60FA4C37"/>
    <w:rsid w:val="611C4EC6"/>
    <w:rsid w:val="612D7719"/>
    <w:rsid w:val="613B5390"/>
    <w:rsid w:val="614246C9"/>
    <w:rsid w:val="61427E65"/>
    <w:rsid w:val="618E66A5"/>
    <w:rsid w:val="61A72A0A"/>
    <w:rsid w:val="61A744F4"/>
    <w:rsid w:val="61CF1559"/>
    <w:rsid w:val="61D43FB4"/>
    <w:rsid w:val="61F67104"/>
    <w:rsid w:val="62066B73"/>
    <w:rsid w:val="62403ED1"/>
    <w:rsid w:val="625B245F"/>
    <w:rsid w:val="625E1797"/>
    <w:rsid w:val="626F0442"/>
    <w:rsid w:val="62750F42"/>
    <w:rsid w:val="62A76019"/>
    <w:rsid w:val="62AE6E8D"/>
    <w:rsid w:val="62D82968"/>
    <w:rsid w:val="62FE79A3"/>
    <w:rsid w:val="631607D6"/>
    <w:rsid w:val="631B1767"/>
    <w:rsid w:val="63341723"/>
    <w:rsid w:val="6356472D"/>
    <w:rsid w:val="63723D81"/>
    <w:rsid w:val="63786D0D"/>
    <w:rsid w:val="638360DC"/>
    <w:rsid w:val="63925962"/>
    <w:rsid w:val="639A1991"/>
    <w:rsid w:val="63A874FE"/>
    <w:rsid w:val="63BA762D"/>
    <w:rsid w:val="63C07FE9"/>
    <w:rsid w:val="63C81DAA"/>
    <w:rsid w:val="63CD5134"/>
    <w:rsid w:val="63E610BA"/>
    <w:rsid w:val="63E70C0F"/>
    <w:rsid w:val="63EA3DDC"/>
    <w:rsid w:val="63F35DA7"/>
    <w:rsid w:val="64084CB6"/>
    <w:rsid w:val="641258C7"/>
    <w:rsid w:val="64133574"/>
    <w:rsid w:val="641A7C6F"/>
    <w:rsid w:val="641C7415"/>
    <w:rsid w:val="644226AE"/>
    <w:rsid w:val="64616A17"/>
    <w:rsid w:val="64666D91"/>
    <w:rsid w:val="64BA3DE5"/>
    <w:rsid w:val="64BB0822"/>
    <w:rsid w:val="64BC27CB"/>
    <w:rsid w:val="64C5334F"/>
    <w:rsid w:val="64E87F59"/>
    <w:rsid w:val="64EA7658"/>
    <w:rsid w:val="64EC6F58"/>
    <w:rsid w:val="64F06E7B"/>
    <w:rsid w:val="64F84F56"/>
    <w:rsid w:val="65126964"/>
    <w:rsid w:val="652B1550"/>
    <w:rsid w:val="65390AD1"/>
    <w:rsid w:val="6540535E"/>
    <w:rsid w:val="654F8776"/>
    <w:rsid w:val="65514543"/>
    <w:rsid w:val="655517C0"/>
    <w:rsid w:val="65575B85"/>
    <w:rsid w:val="655858AB"/>
    <w:rsid w:val="655F2E83"/>
    <w:rsid w:val="658064CE"/>
    <w:rsid w:val="65A410F1"/>
    <w:rsid w:val="65AF7D9A"/>
    <w:rsid w:val="65BB3984"/>
    <w:rsid w:val="65C8567F"/>
    <w:rsid w:val="65CAC679"/>
    <w:rsid w:val="65D90373"/>
    <w:rsid w:val="65F919A9"/>
    <w:rsid w:val="660314C0"/>
    <w:rsid w:val="66044022"/>
    <w:rsid w:val="660526A2"/>
    <w:rsid w:val="66065FE9"/>
    <w:rsid w:val="66135772"/>
    <w:rsid w:val="661E4EFA"/>
    <w:rsid w:val="66382093"/>
    <w:rsid w:val="663B5196"/>
    <w:rsid w:val="666B1219"/>
    <w:rsid w:val="669E0859"/>
    <w:rsid w:val="66BF5D8A"/>
    <w:rsid w:val="66D53C1F"/>
    <w:rsid w:val="66E51F66"/>
    <w:rsid w:val="67187E21"/>
    <w:rsid w:val="672020E6"/>
    <w:rsid w:val="67205249"/>
    <w:rsid w:val="67395439"/>
    <w:rsid w:val="67404D63"/>
    <w:rsid w:val="67526961"/>
    <w:rsid w:val="6754512E"/>
    <w:rsid w:val="6763292D"/>
    <w:rsid w:val="67634613"/>
    <w:rsid w:val="676F7B09"/>
    <w:rsid w:val="67720E9A"/>
    <w:rsid w:val="677FF59C"/>
    <w:rsid w:val="678F15BD"/>
    <w:rsid w:val="67AB7741"/>
    <w:rsid w:val="67BA1D9F"/>
    <w:rsid w:val="67BEFD4A"/>
    <w:rsid w:val="67E20A9A"/>
    <w:rsid w:val="67FD13C1"/>
    <w:rsid w:val="68137486"/>
    <w:rsid w:val="685230B7"/>
    <w:rsid w:val="68615E05"/>
    <w:rsid w:val="6864263C"/>
    <w:rsid w:val="68720FA3"/>
    <w:rsid w:val="68733779"/>
    <w:rsid w:val="687D5C55"/>
    <w:rsid w:val="68924A51"/>
    <w:rsid w:val="689B4686"/>
    <w:rsid w:val="68D907EE"/>
    <w:rsid w:val="68EF2340"/>
    <w:rsid w:val="690B513B"/>
    <w:rsid w:val="69141FE4"/>
    <w:rsid w:val="6916010D"/>
    <w:rsid w:val="69372CA8"/>
    <w:rsid w:val="696F1178"/>
    <w:rsid w:val="697F7BBB"/>
    <w:rsid w:val="69813F36"/>
    <w:rsid w:val="69D24939"/>
    <w:rsid w:val="69D5136C"/>
    <w:rsid w:val="69DA7488"/>
    <w:rsid w:val="69F40D60"/>
    <w:rsid w:val="69FE2A3B"/>
    <w:rsid w:val="6A1376A6"/>
    <w:rsid w:val="6A144F10"/>
    <w:rsid w:val="6A1E1EC8"/>
    <w:rsid w:val="6A401869"/>
    <w:rsid w:val="6A4804A0"/>
    <w:rsid w:val="6A695D22"/>
    <w:rsid w:val="6A6C7BBF"/>
    <w:rsid w:val="6A7D1F82"/>
    <w:rsid w:val="6AA80E9A"/>
    <w:rsid w:val="6AB635E1"/>
    <w:rsid w:val="6AD74E6A"/>
    <w:rsid w:val="6ADA0763"/>
    <w:rsid w:val="6AEC4234"/>
    <w:rsid w:val="6AF721A4"/>
    <w:rsid w:val="6B230AFD"/>
    <w:rsid w:val="6B2B6538"/>
    <w:rsid w:val="6B3A13C1"/>
    <w:rsid w:val="6B466D0C"/>
    <w:rsid w:val="6B5531B4"/>
    <w:rsid w:val="6B670256"/>
    <w:rsid w:val="6B8251F6"/>
    <w:rsid w:val="6B8B5326"/>
    <w:rsid w:val="6B914145"/>
    <w:rsid w:val="6BAE4438"/>
    <w:rsid w:val="6BB875EC"/>
    <w:rsid w:val="6BC357B4"/>
    <w:rsid w:val="6BC84A92"/>
    <w:rsid w:val="6BD7769F"/>
    <w:rsid w:val="6BFA6A7E"/>
    <w:rsid w:val="6BFDDBE4"/>
    <w:rsid w:val="6C094C66"/>
    <w:rsid w:val="6C161B5A"/>
    <w:rsid w:val="6C3A1FF6"/>
    <w:rsid w:val="6C423F9A"/>
    <w:rsid w:val="6C6966F7"/>
    <w:rsid w:val="6C7B27F1"/>
    <w:rsid w:val="6CAB0E86"/>
    <w:rsid w:val="6CB10541"/>
    <w:rsid w:val="6CB970C6"/>
    <w:rsid w:val="6CCE5E37"/>
    <w:rsid w:val="6CD0211C"/>
    <w:rsid w:val="6CD6764E"/>
    <w:rsid w:val="6CE3F866"/>
    <w:rsid w:val="6CED18FD"/>
    <w:rsid w:val="6CEE497E"/>
    <w:rsid w:val="6D0A38F3"/>
    <w:rsid w:val="6D353CC3"/>
    <w:rsid w:val="6D375A0D"/>
    <w:rsid w:val="6D57422F"/>
    <w:rsid w:val="6D6007A4"/>
    <w:rsid w:val="6D6344DB"/>
    <w:rsid w:val="6DB4C63A"/>
    <w:rsid w:val="6DB836CB"/>
    <w:rsid w:val="6DBBFF26"/>
    <w:rsid w:val="6DBE349C"/>
    <w:rsid w:val="6DCE44F5"/>
    <w:rsid w:val="6E1E0B0A"/>
    <w:rsid w:val="6E2B451C"/>
    <w:rsid w:val="6E3F356F"/>
    <w:rsid w:val="6E564CD4"/>
    <w:rsid w:val="6E5E0407"/>
    <w:rsid w:val="6E667D23"/>
    <w:rsid w:val="6E8A2224"/>
    <w:rsid w:val="6E936844"/>
    <w:rsid w:val="6E98021A"/>
    <w:rsid w:val="6EA4425C"/>
    <w:rsid w:val="6EBD4BA9"/>
    <w:rsid w:val="6EC003D6"/>
    <w:rsid w:val="6ED15AD2"/>
    <w:rsid w:val="6ED6C3F6"/>
    <w:rsid w:val="6EFC7E36"/>
    <w:rsid w:val="6EFD0029"/>
    <w:rsid w:val="6F02499B"/>
    <w:rsid w:val="6F0F4704"/>
    <w:rsid w:val="6F1575A9"/>
    <w:rsid w:val="6F2072B1"/>
    <w:rsid w:val="6F3511BC"/>
    <w:rsid w:val="6F441872"/>
    <w:rsid w:val="6F4906C2"/>
    <w:rsid w:val="6F5D4B78"/>
    <w:rsid w:val="6F5FFE6F"/>
    <w:rsid w:val="6F7255F1"/>
    <w:rsid w:val="6F7A670C"/>
    <w:rsid w:val="6F7C17D5"/>
    <w:rsid w:val="6F7F2216"/>
    <w:rsid w:val="6F9698CB"/>
    <w:rsid w:val="6F9D33C6"/>
    <w:rsid w:val="6FB7410B"/>
    <w:rsid w:val="6FBF3B4D"/>
    <w:rsid w:val="6FBFA955"/>
    <w:rsid w:val="6FC87E4E"/>
    <w:rsid w:val="6FD17013"/>
    <w:rsid w:val="6FFDC4BF"/>
    <w:rsid w:val="6FFFEC21"/>
    <w:rsid w:val="70025536"/>
    <w:rsid w:val="70032EE3"/>
    <w:rsid w:val="70076917"/>
    <w:rsid w:val="701F7E7D"/>
    <w:rsid w:val="70253EED"/>
    <w:rsid w:val="70347385"/>
    <w:rsid w:val="705A33F8"/>
    <w:rsid w:val="7067388C"/>
    <w:rsid w:val="708237C4"/>
    <w:rsid w:val="709E3065"/>
    <w:rsid w:val="709E6706"/>
    <w:rsid w:val="70B92E75"/>
    <w:rsid w:val="70CA7FDE"/>
    <w:rsid w:val="70EE1C51"/>
    <w:rsid w:val="71005524"/>
    <w:rsid w:val="710151F0"/>
    <w:rsid w:val="71412DC2"/>
    <w:rsid w:val="71572825"/>
    <w:rsid w:val="71625083"/>
    <w:rsid w:val="716C7632"/>
    <w:rsid w:val="71A24003"/>
    <w:rsid w:val="71A92858"/>
    <w:rsid w:val="71B33D3F"/>
    <w:rsid w:val="71BA7F1A"/>
    <w:rsid w:val="71E00F6B"/>
    <w:rsid w:val="71FB80BD"/>
    <w:rsid w:val="71FDCAC3"/>
    <w:rsid w:val="72163442"/>
    <w:rsid w:val="721E31BE"/>
    <w:rsid w:val="726331ED"/>
    <w:rsid w:val="72651F2C"/>
    <w:rsid w:val="728F2D12"/>
    <w:rsid w:val="729B0723"/>
    <w:rsid w:val="72A958E9"/>
    <w:rsid w:val="72AE2CD6"/>
    <w:rsid w:val="72B22D14"/>
    <w:rsid w:val="72B80959"/>
    <w:rsid w:val="72D156F4"/>
    <w:rsid w:val="72DA329A"/>
    <w:rsid w:val="72F40375"/>
    <w:rsid w:val="72F58B8E"/>
    <w:rsid w:val="72FC77DA"/>
    <w:rsid w:val="72FC7832"/>
    <w:rsid w:val="731745DC"/>
    <w:rsid w:val="73492E19"/>
    <w:rsid w:val="735752B0"/>
    <w:rsid w:val="73652735"/>
    <w:rsid w:val="736A3797"/>
    <w:rsid w:val="737A38A3"/>
    <w:rsid w:val="739E56A2"/>
    <w:rsid w:val="73A46CB7"/>
    <w:rsid w:val="73A865B9"/>
    <w:rsid w:val="73AB006E"/>
    <w:rsid w:val="73CB1402"/>
    <w:rsid w:val="73EB4BD6"/>
    <w:rsid w:val="73F33099"/>
    <w:rsid w:val="73FF4338"/>
    <w:rsid w:val="73FFEA1E"/>
    <w:rsid w:val="74117EC0"/>
    <w:rsid w:val="74387445"/>
    <w:rsid w:val="744B5313"/>
    <w:rsid w:val="745803E1"/>
    <w:rsid w:val="747A42AE"/>
    <w:rsid w:val="748D5A0E"/>
    <w:rsid w:val="7493598F"/>
    <w:rsid w:val="749427DB"/>
    <w:rsid w:val="74AC0798"/>
    <w:rsid w:val="74B97371"/>
    <w:rsid w:val="74C1297C"/>
    <w:rsid w:val="74D30091"/>
    <w:rsid w:val="74FE235A"/>
    <w:rsid w:val="750B09D3"/>
    <w:rsid w:val="750D1DEC"/>
    <w:rsid w:val="75227045"/>
    <w:rsid w:val="75390DFE"/>
    <w:rsid w:val="75471B7C"/>
    <w:rsid w:val="75722A7A"/>
    <w:rsid w:val="7575D7CE"/>
    <w:rsid w:val="75964A65"/>
    <w:rsid w:val="759C32C6"/>
    <w:rsid w:val="75A31798"/>
    <w:rsid w:val="75B26CC3"/>
    <w:rsid w:val="75BB691A"/>
    <w:rsid w:val="75C13C32"/>
    <w:rsid w:val="75D443FD"/>
    <w:rsid w:val="75E513FB"/>
    <w:rsid w:val="75F15028"/>
    <w:rsid w:val="75F7E482"/>
    <w:rsid w:val="75F8755D"/>
    <w:rsid w:val="75FA9141"/>
    <w:rsid w:val="75FF8F97"/>
    <w:rsid w:val="76243B06"/>
    <w:rsid w:val="76503CF5"/>
    <w:rsid w:val="765FD4DE"/>
    <w:rsid w:val="766B5AB1"/>
    <w:rsid w:val="769FEB2F"/>
    <w:rsid w:val="76C34239"/>
    <w:rsid w:val="76F211D9"/>
    <w:rsid w:val="77022E35"/>
    <w:rsid w:val="77084518"/>
    <w:rsid w:val="770C6178"/>
    <w:rsid w:val="77173DDC"/>
    <w:rsid w:val="77253F5F"/>
    <w:rsid w:val="775A5467"/>
    <w:rsid w:val="777B2FE5"/>
    <w:rsid w:val="777B3985"/>
    <w:rsid w:val="778C76E1"/>
    <w:rsid w:val="779768C7"/>
    <w:rsid w:val="77C178C2"/>
    <w:rsid w:val="77CA2A8E"/>
    <w:rsid w:val="77D3AB9F"/>
    <w:rsid w:val="77EB0D38"/>
    <w:rsid w:val="77EE6C1D"/>
    <w:rsid w:val="77F4739C"/>
    <w:rsid w:val="77FFDE8E"/>
    <w:rsid w:val="77FFF10C"/>
    <w:rsid w:val="78003D35"/>
    <w:rsid w:val="780E0F2E"/>
    <w:rsid w:val="7811155F"/>
    <w:rsid w:val="781B7A6B"/>
    <w:rsid w:val="781D32B3"/>
    <w:rsid w:val="78256E2E"/>
    <w:rsid w:val="78320F77"/>
    <w:rsid w:val="78422E63"/>
    <w:rsid w:val="784552EF"/>
    <w:rsid w:val="78544A85"/>
    <w:rsid w:val="785543EE"/>
    <w:rsid w:val="78702E2C"/>
    <w:rsid w:val="788163FD"/>
    <w:rsid w:val="78860CE5"/>
    <w:rsid w:val="788B2317"/>
    <w:rsid w:val="78905494"/>
    <w:rsid w:val="78A06832"/>
    <w:rsid w:val="78AA26BD"/>
    <w:rsid w:val="78B24826"/>
    <w:rsid w:val="78B73FD4"/>
    <w:rsid w:val="78B84FA4"/>
    <w:rsid w:val="78BB032D"/>
    <w:rsid w:val="78D21E41"/>
    <w:rsid w:val="78DC52C5"/>
    <w:rsid w:val="78FA493B"/>
    <w:rsid w:val="78FFC9D3"/>
    <w:rsid w:val="79507B28"/>
    <w:rsid w:val="79591D8C"/>
    <w:rsid w:val="795B7EB8"/>
    <w:rsid w:val="796051BC"/>
    <w:rsid w:val="797A572D"/>
    <w:rsid w:val="797B24C6"/>
    <w:rsid w:val="797BC32A"/>
    <w:rsid w:val="7988110A"/>
    <w:rsid w:val="798C5D51"/>
    <w:rsid w:val="7993253A"/>
    <w:rsid w:val="79A96C2A"/>
    <w:rsid w:val="79B167FB"/>
    <w:rsid w:val="79B63CB3"/>
    <w:rsid w:val="79CC260F"/>
    <w:rsid w:val="79D50886"/>
    <w:rsid w:val="79EC4999"/>
    <w:rsid w:val="79F06F01"/>
    <w:rsid w:val="79F14ADB"/>
    <w:rsid w:val="79F422A7"/>
    <w:rsid w:val="79FC0333"/>
    <w:rsid w:val="7A1B1FA6"/>
    <w:rsid w:val="7A1D56B5"/>
    <w:rsid w:val="7A216F9F"/>
    <w:rsid w:val="7A385DC9"/>
    <w:rsid w:val="7A4066E0"/>
    <w:rsid w:val="7A44327C"/>
    <w:rsid w:val="7A4D54D5"/>
    <w:rsid w:val="7A782DA9"/>
    <w:rsid w:val="7A895A76"/>
    <w:rsid w:val="7A8E0AAD"/>
    <w:rsid w:val="7A967DE8"/>
    <w:rsid w:val="7AB6039A"/>
    <w:rsid w:val="7AB6355C"/>
    <w:rsid w:val="7ABD2685"/>
    <w:rsid w:val="7AC6722F"/>
    <w:rsid w:val="7ACD7964"/>
    <w:rsid w:val="7AD46E97"/>
    <w:rsid w:val="7AD72178"/>
    <w:rsid w:val="7AE36E84"/>
    <w:rsid w:val="7AE6576B"/>
    <w:rsid w:val="7AFF3B03"/>
    <w:rsid w:val="7B055858"/>
    <w:rsid w:val="7B131ECE"/>
    <w:rsid w:val="7B136D02"/>
    <w:rsid w:val="7B1D6B82"/>
    <w:rsid w:val="7B1E4185"/>
    <w:rsid w:val="7B1F40FF"/>
    <w:rsid w:val="7B242DA9"/>
    <w:rsid w:val="7B263AA6"/>
    <w:rsid w:val="7B3B4CD8"/>
    <w:rsid w:val="7B504186"/>
    <w:rsid w:val="7B524E56"/>
    <w:rsid w:val="7B675570"/>
    <w:rsid w:val="7B6A75F1"/>
    <w:rsid w:val="7B6C33A0"/>
    <w:rsid w:val="7B707176"/>
    <w:rsid w:val="7B7F27E0"/>
    <w:rsid w:val="7B850012"/>
    <w:rsid w:val="7BAA60FA"/>
    <w:rsid w:val="7BC94046"/>
    <w:rsid w:val="7BCE105D"/>
    <w:rsid w:val="7BDBFB91"/>
    <w:rsid w:val="7BDFF9A3"/>
    <w:rsid w:val="7BE2189B"/>
    <w:rsid w:val="7BF30E45"/>
    <w:rsid w:val="7BF549DB"/>
    <w:rsid w:val="7BFB8181"/>
    <w:rsid w:val="7C0F2AA9"/>
    <w:rsid w:val="7C1A59F4"/>
    <w:rsid w:val="7C1BCC20"/>
    <w:rsid w:val="7C2F7C80"/>
    <w:rsid w:val="7C5B5D85"/>
    <w:rsid w:val="7C7A3BA2"/>
    <w:rsid w:val="7C8C173C"/>
    <w:rsid w:val="7CA07B7B"/>
    <w:rsid w:val="7CAD0C63"/>
    <w:rsid w:val="7CBA2FE5"/>
    <w:rsid w:val="7CBE0CC5"/>
    <w:rsid w:val="7CBE744F"/>
    <w:rsid w:val="7CC23009"/>
    <w:rsid w:val="7CCE312F"/>
    <w:rsid w:val="7CF5413B"/>
    <w:rsid w:val="7D0104A7"/>
    <w:rsid w:val="7D0C180F"/>
    <w:rsid w:val="7D10103C"/>
    <w:rsid w:val="7D170578"/>
    <w:rsid w:val="7D217BA9"/>
    <w:rsid w:val="7D2E2E38"/>
    <w:rsid w:val="7D2FE294"/>
    <w:rsid w:val="7D3157D8"/>
    <w:rsid w:val="7D32003E"/>
    <w:rsid w:val="7D3E503C"/>
    <w:rsid w:val="7D4518C6"/>
    <w:rsid w:val="7D476941"/>
    <w:rsid w:val="7D4A3601"/>
    <w:rsid w:val="7D4F5609"/>
    <w:rsid w:val="7D574C7E"/>
    <w:rsid w:val="7D5C40EC"/>
    <w:rsid w:val="7D5D6A51"/>
    <w:rsid w:val="7D5E324F"/>
    <w:rsid w:val="7D6866FB"/>
    <w:rsid w:val="7D710CE0"/>
    <w:rsid w:val="7D7E1499"/>
    <w:rsid w:val="7D7F025C"/>
    <w:rsid w:val="7D9864C8"/>
    <w:rsid w:val="7D9D1D37"/>
    <w:rsid w:val="7D9F0CC7"/>
    <w:rsid w:val="7DA14A32"/>
    <w:rsid w:val="7DC90E6C"/>
    <w:rsid w:val="7DD058D3"/>
    <w:rsid w:val="7DD6E508"/>
    <w:rsid w:val="7DE024F0"/>
    <w:rsid w:val="7DE7EB94"/>
    <w:rsid w:val="7DE87814"/>
    <w:rsid w:val="7DF3246C"/>
    <w:rsid w:val="7DFD3207"/>
    <w:rsid w:val="7DFE7DDA"/>
    <w:rsid w:val="7DFE8029"/>
    <w:rsid w:val="7DFE938D"/>
    <w:rsid w:val="7DFFF462"/>
    <w:rsid w:val="7E0064D8"/>
    <w:rsid w:val="7E122BA3"/>
    <w:rsid w:val="7E2B54A4"/>
    <w:rsid w:val="7E3B754F"/>
    <w:rsid w:val="7E4268C5"/>
    <w:rsid w:val="7E4B3742"/>
    <w:rsid w:val="7E5E4DFF"/>
    <w:rsid w:val="7E673CA4"/>
    <w:rsid w:val="7E973ECA"/>
    <w:rsid w:val="7EA03967"/>
    <w:rsid w:val="7EAE1579"/>
    <w:rsid w:val="7EB46436"/>
    <w:rsid w:val="7EBFFF45"/>
    <w:rsid w:val="7EC55410"/>
    <w:rsid w:val="7ECB7A2C"/>
    <w:rsid w:val="7ED1324F"/>
    <w:rsid w:val="7EDD92AC"/>
    <w:rsid w:val="7EE071A9"/>
    <w:rsid w:val="7EE45B9E"/>
    <w:rsid w:val="7EE7A0AE"/>
    <w:rsid w:val="7EEFBD0C"/>
    <w:rsid w:val="7EF25284"/>
    <w:rsid w:val="7EF3DD28"/>
    <w:rsid w:val="7EFADB10"/>
    <w:rsid w:val="7EFB5D1F"/>
    <w:rsid w:val="7EFFBA84"/>
    <w:rsid w:val="7F1574FA"/>
    <w:rsid w:val="7F1C3A44"/>
    <w:rsid w:val="7F45659C"/>
    <w:rsid w:val="7F4D8680"/>
    <w:rsid w:val="7F4F6FEF"/>
    <w:rsid w:val="7F4F76FB"/>
    <w:rsid w:val="7F5F73BC"/>
    <w:rsid w:val="7F7AB751"/>
    <w:rsid w:val="7F7F76F5"/>
    <w:rsid w:val="7F8A53EF"/>
    <w:rsid w:val="7F8D5A21"/>
    <w:rsid w:val="7F929BB4"/>
    <w:rsid w:val="7FA8686D"/>
    <w:rsid w:val="7FAE0C19"/>
    <w:rsid w:val="7FAFEB89"/>
    <w:rsid w:val="7FB35C7A"/>
    <w:rsid w:val="7FBAB46B"/>
    <w:rsid w:val="7FBDBC67"/>
    <w:rsid w:val="7FBFD9AA"/>
    <w:rsid w:val="7FC54B62"/>
    <w:rsid w:val="7FCFBB79"/>
    <w:rsid w:val="7FD92C91"/>
    <w:rsid w:val="7FDB96BC"/>
    <w:rsid w:val="7FDC56DA"/>
    <w:rsid w:val="7FDF3883"/>
    <w:rsid w:val="7FDF4257"/>
    <w:rsid w:val="7FDF6E18"/>
    <w:rsid w:val="7FDFEA3B"/>
    <w:rsid w:val="7FE03F8E"/>
    <w:rsid w:val="7FE3E07D"/>
    <w:rsid w:val="7FED3C47"/>
    <w:rsid w:val="7FFC7C20"/>
    <w:rsid w:val="7FFE3D6B"/>
    <w:rsid w:val="7FFE5695"/>
    <w:rsid w:val="7FFEF252"/>
    <w:rsid w:val="7FFF4E5F"/>
    <w:rsid w:val="7FFF5AB6"/>
    <w:rsid w:val="7FFF9F86"/>
    <w:rsid w:val="7FFFA73F"/>
    <w:rsid w:val="7FFFD423"/>
    <w:rsid w:val="85BC0DA0"/>
    <w:rsid w:val="8DFFA647"/>
    <w:rsid w:val="8E2B2645"/>
    <w:rsid w:val="8FF479CD"/>
    <w:rsid w:val="8FFDECF0"/>
    <w:rsid w:val="91CB90AE"/>
    <w:rsid w:val="95632E7B"/>
    <w:rsid w:val="95FF7D04"/>
    <w:rsid w:val="9BCDB359"/>
    <w:rsid w:val="9BE78F95"/>
    <w:rsid w:val="9BFF1274"/>
    <w:rsid w:val="9E72B89E"/>
    <w:rsid w:val="9ECFEC2D"/>
    <w:rsid w:val="9FCDB743"/>
    <w:rsid w:val="A3EF8D0E"/>
    <w:rsid w:val="ADFBB781"/>
    <w:rsid w:val="AE679D4B"/>
    <w:rsid w:val="AE7B3391"/>
    <w:rsid w:val="AEDF31AE"/>
    <w:rsid w:val="AFBF8477"/>
    <w:rsid w:val="AFFBEC4C"/>
    <w:rsid w:val="AFFCD858"/>
    <w:rsid w:val="B3BE94BB"/>
    <w:rsid w:val="B5C67DCB"/>
    <w:rsid w:val="B75FA50B"/>
    <w:rsid w:val="B7DF6379"/>
    <w:rsid w:val="B7EC89C0"/>
    <w:rsid w:val="B7FFC03F"/>
    <w:rsid w:val="B93FAE42"/>
    <w:rsid w:val="BAFD6A99"/>
    <w:rsid w:val="BB7361C8"/>
    <w:rsid w:val="BBEBE494"/>
    <w:rsid w:val="BBFF1402"/>
    <w:rsid w:val="BBFF2C0B"/>
    <w:rsid w:val="BBFF7AA4"/>
    <w:rsid w:val="BCDFB8C9"/>
    <w:rsid w:val="BCFE121B"/>
    <w:rsid w:val="BDDDE834"/>
    <w:rsid w:val="BDF3D583"/>
    <w:rsid w:val="BDF84E3D"/>
    <w:rsid w:val="BDFD1242"/>
    <w:rsid w:val="BDFE06DD"/>
    <w:rsid w:val="BE17022C"/>
    <w:rsid w:val="BE279EE8"/>
    <w:rsid w:val="BE9F80FE"/>
    <w:rsid w:val="BECD02A1"/>
    <w:rsid w:val="BFBE4C0B"/>
    <w:rsid w:val="BFBFDDCC"/>
    <w:rsid w:val="BFCB5566"/>
    <w:rsid w:val="BFCD57D6"/>
    <w:rsid w:val="BFEEA814"/>
    <w:rsid w:val="BFEFCA9B"/>
    <w:rsid w:val="BFF57F17"/>
    <w:rsid w:val="BFFB6637"/>
    <w:rsid w:val="BFFB7E7E"/>
    <w:rsid w:val="BFFBF1D0"/>
    <w:rsid w:val="C7365F40"/>
    <w:rsid w:val="CFB94B48"/>
    <w:rsid w:val="CFBFB090"/>
    <w:rsid w:val="CFEF07D3"/>
    <w:rsid w:val="D25D5F87"/>
    <w:rsid w:val="D3FD1D3A"/>
    <w:rsid w:val="D5EF327D"/>
    <w:rsid w:val="D6A77525"/>
    <w:rsid w:val="D777FBDE"/>
    <w:rsid w:val="D7DD4ACC"/>
    <w:rsid w:val="D87878D7"/>
    <w:rsid w:val="D9DD45AA"/>
    <w:rsid w:val="D9FFFF23"/>
    <w:rsid w:val="DADF5F1E"/>
    <w:rsid w:val="DAFBD972"/>
    <w:rsid w:val="DB9D8F0C"/>
    <w:rsid w:val="DBF71017"/>
    <w:rsid w:val="DCFC1D9A"/>
    <w:rsid w:val="DDDF75D8"/>
    <w:rsid w:val="DDFDB30E"/>
    <w:rsid w:val="DEA53B7E"/>
    <w:rsid w:val="DED665BB"/>
    <w:rsid w:val="DEEA00ED"/>
    <w:rsid w:val="DEFF4AF3"/>
    <w:rsid w:val="DEFFEFA3"/>
    <w:rsid w:val="DF5EDCA8"/>
    <w:rsid w:val="DF7ED7F6"/>
    <w:rsid w:val="DFAF46C6"/>
    <w:rsid w:val="DFB9C817"/>
    <w:rsid w:val="DFEFA56A"/>
    <w:rsid w:val="DFF4C620"/>
    <w:rsid w:val="DFFAD6D6"/>
    <w:rsid w:val="DFFDF38D"/>
    <w:rsid w:val="DFFEE4BA"/>
    <w:rsid w:val="DFFF10EE"/>
    <w:rsid w:val="DFFFFEB0"/>
    <w:rsid w:val="E3FF9A5E"/>
    <w:rsid w:val="E7BF1A5F"/>
    <w:rsid w:val="E7EFF97D"/>
    <w:rsid w:val="E83BFBF6"/>
    <w:rsid w:val="E89FAC50"/>
    <w:rsid w:val="EAEB45E0"/>
    <w:rsid w:val="EB2FB825"/>
    <w:rsid w:val="EBD90812"/>
    <w:rsid w:val="EC7B4CC2"/>
    <w:rsid w:val="ED7E60B8"/>
    <w:rsid w:val="EDBF33B9"/>
    <w:rsid w:val="EDDB54A3"/>
    <w:rsid w:val="EDDF6C04"/>
    <w:rsid w:val="EDF3800F"/>
    <w:rsid w:val="EDF53451"/>
    <w:rsid w:val="EE7E8909"/>
    <w:rsid w:val="EEDCF051"/>
    <w:rsid w:val="EEF06496"/>
    <w:rsid w:val="EEF5E9D4"/>
    <w:rsid w:val="EEFFF47B"/>
    <w:rsid w:val="EF7F4E70"/>
    <w:rsid w:val="EFBF4D73"/>
    <w:rsid w:val="EFE93052"/>
    <w:rsid w:val="EFEF0AB1"/>
    <w:rsid w:val="EFF2AF87"/>
    <w:rsid w:val="F00A47A8"/>
    <w:rsid w:val="F2EF93F4"/>
    <w:rsid w:val="F2FB9CEA"/>
    <w:rsid w:val="F36D9368"/>
    <w:rsid w:val="F3DD1AF4"/>
    <w:rsid w:val="F3F7FE08"/>
    <w:rsid w:val="F3FD3B4A"/>
    <w:rsid w:val="F3FE75FE"/>
    <w:rsid w:val="F5AB5D07"/>
    <w:rsid w:val="F5FF0734"/>
    <w:rsid w:val="F66D141D"/>
    <w:rsid w:val="F6B2DBEC"/>
    <w:rsid w:val="F6BBB74B"/>
    <w:rsid w:val="F6FA402E"/>
    <w:rsid w:val="F6FE9378"/>
    <w:rsid w:val="F71FF173"/>
    <w:rsid w:val="F76B8BF6"/>
    <w:rsid w:val="F77DA950"/>
    <w:rsid w:val="F77F8334"/>
    <w:rsid w:val="F78BA42A"/>
    <w:rsid w:val="F7B7173C"/>
    <w:rsid w:val="F7BC0E02"/>
    <w:rsid w:val="F7CF1B1F"/>
    <w:rsid w:val="F7D47388"/>
    <w:rsid w:val="F7DFB9EB"/>
    <w:rsid w:val="F7E99506"/>
    <w:rsid w:val="F7EB1669"/>
    <w:rsid w:val="F7EC9668"/>
    <w:rsid w:val="F7EE5B34"/>
    <w:rsid w:val="F7FAE71C"/>
    <w:rsid w:val="F8A7827C"/>
    <w:rsid w:val="F97FACDD"/>
    <w:rsid w:val="F9FF7931"/>
    <w:rsid w:val="FAA1A9C1"/>
    <w:rsid w:val="FAB69B83"/>
    <w:rsid w:val="FAFAAC72"/>
    <w:rsid w:val="FB59F36E"/>
    <w:rsid w:val="FB6F4645"/>
    <w:rsid w:val="FB7C33EC"/>
    <w:rsid w:val="FB7F835F"/>
    <w:rsid w:val="FB7F9860"/>
    <w:rsid w:val="FB9F898E"/>
    <w:rsid w:val="FBBF306E"/>
    <w:rsid w:val="FBDB907C"/>
    <w:rsid w:val="FBDF813F"/>
    <w:rsid w:val="FBEC160A"/>
    <w:rsid w:val="FBF55820"/>
    <w:rsid w:val="FBF7B176"/>
    <w:rsid w:val="FC63F517"/>
    <w:rsid w:val="FC6BB287"/>
    <w:rsid w:val="FCF5766F"/>
    <w:rsid w:val="FCF78D67"/>
    <w:rsid w:val="FCFF81FF"/>
    <w:rsid w:val="FD2DB0FA"/>
    <w:rsid w:val="FD4F483A"/>
    <w:rsid w:val="FD6311CE"/>
    <w:rsid w:val="FDA755B4"/>
    <w:rsid w:val="FDBDF32F"/>
    <w:rsid w:val="FDD73E19"/>
    <w:rsid w:val="FDED26D6"/>
    <w:rsid w:val="FDEF3A9B"/>
    <w:rsid w:val="FDFEA033"/>
    <w:rsid w:val="FE773C8B"/>
    <w:rsid w:val="FE966007"/>
    <w:rsid w:val="FE9B05D8"/>
    <w:rsid w:val="FEAFDCA9"/>
    <w:rsid w:val="FEB71EDF"/>
    <w:rsid w:val="FEBCBB4C"/>
    <w:rsid w:val="FEBEF85C"/>
    <w:rsid w:val="FED65441"/>
    <w:rsid w:val="FEE3B283"/>
    <w:rsid w:val="FEE7F450"/>
    <w:rsid w:val="FEE9BF0D"/>
    <w:rsid w:val="FEF7F481"/>
    <w:rsid w:val="FEF9725F"/>
    <w:rsid w:val="FEFBCA45"/>
    <w:rsid w:val="FEFEEB48"/>
    <w:rsid w:val="FF3BA9C9"/>
    <w:rsid w:val="FF45B981"/>
    <w:rsid w:val="FF566DD1"/>
    <w:rsid w:val="FF5B53F4"/>
    <w:rsid w:val="FF65CA36"/>
    <w:rsid w:val="FF738663"/>
    <w:rsid w:val="FF73E237"/>
    <w:rsid w:val="FF7CBD83"/>
    <w:rsid w:val="FF8F63AB"/>
    <w:rsid w:val="FFAFC7E2"/>
    <w:rsid w:val="FFB5D01E"/>
    <w:rsid w:val="FFBB0F46"/>
    <w:rsid w:val="FFBF12C6"/>
    <w:rsid w:val="FFBFB935"/>
    <w:rsid w:val="FFCF9BC4"/>
    <w:rsid w:val="FFD9AA04"/>
    <w:rsid w:val="FFDBE432"/>
    <w:rsid w:val="FFEB0227"/>
    <w:rsid w:val="FFEFB870"/>
    <w:rsid w:val="FFEFD273"/>
    <w:rsid w:val="FFFA1483"/>
    <w:rsid w:val="FFFA1A7B"/>
    <w:rsid w:val="FFFBEB66"/>
    <w:rsid w:val="FFFD0E1E"/>
    <w:rsid w:val="FFFF1736"/>
    <w:rsid w:val="FFFF35C2"/>
    <w:rsid w:val="FFFF384E"/>
    <w:rsid w:val="FFFF8A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3"/>
    <w:qFormat/>
    <w:uiPriority w:val="9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4"/>
    <w:qFormat/>
    <w:uiPriority w:val="9"/>
    <w:pPr>
      <w:keepNext/>
      <w:widowControl/>
      <w:numPr>
        <w:ilvl w:val="1"/>
        <w:numId w:val="2"/>
      </w:numPr>
      <w:tabs>
        <w:tab w:val="left" w:pos="432"/>
      </w:tabs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5"/>
    <w:qFormat/>
    <w:uiPriority w:val="9"/>
    <w:pPr>
      <w:keepNext/>
      <w:widowControl/>
      <w:numPr>
        <w:ilvl w:val="2"/>
        <w:numId w:val="2"/>
      </w:numPr>
      <w:tabs>
        <w:tab w:val="left" w:pos="780"/>
      </w:tabs>
      <w:spacing w:before="120" w:after="120" w:line="0" w:lineRule="atLeast"/>
      <w:jc w:val="left"/>
      <w:outlineLvl w:val="2"/>
    </w:pPr>
    <w:rPr>
      <w:rFonts w:cs="Times New Roman" w:asciiTheme="minorEastAsia" w:hAnsiTheme="minorEastAsia"/>
      <w:b/>
      <w:bCs/>
      <w:kern w:val="0"/>
      <w:szCs w:val="21"/>
    </w:rPr>
  </w:style>
  <w:style w:type="paragraph" w:styleId="6">
    <w:name w:val="heading 4"/>
    <w:basedOn w:val="1"/>
    <w:next w:val="1"/>
    <w:link w:val="66"/>
    <w:qFormat/>
    <w:uiPriority w:val="9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7"/>
    <w:qFormat/>
    <w:uiPriority w:val="9"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8"/>
    <w:qFormat/>
    <w:uiPriority w:val="0"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9"/>
    <w:qFormat/>
    <w:uiPriority w:val="0"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70"/>
    <w:qFormat/>
    <w:uiPriority w:val="0"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71"/>
    <w:qFormat/>
    <w:uiPriority w:val="0"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4">
    <w:name w:val="Default Paragraph Font"/>
    <w:unhideWhenUsed/>
    <w:qFormat/>
    <w:uiPriority w:val="1"/>
  </w:style>
  <w:style w:type="table" w:default="1" w:styleId="5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3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4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5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6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8"/>
    <w:qFormat/>
    <w:uiPriority w:val="99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7"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3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7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4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6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9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0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1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3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4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8"/>
    <w:qFormat/>
    <w:uiPriority w:val="99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6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3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7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82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HTML Preformatted"/>
    <w:basedOn w:val="1"/>
    <w:link w:val="16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9">
    <w:name w:val="Title"/>
    <w:basedOn w:val="1"/>
    <w:next w:val="1"/>
    <w:link w:val="166"/>
    <w:qFormat/>
    <w:uiPriority w:val="10"/>
    <w:pPr>
      <w:widowControl/>
      <w:spacing w:after="300" w:line="0" w:lineRule="atLeast"/>
      <w:contextualSpacing/>
      <w:jc w:val="left"/>
    </w:pPr>
    <w:rPr>
      <w:rFonts w:ascii="Cambria" w:hAnsi="Cambria" w:eastAsia="宋体" w:cs="Times New Roman"/>
      <w:color w:val="16365C"/>
      <w:spacing w:val="5"/>
      <w:kern w:val="28"/>
      <w:sz w:val="52"/>
      <w:szCs w:val="52"/>
    </w:rPr>
  </w:style>
  <w:style w:type="paragraph" w:styleId="50">
    <w:name w:val="annotation subject"/>
    <w:basedOn w:val="20"/>
    <w:next w:val="20"/>
    <w:link w:val="130"/>
    <w:qFormat/>
    <w:uiPriority w:val="99"/>
    <w:rPr>
      <w:b/>
      <w:bCs/>
    </w:rPr>
  </w:style>
  <w:style w:type="paragraph" w:styleId="51">
    <w:name w:val="Body Text First Indent 2"/>
    <w:basedOn w:val="24"/>
    <w:link w:val="13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3">
    <w:name w:val="Table Grid"/>
    <w:basedOn w:val="5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basedOn w:val="54"/>
    <w:qFormat/>
    <w:uiPriority w:val="22"/>
    <w:rPr>
      <w:b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basedOn w:val="54"/>
    <w:qFormat/>
    <w:uiPriority w:val="0"/>
    <w:rPr>
      <w:color w:val="800080"/>
      <w:u w:val="single"/>
    </w:rPr>
  </w:style>
  <w:style w:type="character" w:styleId="58">
    <w:name w:val="Hyperlink"/>
    <w:basedOn w:val="54"/>
    <w:qFormat/>
    <w:uiPriority w:val="99"/>
    <w:rPr>
      <w:color w:val="0000FF"/>
      <w:u w:val="single"/>
    </w:rPr>
  </w:style>
  <w:style w:type="character" w:styleId="59">
    <w:name w:val="HTML Code"/>
    <w:basedOn w:val="54"/>
    <w:unhideWhenUsed/>
    <w:qFormat/>
    <w:uiPriority w:val="99"/>
    <w:rPr>
      <w:rFonts w:ascii="Courier New" w:hAnsi="Courier New"/>
      <w:sz w:val="20"/>
    </w:rPr>
  </w:style>
  <w:style w:type="character" w:styleId="60">
    <w:name w:val="annotation reference"/>
    <w:basedOn w:val="54"/>
    <w:qFormat/>
    <w:uiPriority w:val="0"/>
    <w:rPr>
      <w:sz w:val="21"/>
      <w:szCs w:val="21"/>
    </w:rPr>
  </w:style>
  <w:style w:type="character" w:customStyle="1" w:styleId="61">
    <w:name w:val="页眉 字符"/>
    <w:basedOn w:val="54"/>
    <w:link w:val="36"/>
    <w:qFormat/>
    <w:uiPriority w:val="99"/>
    <w:rPr>
      <w:sz w:val="18"/>
      <w:szCs w:val="18"/>
    </w:rPr>
  </w:style>
  <w:style w:type="character" w:customStyle="1" w:styleId="62">
    <w:name w:val="页脚 字符"/>
    <w:basedOn w:val="54"/>
    <w:link w:val="35"/>
    <w:qFormat/>
    <w:uiPriority w:val="99"/>
    <w:rPr>
      <w:sz w:val="18"/>
      <w:szCs w:val="18"/>
    </w:rPr>
  </w:style>
  <w:style w:type="character" w:customStyle="1" w:styleId="63">
    <w:name w:val="标题 1 字符"/>
    <w:basedOn w:val="54"/>
    <w:link w:val="2"/>
    <w:qFormat/>
    <w:uiPriority w:val="9"/>
    <w:rPr>
      <w:rFonts w:ascii="Arial" w:hAnsi="Arial"/>
      <w:b/>
      <w:kern w:val="28"/>
      <w:sz w:val="32"/>
      <w:lang w:eastAsia="en-US"/>
    </w:rPr>
  </w:style>
  <w:style w:type="character" w:customStyle="1" w:styleId="64">
    <w:name w:val="标题 2 字符"/>
    <w:basedOn w:val="54"/>
    <w:link w:val="3"/>
    <w:qFormat/>
    <w:uiPriority w:val="9"/>
    <w:rPr>
      <w:rFonts w:asciiTheme="majorEastAsia" w:hAnsiTheme="majorEastAsia" w:eastAsiaTheme="majorEastAsia"/>
      <w:b/>
      <w:sz w:val="28"/>
    </w:rPr>
  </w:style>
  <w:style w:type="character" w:customStyle="1" w:styleId="65">
    <w:name w:val="标题 3 字符"/>
    <w:basedOn w:val="54"/>
    <w:link w:val="5"/>
    <w:qFormat/>
    <w:uiPriority w:val="9"/>
    <w:rPr>
      <w:rFonts w:asciiTheme="minorEastAsia" w:hAnsiTheme="minorEastAsia" w:eastAsiaTheme="minorEastAsia"/>
      <w:b/>
      <w:bCs/>
      <w:sz w:val="21"/>
      <w:szCs w:val="21"/>
    </w:rPr>
  </w:style>
  <w:style w:type="character" w:customStyle="1" w:styleId="66">
    <w:name w:val="标题 4 字符"/>
    <w:basedOn w:val="54"/>
    <w:link w:val="6"/>
    <w:qFormat/>
    <w:uiPriority w:val="9"/>
    <w:rPr>
      <w:b/>
      <w:sz w:val="24"/>
      <w:szCs w:val="24"/>
    </w:rPr>
  </w:style>
  <w:style w:type="character" w:customStyle="1" w:styleId="67">
    <w:name w:val="标题 5 字符"/>
    <w:basedOn w:val="54"/>
    <w:link w:val="7"/>
    <w:qFormat/>
    <w:uiPriority w:val="9"/>
    <w:rPr>
      <w:b/>
      <w:sz w:val="22"/>
      <w:lang w:eastAsia="en-US"/>
    </w:rPr>
  </w:style>
  <w:style w:type="character" w:customStyle="1" w:styleId="68">
    <w:name w:val="标题 6 字符"/>
    <w:basedOn w:val="54"/>
    <w:link w:val="8"/>
    <w:qFormat/>
    <w:uiPriority w:val="0"/>
    <w:rPr>
      <w:b/>
      <w:sz w:val="18"/>
      <w:lang w:eastAsia="en-US"/>
    </w:rPr>
  </w:style>
  <w:style w:type="character" w:customStyle="1" w:styleId="69">
    <w:name w:val="标题 7 字符"/>
    <w:basedOn w:val="54"/>
    <w:link w:val="9"/>
    <w:qFormat/>
    <w:uiPriority w:val="0"/>
    <w:rPr>
      <w:b/>
      <w:u w:val="single"/>
      <w:lang w:eastAsia="en-US"/>
    </w:rPr>
  </w:style>
  <w:style w:type="character" w:customStyle="1" w:styleId="70">
    <w:name w:val="标题 8 字符"/>
    <w:basedOn w:val="54"/>
    <w:link w:val="10"/>
    <w:qFormat/>
    <w:uiPriority w:val="0"/>
    <w:rPr>
      <w:i/>
      <w:lang w:eastAsia="en-US"/>
    </w:rPr>
  </w:style>
  <w:style w:type="character" w:customStyle="1" w:styleId="71">
    <w:name w:val="标题 9 字符"/>
    <w:basedOn w:val="54"/>
    <w:link w:val="11"/>
    <w:qFormat/>
    <w:uiPriority w:val="0"/>
    <w:rPr>
      <w:b/>
      <w:lang w:eastAsia="en-US"/>
    </w:rPr>
  </w:style>
  <w:style w:type="paragraph" w:customStyle="1" w:styleId="72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3">
    <w:name w:val="脚注文本 字符"/>
    <w:basedOn w:val="54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4">
    <w:name w:val="正文文本缩进 2 字符"/>
    <w:basedOn w:val="54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5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6">
    <w:name w:val="正文文本缩进 字符"/>
    <w:basedOn w:val="54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7">
    <w:name w:val="正文文本缩进 3 字符"/>
    <w:basedOn w:val="54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8">
    <w:name w:val="文档结构图 字符"/>
    <w:basedOn w:val="54"/>
    <w:link w:val="19"/>
    <w:semiHidden/>
    <w:qFormat/>
    <w:uiPriority w:val="99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9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80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81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2">
    <w:name w:val="正文文本 2 字符"/>
    <w:basedOn w:val="54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3">
    <w:name w:val="正文文本 3 字符"/>
    <w:basedOn w:val="54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4">
    <w:name w:val="正文文本 字符"/>
    <w:basedOn w:val="54"/>
    <w:link w:val="23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5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6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7">
    <w:name w:val="批注文字 字符"/>
    <w:basedOn w:val="54"/>
    <w:link w:val="20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8">
    <w:name w:val="Table Title"/>
    <w:basedOn w:val="1"/>
    <w:qFormat/>
    <w:uiPriority w:val="0"/>
    <w:pPr>
      <w:widowControl/>
      <w:numPr>
        <w:ilvl w:val="0"/>
        <w:numId w:val="13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9">
    <w:name w:val="Bullet"/>
    <w:basedOn w:val="1"/>
    <w:qFormat/>
    <w:uiPriority w:val="0"/>
    <w:pPr>
      <w:widowControl/>
      <w:numPr>
        <w:ilvl w:val="0"/>
        <w:numId w:val="14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0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1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2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3">
    <w:name w:val="SRS rqmt body"/>
    <w:basedOn w:val="92"/>
    <w:next w:val="94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4">
    <w:name w:val="SRS rqmt description"/>
    <w:basedOn w:val="1"/>
    <w:next w:val="95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5">
    <w:name w:val="SRS rqmt reference"/>
    <w:basedOn w:val="94"/>
    <w:next w:val="96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96">
    <w:name w:val="SRS rqmt dependency"/>
    <w:basedOn w:val="95"/>
    <w:next w:val="97"/>
    <w:qFormat/>
    <w:uiPriority w:val="0"/>
    <w:pPr>
      <w:numPr>
        <w:ilvl w:val="0"/>
        <w:numId w:val="16"/>
      </w:numPr>
    </w:pPr>
  </w:style>
  <w:style w:type="paragraph" w:customStyle="1" w:styleId="97">
    <w:name w:val="SRS rqmt testability"/>
    <w:basedOn w:val="96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98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9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0">
    <w:name w:val="Bullet 1"/>
    <w:basedOn w:val="89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101">
    <w:name w:val="SRS rqmt note"/>
    <w:basedOn w:val="90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102">
    <w:name w:val="SRS dep indent"/>
    <w:basedOn w:val="90"/>
    <w:qFormat/>
    <w:uiPriority w:val="0"/>
    <w:pPr>
      <w:ind w:left="2694"/>
    </w:pPr>
  </w:style>
  <w:style w:type="character" w:customStyle="1" w:styleId="103">
    <w:name w:val="日期 字符"/>
    <w:basedOn w:val="54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4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5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6">
    <w:name w:val="List Bullet R"/>
    <w:basedOn w:val="1"/>
    <w:qFormat/>
    <w:uiPriority w:val="0"/>
    <w:pPr>
      <w:widowControl/>
      <w:numPr>
        <w:ilvl w:val="0"/>
        <w:numId w:val="20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7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8">
    <w:name w:val="批注框文本 字符"/>
    <w:basedOn w:val="54"/>
    <w:link w:val="3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9">
    <w:name w:val="EmailStyle821"/>
    <w:basedOn w:val="54"/>
    <w:semiHidden/>
    <w:qFormat/>
    <w:uiPriority w:val="0"/>
    <w:rPr>
      <w:color w:val="000000"/>
    </w:rPr>
  </w:style>
  <w:style w:type="paragraph" w:customStyle="1" w:styleId="110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11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2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3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4">
    <w:name w:val="封面2"/>
    <w:basedOn w:val="111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6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7">
    <w:name w:val="章标题"/>
    <w:next w:val="115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8">
    <w:name w:val="一级条标题"/>
    <w:basedOn w:val="117"/>
    <w:next w:val="115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9">
    <w:name w:val="二级条标题"/>
    <w:basedOn w:val="118"/>
    <w:next w:val="115"/>
    <w:qFormat/>
    <w:uiPriority w:val="0"/>
    <w:pPr>
      <w:numPr>
        <w:ilvl w:val="0"/>
        <w:numId w:val="0"/>
      </w:numPr>
      <w:outlineLvl w:val="3"/>
    </w:pPr>
  </w:style>
  <w:style w:type="paragraph" w:customStyle="1" w:styleId="120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1">
    <w:name w:val="列项·"/>
    <w:qFormat/>
    <w:uiPriority w:val="0"/>
    <w:pPr>
      <w:numPr>
        <w:ilvl w:val="0"/>
        <w:numId w:val="22"/>
      </w:numPr>
      <w:tabs>
        <w:tab w:val="left" w:pos="840"/>
        <w:tab w:val="clear" w:pos="108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2">
    <w:name w:val="三级条标题"/>
    <w:basedOn w:val="119"/>
    <w:next w:val="115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3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4">
    <w:name w:val="四级条标题"/>
    <w:basedOn w:val="122"/>
    <w:next w:val="115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5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五级条标题"/>
    <w:basedOn w:val="124"/>
    <w:next w:val="115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7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8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9">
    <w:name w:val="示例"/>
    <w:next w:val="115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30">
    <w:name w:val="批注主题 字符"/>
    <w:basedOn w:val="87"/>
    <w:link w:val="50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131">
    <w:name w:val="Bul1"/>
    <w:basedOn w:val="1"/>
    <w:qFormat/>
    <w:uiPriority w:val="0"/>
    <w:pPr>
      <w:widowControl/>
      <w:numPr>
        <w:ilvl w:val="0"/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2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133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</w:tabs>
      <w:spacing w:before="156" w:after="156" w:line="360" w:lineRule="auto"/>
      <w:ind w:left="0" w:firstLine="0"/>
      <w:jc w:val="both"/>
    </w:pPr>
    <w:rPr>
      <w:rFonts w:hAnsi="宋体"/>
      <w:bCs w:val="0"/>
      <w:sz w:val="24"/>
      <w:szCs w:val="32"/>
    </w:rPr>
  </w:style>
  <w:style w:type="character" w:customStyle="1" w:styleId="134">
    <w:name w:val="正文文本首行缩进 2 字符"/>
    <w:basedOn w:val="76"/>
    <w:link w:val="51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5">
    <w:name w:val="样式 标题 3hello1.1.1 Heading 3h3H3Underrubrik2heading 3 + Ind...1"/>
    <w:basedOn w:val="5"/>
    <w:qFormat/>
    <w:uiPriority w:val="0"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136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7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8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9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40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41">
    <w:name w:val="列出段落1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2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3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4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5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6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7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8">
    <w:name w:val="QB表内文字"/>
    <w:basedOn w:val="115"/>
    <w:link w:val="149"/>
    <w:qFormat/>
    <w:uiPriority w:val="0"/>
    <w:pPr>
      <w:widowControl w:val="0"/>
      <w:ind w:firstLine="0" w:firstLineChars="0"/>
    </w:pPr>
  </w:style>
  <w:style w:type="character" w:customStyle="1" w:styleId="149">
    <w:name w:val="QB表内文字 Char"/>
    <w:basedOn w:val="54"/>
    <w:link w:val="148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50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51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3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4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5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6">
    <w:name w:val="QB标题2"/>
    <w:basedOn w:val="3"/>
    <w:next w:val="1"/>
    <w:link w:val="157"/>
    <w:qFormat/>
    <w:uiPriority w:val="0"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7">
    <w:name w:val="QB标题2 Char"/>
    <w:link w:val="156"/>
    <w:qFormat/>
    <w:uiPriority w:val="0"/>
    <w:rPr>
      <w:rFonts w:ascii="宋体" w:hAnsi="宋体" w:eastAsia="黑体"/>
      <w:iCs/>
      <w:kern w:val="2"/>
      <w:sz w:val="21"/>
      <w:szCs w:val="21"/>
      <w:u w:color="000000"/>
    </w:rPr>
  </w:style>
  <w:style w:type="paragraph" w:customStyle="1" w:styleId="158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9">
    <w:name w:val="正文首行缩进:0.74cm"/>
    <w:basedOn w:val="1"/>
    <w:qFormat/>
    <w:uiPriority w:val="0"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160">
    <w:name w:val="列出段落 Char"/>
    <w:link w:val="161"/>
    <w:qFormat/>
    <w:locked/>
    <w:uiPriority w:val="34"/>
    <w:rPr>
      <w:rFonts w:ascii="Calibri" w:hAnsi="Calibri" w:eastAsia="宋体" w:cs="Times New Roman"/>
      <w:szCs w:val="21"/>
    </w:rPr>
  </w:style>
  <w:style w:type="paragraph" w:customStyle="1" w:styleId="161">
    <w:name w:val="列出段落11"/>
    <w:basedOn w:val="1"/>
    <w:link w:val="160"/>
    <w:qFormat/>
    <w:uiPriority w:val="34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2">
    <w:name w:val="hljs-attribute"/>
    <w:basedOn w:val="54"/>
    <w:qFormat/>
    <w:uiPriority w:val="0"/>
  </w:style>
  <w:style w:type="paragraph" w:customStyle="1" w:styleId="163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64">
    <w:name w:val="_Style 162"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5">
    <w:name w:val="HTML 预设格式 字符"/>
    <w:link w:val="47"/>
    <w:qFormat/>
    <w:uiPriority w:val="99"/>
    <w:rPr>
      <w:rFonts w:ascii="宋体" w:hAnsi="宋体"/>
      <w:sz w:val="24"/>
      <w:szCs w:val="24"/>
    </w:rPr>
  </w:style>
  <w:style w:type="character" w:customStyle="1" w:styleId="166">
    <w:name w:val="标题 字符"/>
    <w:basedOn w:val="54"/>
    <w:link w:val="49"/>
    <w:qFormat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167">
    <w:name w:val="t1"/>
    <w:qFormat/>
    <w:uiPriority w:val="0"/>
    <w:rPr>
      <w:color w:val="990000"/>
    </w:rPr>
  </w:style>
  <w:style w:type="character" w:customStyle="1" w:styleId="168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169">
    <w:name w:val="m1"/>
    <w:qFormat/>
    <w:uiPriority w:val="0"/>
    <w:rPr>
      <w:color w:val="0000FF"/>
    </w:rPr>
  </w:style>
  <w:style w:type="character" w:customStyle="1" w:styleId="170">
    <w:name w:val="pi1"/>
    <w:qFormat/>
    <w:uiPriority w:val="0"/>
    <w:rPr>
      <w:color w:val="0000FF"/>
    </w:rPr>
  </w:style>
  <w:style w:type="character" w:customStyle="1" w:styleId="171">
    <w:name w:val="di1"/>
    <w:qFormat/>
    <w:uiPriority w:val="0"/>
    <w:rPr>
      <w:rFonts w:hint="default" w:ascii="Courier" w:hAnsi="Courier"/>
      <w:sz w:val="24"/>
      <w:szCs w:val="24"/>
    </w:rPr>
  </w:style>
  <w:style w:type="character" w:customStyle="1" w:styleId="172">
    <w:name w:val="op_dict_text2"/>
    <w:qFormat/>
    <w:uiPriority w:val="0"/>
  </w:style>
  <w:style w:type="paragraph" w:customStyle="1" w:styleId="173">
    <w:name w:val="1级列表"/>
    <w:basedOn w:val="1"/>
    <w:qFormat/>
    <w:uiPriority w:val="0"/>
    <w:pPr>
      <w:numPr>
        <w:ilvl w:val="0"/>
        <w:numId w:val="26"/>
      </w:numPr>
      <w:spacing w:line="360" w:lineRule="auto"/>
      <w:ind w:left="420" w:firstLine="0"/>
      <w:jc w:val="left"/>
    </w:pPr>
    <w:rPr>
      <w:rFonts w:ascii="Arial" w:hAnsi="Arial" w:eastAsia="宋体" w:cs="Times New Roman"/>
      <w:szCs w:val="20"/>
    </w:rPr>
  </w:style>
  <w:style w:type="character" w:customStyle="1" w:styleId="174">
    <w:name w:val="未处理的提及1"/>
    <w:basedOn w:val="54"/>
    <w:unhideWhenUsed/>
    <w:qFormat/>
    <w:uiPriority w:val="99"/>
    <w:rPr>
      <w:color w:val="605E5C"/>
      <w:shd w:val="clear" w:color="auto" w:fill="E1DFDD"/>
    </w:rPr>
  </w:style>
  <w:style w:type="paragraph" w:customStyle="1" w:styleId="17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17</Pages>
  <Words>1892</Words>
  <Characters>10788</Characters>
  <Lines>89</Lines>
  <Paragraphs>25</Paragraphs>
  <TotalTime>25</TotalTime>
  <ScaleCrop>false</ScaleCrop>
  <LinksUpToDate>false</LinksUpToDate>
  <CharactersWithSpaces>12655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2019-06-17T09:07:00Z</dcterms:created>
  <dc:creator>user</dc:creator>
  <cp:lastModifiedBy>旭</cp:lastModifiedBy>
  <dcterms:modified xsi:type="dcterms:W3CDTF">2020-07-01T07:04:12Z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