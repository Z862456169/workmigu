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0" w:name="hp_LogicalHeaderComplete"/>
    </w:p>
    <w:p>
      <w:pPr>
        <w:spacing w:line="360" w:lineRule="auto"/>
        <w:jc w:val="righ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righ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righ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105"/>
        <w:rPr>
          <w:rFonts w:ascii="Arial" w:hAnsi="Arial" w:cs="Arial"/>
          <w:b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咪咕文化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统一搜索</w:t>
      </w:r>
      <w:r>
        <w:rPr>
          <w:rFonts w:hint="eastAsia"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项目接口</w:t>
      </w:r>
      <w:r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说明书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hint="eastAsia" w:ascii="Arial" w:hAnsi="Arial" w:cs="Arial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（动漫商城APP）</w:t>
      </w:r>
      <w:r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Arial" w:hAnsi="Arial" w:cs="Arial"/>
          <w:b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Arial" w:hAnsi="Arial" w:cs="Arial"/>
          <w:b/>
          <w:color w:val="000000" w:themeColor="text1"/>
          <w:sz w:val="44"/>
          <w:szCs w:val="44"/>
          <w:highlight w:val="none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cs="Arial"/>
          <w:b/>
          <w:color w:val="000000" w:themeColor="text1"/>
          <w:sz w:val="44"/>
          <w:szCs w:val="44"/>
          <w:highlight w:val="none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Arial" w:hAnsi="Arial" w:cs="Arial"/>
          <w:b/>
          <w:color w:val="000000" w:themeColor="text1"/>
          <w:sz w:val="44"/>
          <w:szCs w:val="44"/>
          <w:highlight w:val="none"/>
          <w:lang w:eastAsia="zh-CN"/>
          <w14:textFill>
            <w14:solidFill>
              <w14:schemeClr w14:val="tx1"/>
            </w14:solidFill>
          </w14:textFill>
        </w:rPr>
        <w:t>.0</w:t>
      </w:r>
    </w:p>
    <w:p>
      <w:pPr>
        <w:jc w:val="center"/>
        <w:rPr>
          <w:rFonts w:ascii="Arial" w:hAnsi="Arial" w:cs="Arial"/>
          <w:color w:val="000000" w:themeColor="text1"/>
          <w:sz w:val="30"/>
          <w:szCs w:val="3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60525" cy="681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634" cy="6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color w:val="000000" w:themeColor="text1"/>
          <w:sz w:val="30"/>
          <w:szCs w:val="30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End w:id="0"/>
    </w:p>
    <w:p>
      <w:pPr>
        <w:spacing w:line="360" w:lineRule="auto"/>
        <w:jc w:val="lef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b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咪咕文化科技有限公司</w:t>
      </w: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Arial" w:hAnsi="Arial" w:cs="Arial"/>
          <w:b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Arial" w:hAnsi="Arial" w:cs="Arial"/>
          <w:b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修订记录</w:t>
      </w:r>
    </w:p>
    <w:tbl>
      <w:tblPr>
        <w:tblStyle w:val="60"/>
        <w:tblW w:w="80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134"/>
        <w:gridCol w:w="856"/>
        <w:gridCol w:w="4614"/>
      </w:tblGrid>
      <w:tr>
        <w:trPr>
          <w:jc w:val="center"/>
        </w:trPr>
        <w:tc>
          <w:tcPr>
            <w:tcW w:w="1413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9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r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9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856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9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修改人</w:t>
            </w:r>
          </w:p>
        </w:tc>
        <w:tc>
          <w:tcPr>
            <w:tcW w:w="461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9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修改内容</w:t>
            </w:r>
          </w:p>
        </w:tc>
      </w:tr>
      <w:tr>
        <w:trPr>
          <w:jc w:val="center"/>
        </w:trPr>
        <w:tc>
          <w:tcPr>
            <w:tcW w:w="1413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v0.1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2019-04-15</w:t>
            </w:r>
          </w:p>
        </w:tc>
        <w:tc>
          <w:tcPr>
            <w:tcW w:w="856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9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初始版本，用于明确需求</w:t>
            </w:r>
          </w:p>
        </w:tc>
      </w:tr>
      <w:tr>
        <w:trPr>
          <w:jc w:val="center"/>
        </w:trPr>
        <w:tc>
          <w:tcPr>
            <w:tcW w:w="1413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v0.2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2019-04-17</w:t>
            </w:r>
          </w:p>
        </w:tc>
        <w:tc>
          <w:tcPr>
            <w:tcW w:w="856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9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经与运维、产品经理协商，确定使用接口进行数据同步</w:t>
            </w:r>
          </w:p>
        </w:tc>
      </w:tr>
      <w:tr>
        <w:trPr>
          <w:jc w:val="center"/>
        </w:trPr>
        <w:tc>
          <w:tcPr>
            <w:tcW w:w="1413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v0.3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2019-04-18</w:t>
            </w:r>
          </w:p>
        </w:tc>
        <w:tc>
          <w:tcPr>
            <w:tcW w:w="856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9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转w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ord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版本,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mark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down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版本文档停止更新</w:t>
            </w:r>
          </w:p>
        </w:tc>
      </w:tr>
      <w:tr>
        <w:trPr>
          <w:jc w:val="center"/>
        </w:trPr>
        <w:tc>
          <w:tcPr>
            <w:tcW w:w="1413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v0.4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2019-04-23</w:t>
            </w:r>
          </w:p>
        </w:tc>
        <w:tc>
          <w:tcPr>
            <w:tcW w:w="856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9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根据双方沟通，更新接口</w:t>
            </w:r>
          </w:p>
        </w:tc>
      </w:tr>
      <w:tr>
        <w:trPr>
          <w:jc w:val="center"/>
        </w:trPr>
        <w:tc>
          <w:tcPr>
            <w:tcW w:w="1413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v0.5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2019-04-26</w:t>
            </w:r>
          </w:p>
        </w:tc>
        <w:tc>
          <w:tcPr>
            <w:tcW w:w="856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9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更新属性的数据结构</w:t>
            </w:r>
          </w:p>
        </w:tc>
      </w:tr>
      <w:tr>
        <w:trPr>
          <w:jc w:val="center"/>
        </w:trPr>
        <w:tc>
          <w:tcPr>
            <w:tcW w:w="1413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0.7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019-05-16</w:t>
            </w:r>
          </w:p>
        </w:tc>
        <w:tc>
          <w:tcPr>
            <w:tcW w:w="856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9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根据实际代码结果修正文档</w:t>
            </w:r>
          </w:p>
        </w:tc>
      </w:tr>
      <w:tr>
        <w:trPr>
          <w:jc w:val="center"/>
        </w:trPr>
        <w:tc>
          <w:tcPr>
            <w:tcW w:w="1413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019-05-22</w:t>
            </w:r>
          </w:p>
        </w:tc>
        <w:tc>
          <w:tcPr>
            <w:tcW w:w="856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9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新增品牌、形象和服务字段，开放属性查询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0.9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019-05-22</w:t>
            </w:r>
          </w:p>
        </w:tc>
        <w:tc>
          <w:tcPr>
            <w:tcW w:w="856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9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新增分页和排序</w:t>
            </w:r>
          </w:p>
        </w:tc>
      </w:tr>
      <w:tr>
        <w:trPr>
          <w:jc w:val="center"/>
        </w:trPr>
        <w:tc>
          <w:tcPr>
            <w:tcW w:w="1413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019-06-04</w:t>
            </w:r>
          </w:p>
        </w:tc>
        <w:tc>
          <w:tcPr>
            <w:tcW w:w="856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9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第一次上线内侧版本,</w:t>
            </w:r>
          </w:p>
          <w:p>
            <w:pP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新增销量字段</w:t>
            </w:r>
          </w:p>
        </w:tc>
      </w:tr>
      <w:tr>
        <w:trPr>
          <w:jc w:val="center"/>
        </w:trPr>
        <w:tc>
          <w:tcPr>
            <w:tcW w:w="1413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2019-06-13</w:t>
            </w:r>
          </w:p>
        </w:tc>
        <w:tc>
          <w:tcPr>
            <w:tcW w:w="856" w:type="dxa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周苏建</w:t>
            </w:r>
          </w:p>
        </w:tc>
        <w:tc>
          <w:tcPr>
            <w:tcW w:w="4614" w:type="dxa"/>
            <w:vAlign w:val="center"/>
          </w:tcPr>
          <w:p>
            <w:pPr>
              <w:rPr>
                <w:rFonts w:eastAsia="微软雅黑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新增</w:t>
            </w: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zh-TW"/>
                <w14:textFill>
                  <w14:solidFill>
                    <w14:schemeClr w14:val="tx1"/>
                  </w14:solidFill>
                </w14:textFill>
              </w:rPr>
              <w:t>MDN商品标识</w:t>
            </w: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zh-TW"/>
                <w14:textFill>
                  <w14:solidFill>
                    <w14:schemeClr w14:val="tx1"/>
                  </w14:solidFill>
                </w14:textFill>
              </w:rPr>
              <w:t>积分商城商品标识（</w:t>
            </w: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mdn和intMall字段）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9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-1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56" w:type="dxa"/>
            <w:vAlign w:val="center"/>
          </w:tcPr>
          <w:p>
            <w:pPr>
              <w:pStyle w:val="39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周苏建/胡笑尘</w:t>
            </w:r>
          </w:p>
        </w:tc>
        <w:tc>
          <w:tcPr>
            <w:tcW w:w="4614" w:type="dxa"/>
            <w:vAlign w:val="center"/>
          </w:tcPr>
          <w:p>
            <w:pPr>
              <w:numPr>
                <w:ilvl w:val="0"/>
                <w:numId w:val="27"/>
              </w:numP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商品同步接口新增字段：商品营销标识、商品类型（包含mdn字段，原mdn字段废弃）、供应商编号、标签（预留）</w:t>
            </w:r>
          </w:p>
          <w:p>
            <w:pPr>
              <w:numPr>
                <w:ilvl w:val="0"/>
                <w:numId w:val="27"/>
              </w:numP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新增分类同步接口（同步分类树，品牌，IP形象的信息及关联关系）</w:t>
            </w:r>
          </w:p>
        </w:tc>
      </w:tr>
      <w:tr>
        <w:trPr>
          <w:jc w:val="center"/>
        </w:trPr>
        <w:tc>
          <w:tcPr>
            <w:tcW w:w="1413" w:type="dxa"/>
            <w:vAlign w:val="center"/>
          </w:tcPr>
          <w:p>
            <w:pPr>
              <w:pStyle w:val="39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V1.4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2019-12-18</w:t>
            </w:r>
          </w:p>
        </w:tc>
        <w:tc>
          <w:tcPr>
            <w:tcW w:w="856" w:type="dxa"/>
            <w:vAlign w:val="center"/>
          </w:tcPr>
          <w:p>
            <w:pPr>
              <w:pStyle w:val="39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吴敏</w:t>
            </w:r>
          </w:p>
        </w:tc>
        <w:tc>
          <w:tcPr>
            <w:tcW w:w="461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1.商品数据同步接口新增字段：商品组ID</w:t>
            </w:r>
          </w:p>
          <w:p>
            <w:pPr>
              <w:numPr>
                <w:ilvl w:val="0"/>
                <w:numId w:val="0"/>
              </w:numP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2.商品综合搜索接口新增字段：商品组ID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9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V2.0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2020-01-06</w:t>
            </w:r>
          </w:p>
        </w:tc>
        <w:tc>
          <w:tcPr>
            <w:tcW w:w="856" w:type="dxa"/>
            <w:vAlign w:val="center"/>
          </w:tcPr>
          <w:p>
            <w:pPr>
              <w:pStyle w:val="39"/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周苏建</w:t>
            </w:r>
          </w:p>
        </w:tc>
        <w:tc>
          <w:tcPr>
            <w:tcW w:w="4614" w:type="dxa"/>
            <w:vAlign w:val="center"/>
          </w:tcPr>
          <w:p>
            <w:pPr>
              <w:numPr>
                <w:ilvl w:val="0"/>
                <w:numId w:val="28"/>
              </w:numP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商品同步接口新增normalPrice(普通价格)、membershipPrice(会员价格)字段；</w:t>
            </w:r>
          </w:p>
          <w:p>
            <w:pPr>
              <w:numPr>
                <w:ilvl w:val="0"/>
                <w:numId w:val="28"/>
              </w:numP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商品搜索接口新增innerUser（内购用户标识）、memberUser（会员用户标识）</w:t>
            </w:r>
          </w:p>
          <w:p>
            <w:pPr>
              <w:numPr>
                <w:ilvl w:val="0"/>
                <w:numId w:val="28"/>
              </w:numPr>
              <w:rPr>
                <w:rFonts w:hint="default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废弃price字段</w:t>
            </w:r>
          </w:p>
        </w:tc>
      </w:tr>
      <w:tr>
        <w:trPr>
          <w:jc w:val="center"/>
        </w:trPr>
        <w:tc>
          <w:tcPr>
            <w:tcW w:w="1413" w:type="dxa"/>
            <w:vAlign w:val="center"/>
          </w:tcPr>
          <w:p>
            <w:pPr>
              <w:pStyle w:val="39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V2.1.0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2020-03-09</w:t>
            </w:r>
          </w:p>
        </w:tc>
        <w:tc>
          <w:tcPr>
            <w:tcW w:w="856" w:type="dxa"/>
            <w:vAlign w:val="center"/>
          </w:tcPr>
          <w:p>
            <w:pPr>
              <w:pStyle w:val="39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吴敏</w:t>
            </w:r>
          </w:p>
        </w:tc>
        <w:tc>
          <w:tcPr>
            <w:tcW w:w="461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新增福利商品同步接口</w:t>
            </w:r>
          </w:p>
          <w:p>
            <w:pPr>
              <w:numPr>
                <w:ilvl w:val="0"/>
                <w:numId w:val="0"/>
              </w:numPr>
              <w:rPr>
                <w:rFonts w:hint="default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 w:eastAsiaTheme="majorEastAsia"/>
                <w:bCs w:val="0"/>
                <w:iCs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新增福利</w:t>
            </w:r>
            <w:r>
              <w:rPr>
                <w:rFonts w:hint="eastAsia" w:ascii="Arial" w:hAnsi="Arial" w:cs="Arial" w:eastAsiaTheme="majorEastAsia"/>
                <w:bCs w:val="0"/>
                <w:iCs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商品综合搜索接口</w:t>
            </w:r>
          </w:p>
        </w:tc>
      </w:tr>
      <w:tr>
        <w:trPr>
          <w:jc w:val="center"/>
        </w:trPr>
        <w:tc>
          <w:tcPr>
            <w:tcW w:w="1413" w:type="dxa"/>
            <w:vAlign w:val="center"/>
          </w:tcPr>
          <w:p>
            <w:pPr>
              <w:pStyle w:val="39"/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C00000"/>
                <w:sz w:val="18"/>
                <w:szCs w:val="18"/>
                <w:highlight w:val="yellow"/>
                <w:shd w:val="clear" w:color="auto" w:fill="auto"/>
                <w:lang w:eastAsia="zh-CN"/>
              </w:rPr>
            </w:pPr>
            <w:r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C00000"/>
                <w:sz w:val="18"/>
                <w:szCs w:val="18"/>
                <w:highlight w:val="yellow"/>
                <w:shd w:val="clear" w:color="auto" w:fill="auto"/>
                <w:lang w:eastAsia="zh-CN"/>
              </w:rPr>
              <w:t>V2.2.0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C00000"/>
                <w:sz w:val="18"/>
                <w:szCs w:val="18"/>
                <w:highlight w:val="yellow"/>
                <w:shd w:val="clear" w:color="auto" w:fill="auto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C00000"/>
                <w:sz w:val="18"/>
                <w:szCs w:val="18"/>
                <w:highlight w:val="yellow"/>
                <w:shd w:val="clear" w:color="auto" w:fill="auto"/>
                <w:lang w:val="en-US" w:eastAsia="zh-CN"/>
              </w:rPr>
              <w:t>2020-0</w:t>
            </w:r>
            <w:r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C00000"/>
                <w:sz w:val="18"/>
                <w:szCs w:val="18"/>
                <w:highlight w:val="yellow"/>
                <w:shd w:val="clear" w:color="auto" w:fill="auto"/>
                <w:lang w:eastAsia="zh-CN"/>
              </w:rPr>
              <w:t>4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C00000"/>
                <w:sz w:val="18"/>
                <w:szCs w:val="18"/>
                <w:highlight w:val="yellow"/>
                <w:shd w:val="clear" w:color="auto" w:fill="auto"/>
                <w:lang w:val="en-US" w:eastAsia="zh-CN"/>
              </w:rPr>
              <w:t>-</w:t>
            </w:r>
            <w:r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C00000"/>
                <w:sz w:val="18"/>
                <w:szCs w:val="18"/>
                <w:highlight w:val="yellow"/>
                <w:shd w:val="clear" w:color="auto" w:fill="auto"/>
                <w:lang w:eastAsia="zh-CN"/>
              </w:rPr>
              <w:t>02</w:t>
            </w:r>
          </w:p>
        </w:tc>
        <w:tc>
          <w:tcPr>
            <w:tcW w:w="856" w:type="dxa"/>
            <w:vAlign w:val="center"/>
          </w:tcPr>
          <w:p>
            <w:pPr>
              <w:pStyle w:val="39"/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C00000"/>
                <w:sz w:val="18"/>
                <w:szCs w:val="18"/>
                <w:highlight w:val="yellow"/>
                <w:shd w:val="clear" w:color="auto" w:fill="auto"/>
                <w:lang w:eastAsia="zh-CN"/>
              </w:rPr>
            </w:pPr>
            <w:r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C00000"/>
                <w:sz w:val="18"/>
                <w:szCs w:val="18"/>
                <w:highlight w:val="yellow"/>
                <w:shd w:val="clear" w:color="auto" w:fill="auto"/>
                <w:lang w:eastAsia="zh-CN"/>
              </w:rPr>
              <w:t>吴敏</w:t>
            </w:r>
          </w:p>
        </w:tc>
        <w:tc>
          <w:tcPr>
            <w:tcW w:w="461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C00000"/>
                <w:highlight w:val="yellow"/>
                <w:shd w:val="clear" w:color="auto" w:fill="auto"/>
                <w:lang w:val="en-US" w:eastAsia="zh-CN"/>
              </w:rPr>
            </w:pPr>
            <w:r>
              <w:rPr>
                <w:rFonts w:hint="default" w:ascii="Arial" w:hAnsi="Arial" w:cs="Arial" w:eastAsiaTheme="majorEastAsia"/>
                <w:bCs w:val="0"/>
                <w:iCs/>
                <w:color w:val="C00000"/>
                <w:highlight w:val="yellow"/>
                <w:shd w:val="clear" w:color="auto" w:fill="auto"/>
              </w:rPr>
              <w:t>新增店铺内商品搜索接口、店铺内智能提示接口、店铺数据同步接口</w:t>
            </w:r>
            <w:r>
              <w:rPr>
                <w:rFonts w:hint="eastAsia" w:ascii="Arial" w:hAnsi="Arial" w:cs="Arial" w:eastAsiaTheme="majorEastAsia"/>
                <w:bCs w:val="0"/>
                <w:iCs/>
                <w:color w:val="C00000"/>
                <w:highlight w:val="yellow"/>
                <w:shd w:val="clear" w:color="auto" w:fill="auto"/>
                <w:lang w:eastAsia="zh-CN"/>
              </w:rPr>
              <w:t>、</w:t>
            </w:r>
            <w:r>
              <w:rPr>
                <w:rFonts w:hint="eastAsia" w:ascii="Arial" w:hAnsi="Arial" w:cs="Arial" w:eastAsiaTheme="majorEastAsia"/>
                <w:bCs w:val="0"/>
                <w:iCs/>
                <w:color w:val="C00000"/>
                <w:highlight w:val="yellow"/>
                <w:shd w:val="clear" w:color="auto" w:fill="auto"/>
                <w:lang w:val="en-US" w:eastAsia="zh-CN"/>
              </w:rPr>
              <w:t>新增店铺与分类关联信息同步接口、新增店铺与品牌关联信息同步接口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C00000"/>
                <w:highlight w:val="yellow"/>
                <w:shd w:val="clear" w:color="auto" w:fill="auto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C00000"/>
                <w:highlight w:val="yellow"/>
                <w:shd w:val="clear" w:color="auto" w:fill="auto"/>
              </w:rPr>
            </w:pPr>
            <w:r>
              <w:rPr>
                <w:rFonts w:hint="default" w:ascii="Arial" w:hAnsi="Arial" w:cs="Arial" w:eastAsiaTheme="majorEastAsia"/>
                <w:bCs w:val="0"/>
                <w:iCs/>
                <w:color w:val="C00000"/>
                <w:highlight w:val="yellow"/>
                <w:shd w:val="clear" w:color="auto" w:fill="auto"/>
              </w:rPr>
              <w:t>商品综合搜索接口请求和响应中新增shopId字段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C00000"/>
                <w:highlight w:val="yellow"/>
                <w:shd w:val="clear" w:color="auto" w:fill="auto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C00000"/>
                <w:highlight w:val="yellow"/>
                <w:shd w:val="clear" w:color="auto" w:fill="auto"/>
              </w:rPr>
            </w:pPr>
            <w:r>
              <w:rPr>
                <w:rFonts w:hint="default" w:ascii="Arial" w:hAnsi="Arial" w:cs="Arial" w:eastAsiaTheme="majorEastAsia"/>
                <w:bCs w:val="0"/>
                <w:iCs/>
                <w:color w:val="C00000"/>
                <w:highlight w:val="yellow"/>
                <w:shd w:val="clear" w:color="auto" w:fill="auto"/>
              </w:rPr>
              <w:t>智能提示接口响应中新增shopId字段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C00000"/>
                <w:highlight w:val="yellow"/>
                <w:shd w:val="clear" w:color="auto" w:fill="auto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C00000"/>
                <w:highlight w:val="yellow"/>
                <w:shd w:val="clear" w:color="auto" w:fill="auto"/>
              </w:rPr>
            </w:pPr>
            <w:r>
              <w:rPr>
                <w:rFonts w:hint="default" w:ascii="Arial" w:hAnsi="Arial" w:cs="Arial" w:eastAsiaTheme="majorEastAsia"/>
                <w:bCs w:val="0"/>
                <w:iCs/>
                <w:color w:val="C00000"/>
                <w:highlight w:val="yellow"/>
                <w:shd w:val="clear" w:color="auto" w:fill="auto"/>
              </w:rPr>
              <w:t>商品数据同步接口新增shopId字段</w:t>
            </w: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kern w:val="0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目录</w:t>
      </w:r>
    </w:p>
    <w:p>
      <w:pPr>
        <w:pStyle w:val="39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TOC \o "1-3" \h \z \u </w:instrTex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"_Toc10561073"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概述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_Toc10561073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6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"_Toc10561074"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1.1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文档概述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_Toc10561074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6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"_Toc10561075"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1.2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缩略语与术语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_Toc10561075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6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"_Toc10561076"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1.3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请求报文头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_Toc10561076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6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"_Toc10561077"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1.4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请求公共参数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_Toc10561077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6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"_Toc10561078"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1.5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响应公共参数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_Toc10561078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9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"_Toc10561079"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接口说明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_Toc10561079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6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"_Toc10561080"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2.1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咪咕动漫APP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_Toc10561080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9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"_Toc10561081"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2.1.1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 w:eastAsiaTheme="majorEastAsia"/>
          <w:iCs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商品综合搜索接口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_Toc10561081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9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"_Toc10561082"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2.1.2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智能提示接口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_Toc10561082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6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"_Toc10561083"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2.2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数据接口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_Toc10561083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9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"_Toc10561084"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2.2.1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数据同步接口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_Toc10561084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9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"_Toc10561085"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3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附录A: 字典表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_Toc10561085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6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"_Toc10561086"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3.1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接口编码表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_Toc10561086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9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"_Toc10561087"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3.1.1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索引管理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_Toc10561087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9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"_Toc10561088"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3.1.2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智能提示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_Toc10561088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9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"_Toc10561089"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3.1.3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规则异常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_Toc10561089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9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"_Toc10561090"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4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附录B: 检错标准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_Toc10561090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9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"_Toc10561091"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5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附录C：字段使用说明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_Toc10561091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9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"_Toc10561092"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6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附录D：接口安全说明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_Toc10561092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9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"_Toc10561093"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6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7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6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附录E：网络白名单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_Toc10561093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rPr>
          <w:rFonts w:ascii="Arial" w:hAnsi="Arial" w:cs="Arial"/>
          <w:b/>
          <w:bCs/>
          <w:color w:val="000000" w:themeColor="text1"/>
          <w:sz w:val="44"/>
          <w:highlight w:val="none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ascii="Arial" w:hAnsi="Arial" w:cs="Arial"/>
          <w:b/>
          <w:bCs/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39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" w:name="_Toc10561073"/>
      <w:bookmarkStart w:id="2" w:name="_Toc236734213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概述</w:t>
      </w:r>
      <w:bookmarkEnd w:id="1"/>
    </w:p>
    <w:p>
      <w:pPr>
        <w:pStyle w:val="3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3" w:name="_Toc10561074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文档概述</w:t>
      </w:r>
      <w:bookmarkEnd w:id="3"/>
    </w:p>
    <w:p>
      <w:pPr>
        <w:ind w:firstLine="420"/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为满足各接口之间交互能够统一化、规范化、标准化，特编写本文定义统一搜索项目与各子公司服务端之间的接口规范，阐述统一搜索项目的接口设计及交互的基本原则、规范要求以及其他相关说明如下：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字符编码为UTF-8。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协议采用HTTP。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采用JSON数据格式。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参数列表要URLEncoder</w:t>
      </w:r>
      <w:r>
        <w:rPr>
          <w:rFonts w:hint="eastAsia"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时间字段如未额外标注，默认格式为:yyyy-MM-dd HH:mm:ss，例如2015-09-01 12:30:57。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接口字段类型约定：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String，字符串，如：test；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Int，整数，如：123；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Float，浮点数，如：123.4；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Boolean，布尔值，如：true/false；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Object，对象，如：{"code":"编码"}；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Array，数组，如：[ {"code":"编码1"},{"code":"编码2"} ]</w:t>
      </w:r>
      <w:r>
        <w:rPr>
          <w:rFonts w:hint="eastAsia"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URI规范：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统一使用小写字母</w:t>
      </w:r>
      <w:r>
        <w:rPr>
          <w:rFonts w:hint="eastAsia"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使用连字符"-"代替下划线"_"的使用；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过深的导航容易导致</w:t>
      </w:r>
      <w:r>
        <w:rPr>
          <w:rFonts w:hint="eastAsia"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URI</w:t>
      </w: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膨胀，不易维护，如 GET /zoos/1/areas/3/animals/4，尽量使用查询参数代替路径中的实体导航，如GET /animals?zoo=1&amp;area=3；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不要包含文件(脚本)的扩展名</w:t>
      </w:r>
      <w:r>
        <w:rPr>
          <w:rFonts w:hint="eastAsia"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,如.json；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文档(Document)类型的资源用名词(短语)单数命名；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集合(Collection)类型的资源用名词(短语)复数命名；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控制器(Controller)类型的资源用动词(短语)命名；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URI中有些字段可以是变量，在实际使用中可以按需替换；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CRUD的操作不要体现在URI中，HTTP协议中的操作符已经对CRUD做了映射</w:t>
      </w:r>
      <w:r>
        <w:rPr>
          <w:rFonts w:hint="eastAsia"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；</w:t>
      </w:r>
    </w:p>
    <w:p>
      <w:pPr>
        <w:pStyle w:val="163"/>
        <w:numPr>
          <w:ilvl w:val="0"/>
          <w:numId w:val="31"/>
        </w:numPr>
        <w:ind w:firstLineChars="0"/>
        <w:rPr>
          <w:rFonts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请求格式约定：</w:t>
      </w:r>
    </w:p>
    <w:p>
      <w:pPr>
        <w:pStyle w:val="163"/>
        <w:ind w:left="840" w:leftChars="400" w:firstLineChars="0"/>
        <w:rPr>
          <w:rFonts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新增 - POST；</w:t>
      </w:r>
    </w:p>
    <w:p>
      <w:pPr>
        <w:ind w:left="840" w:leftChars="400" w:firstLine="420"/>
        <w:rPr>
          <w:rFonts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修改 - PUT;</w:t>
      </w:r>
    </w:p>
    <w:p>
      <w:pPr>
        <w:ind w:left="840" w:leftChars="400" w:firstLine="420"/>
        <w:rPr>
          <w:rFonts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查询 - GET ；</w:t>
      </w:r>
    </w:p>
    <w:p>
      <w:pPr>
        <w:ind w:left="840" w:leftChars="400" w:firstLine="420"/>
        <w:rPr>
          <w:rFonts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删除 - DELETE</w:t>
      </w:r>
    </w:p>
    <w:p>
      <w:pPr>
        <w:pStyle w:val="3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4" w:name="_Toc10561075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缩略语与术语</w:t>
      </w:r>
      <w:bookmarkEnd w:id="4"/>
    </w:p>
    <w:tbl>
      <w:tblPr>
        <w:tblStyle w:val="59"/>
        <w:tblW w:w="82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082"/>
        <w:gridCol w:w="2697"/>
        <w:gridCol w:w="2428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jc w:val="center"/>
        </w:trPr>
        <w:tc>
          <w:tcPr>
            <w:tcW w:w="773" w:type="dxa"/>
            <w:shd w:val="clear" w:color="auto" w:fill="D9E2F3" w:themeFill="accent5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082" w:type="dxa"/>
            <w:shd w:val="clear" w:color="auto" w:fill="D9E2F3" w:themeFill="accent5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缩略语</w:t>
            </w:r>
          </w:p>
        </w:tc>
        <w:tc>
          <w:tcPr>
            <w:tcW w:w="2697" w:type="dxa"/>
            <w:shd w:val="clear" w:color="auto" w:fill="D9E2F3" w:themeFill="accent5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全称</w:t>
            </w:r>
          </w:p>
        </w:tc>
        <w:tc>
          <w:tcPr>
            <w:tcW w:w="2428" w:type="dxa"/>
            <w:shd w:val="clear" w:color="auto" w:fill="D9E2F3" w:themeFill="accent5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中文译名</w:t>
            </w:r>
          </w:p>
        </w:tc>
        <w:tc>
          <w:tcPr>
            <w:tcW w:w="1314" w:type="dxa"/>
            <w:shd w:val="clear" w:color="auto" w:fill="D9E2F3" w:themeFill="accent5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补充说明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73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82" w:type="dxa"/>
            <w:vAlign w:val="center"/>
          </w:tcPr>
          <w:p>
            <w:pPr>
              <w:rPr>
                <w:rFonts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697" w:type="dxa"/>
            <w:vAlign w:val="center"/>
          </w:tcPr>
          <w:p>
            <w:pPr>
              <w:jc w:val="center"/>
              <w:rPr>
                <w:rFonts w:ascii="Arial" w:hAnsi="Arial" w:cs="Arial"/>
                <w:i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i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dongman</w:t>
            </w:r>
          </w:p>
        </w:tc>
        <w:tc>
          <w:tcPr>
            <w:tcW w:w="2428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</w:t>
            </w:r>
          </w:p>
        </w:tc>
        <w:tc>
          <w:tcPr>
            <w:tcW w:w="1314" w:type="dxa"/>
            <w:vAlign w:val="center"/>
          </w:tcPr>
          <w:p>
            <w:pPr>
              <w:jc w:val="left"/>
              <w:rPr>
                <w:rFonts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2"/>
    </w:tbl>
    <w:p>
      <w:pPr>
        <w:pStyle w:val="3"/>
        <w:tabs>
          <w:tab w:val="clear" w:pos="432"/>
        </w:tabs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5" w:name="_Toc10561076"/>
      <w:bookmarkStart w:id="6" w:name="_Toc485208302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请求</w:t>
      </w: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报文头</w:t>
      </w:r>
      <w:bookmarkEnd w:id="5"/>
      <w:bookmarkEnd w:id="6"/>
    </w:p>
    <w:p>
      <w:pPr>
        <w:pStyle w:val="4"/>
        <w:ind w:firstLine="0"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将mgauth和reqTime存储在Http请求的Header中，以携带到服务端，用于接口安全认证</w:t>
      </w:r>
    </w:p>
    <w:tbl>
      <w:tblPr>
        <w:tblStyle w:val="59"/>
        <w:tblW w:w="8158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837"/>
        <w:gridCol w:w="1547"/>
        <w:gridCol w:w="693"/>
        <w:gridCol w:w="1614"/>
        <w:gridCol w:w="1780"/>
      </w:tblGrid>
      <w:tr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mgauth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加密串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根据appid+appkey+timestamp进行MD5加密，详见“附录D：接口安全说明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reqTime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当前时间戳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当前时间戳，如：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1489479730010</w:t>
            </w:r>
          </w:p>
        </w:tc>
      </w:tr>
    </w:tbl>
    <w:p>
      <w:pPr>
        <w:pStyle w:val="4"/>
        <w:ind w:firstLine="0"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appid： uss_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dm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_app</w:t>
      </w:r>
    </w:p>
    <w:p>
      <w:pPr>
        <w:pStyle w:val="4"/>
        <w:ind w:firstLine="0"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appkey：5e5d2d4f99fa48e8bb1045db30e8549f</w:t>
      </w:r>
    </w:p>
    <w:p>
      <w:pPr>
        <w:pStyle w:val="3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7" w:name="_Toc10561077"/>
      <w:bookmarkStart w:id="8" w:name="_Toc491792027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请求公共参数</w:t>
      </w:r>
      <w:bookmarkEnd w:id="7"/>
      <w:bookmarkEnd w:id="8"/>
    </w:p>
    <w:tbl>
      <w:tblPr>
        <w:tblStyle w:val="59"/>
        <w:tblW w:w="8158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837"/>
        <w:gridCol w:w="1020"/>
        <w:gridCol w:w="1220"/>
        <w:gridCol w:w="1331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会话Id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日志检索等作用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用于个性化推荐拓展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手机号码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用户个性化推荐、区域推荐等拓展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imei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唯一设备码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标识用户唯一设备码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ct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可变长度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搜索设备来自何种终端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【可选】（缺省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）（仅作记录，不影响搜索，仅校验是否传空值）</w:t>
            </w:r>
          </w:p>
        </w:tc>
      </w:tr>
    </w:tbl>
    <w:p>
      <w:pPr>
        <w:pStyle w:val="4"/>
        <w:ind w:firstLine="0"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9" w:name="_Toc10561078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响应公共参数</w:t>
      </w:r>
      <w:bookmarkEnd w:id="9"/>
    </w:p>
    <w:tbl>
      <w:tblPr>
        <w:tblStyle w:val="59"/>
        <w:tblW w:w="8158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837"/>
        <w:gridCol w:w="1547"/>
        <w:gridCol w:w="693"/>
        <w:gridCol w:w="1614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状态码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提示信息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返回结果集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9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样例：</w:t>
      </w:r>
    </w:p>
    <w:p>
      <w:pP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210" w:leftChars="100"/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"code": "0000000",</w:t>
      </w:r>
    </w:p>
    <w:p>
      <w:pPr>
        <w:ind w:left="210" w:leftChars="100"/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"message": "操作成功",</w:t>
      </w:r>
    </w:p>
    <w:p>
      <w:pPr>
        <w:ind w:left="210" w:leftChars="100"/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"result":{}</w:t>
      </w:r>
    </w:p>
    <w:p>
      <w:pP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39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0" w:name="_Toc10561079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接口说明</w:t>
      </w:r>
      <w:bookmarkEnd w:id="10"/>
    </w:p>
    <w:p>
      <w:pPr>
        <w:pStyle w:val="3"/>
        <w:tabs>
          <w:tab w:val="clear" w:pos="432"/>
        </w:tabs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1" w:name="_Toc10561080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咪咕动漫APP</w:t>
      </w:r>
      <w:bookmarkEnd w:id="11"/>
    </w:p>
    <w:p>
      <w:pPr>
        <w:pStyle w:val="4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接口请求和响应报文约定：</w:t>
      </w:r>
    </w:p>
    <w:p>
      <w:pPr>
        <w:pStyle w:val="4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1.针对接口中所有</w:t>
      </w:r>
      <w:r>
        <w:rPr>
          <w:rFonts w:hint="eastAsia"/>
          <w:b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可选且做校验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字段的传参约定：</w:t>
      </w:r>
    </w:p>
    <w:p>
      <w:pPr>
        <w:pStyle w:val="4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（1）若传该字段，该字段必有值；</w:t>
      </w:r>
    </w:p>
    <w:p>
      <w:pPr>
        <w:pStyle w:val="4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（2）不传该字段，按缺省值处理。</w:t>
      </w:r>
    </w:p>
    <w:p>
      <w:pPr>
        <w:pStyle w:val="4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2.所有搜索响应报文中的</w:t>
      </w:r>
      <w:r>
        <w:rPr>
          <w:rFonts w:hint="eastAsia"/>
          <w:b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必选字段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约定：无结果时，该字段值为空。</w:t>
      </w:r>
    </w:p>
    <w:p>
      <w:pPr>
        <w:pStyle w:val="5"/>
        <w:rPr>
          <w:rFonts w:ascii="Arial" w:hAnsi="Arial" w:cs="Arial"/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  <w:bookmarkStart w:id="12" w:name="_Toc10561081"/>
      <w:r>
        <w:rPr>
          <w:rFonts w:hint="eastAsia" w:ascii="Arial" w:hAnsi="Arial" w:cs="Arial" w:eastAsiaTheme="majorEastAsia"/>
          <w:bCs w:val="0"/>
          <w:iCs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商品综合搜索接口</w:t>
      </w:r>
      <w:bookmarkEnd w:id="12"/>
    </w:p>
    <w:p>
      <w:pPr>
        <w:ind w:left="840"/>
        <w:jc w:val="left"/>
        <w:rPr>
          <w:rFonts w:ascii="Arial" w:hAnsi="Arial" w:cs="Arial" w:eastAsiaTheme="majorEastAsia"/>
          <w:bCs/>
          <w:i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商品综合搜索接口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用以对商品进行指定名称、分类进行搜索，并对搜索结果排序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9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71"/>
        <w:gridCol w:w="758"/>
        <w:gridCol w:w="1667"/>
        <w:gridCol w:w="3646"/>
      </w:tblGrid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queryWord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-256字节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查询词，最好不带标点符号，会被过滤掉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分类Id列表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筛选品牌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mages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筛选形象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筛选服务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sorter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枚举：[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0,1,2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3,4]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默认：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过滤prodStatus 状态，只查询prodStatus不为0的商品</w:t>
            </w:r>
          </w:p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识别(中文，全拼，简拼，英文名称)出品牌、分类、IP形象筛选 + 精确搜索(中文，全拼，简拼)&gt;模糊搜索&gt;分词搜索&gt;同义词搜索</w:t>
            </w:r>
          </w:p>
          <w:p>
            <w:pPr>
              <w:rPr>
                <w:rFonts w:hint="default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PS:当识别出（品牌、分类或IP）信息时，不进行分词搜索，转而进行识别的关键字的中缀搜索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：综合排序，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匹配度</w:t>
            </w:r>
          </w:p>
          <w:p>
            <w:pPr>
              <w:pStyle w:val="50"/>
              <w:keepNext w:val="0"/>
              <w:keepLines w:val="0"/>
              <w:widowControl/>
              <w:suppressLineNumbers w:val="0"/>
              <w:shd w:val="clear" w:fill="FFFFFF" w:themeFill="background1"/>
              <w:spacing w:line="336" w:lineRule="atLeast"/>
              <w:jc w:val="left"/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按照 咪咕精选&gt;人工干预&gt;活动&gt;销量&gt;浏览量&gt;新品；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：销量降序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：更新时间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：价格升序，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4：价格降序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默认1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页码，从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开始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rows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100，选填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每页数据量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属性筛选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bet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ween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属性范围查询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表示开区间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枚举搜索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-128字节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(精确)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数字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imei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90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价格区间，-1表示开区间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19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shopId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店铺ID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zh-TW"/>
                <w14:textFill>
                  <w14:solidFill>
                    <w14:schemeClr w14:val="tx1"/>
                  </w14:solidFill>
                </w14:textFill>
              </w:rPr>
              <w:t>积分商城商品标识，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不填则不筛选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1-精选，2-mdn，3-专供，4-积分价格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例如严选、京东、小米等，支持筛选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热血，校园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商品组ID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25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innerUser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选</w:t>
            </w: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内购用户标识，枚举0-否 1-是，不填默认0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26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memberUser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会员用户标识，枚举0-否 1-是，不填默认0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请求样例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：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http://39.156.1.73:8080/dm/general</w:t>
      </w: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（1）可选字段均携带参数：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"userId":"13812345678",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"phone":"13812345678",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"sid":"86f95f6c-5a6e-43ab-a48d-2b880cf965f4",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"imei":"102583aa-7dab-4860-a1c0-2834ad498107",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"queryWord":"商品",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300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001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ind w:firstLine="360" w:firstLineChars="20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groupIds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323222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"price":[10000, -1],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"page":1,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"rows":20,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"sorter":0,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"attrs":[{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"id":"A0012",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"value":"20010"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"between":[-1, 100000]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"id":"A0001",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"in":["绿色","红色"]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1142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1155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12346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12347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"intMall":1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spuType 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[2,3]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严选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ind w:firstLine="420" w:firstLineChars="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innerUser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:1,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memberUser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:1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【响应信息】</w:t>
      </w:r>
    </w:p>
    <w:tbl>
      <w:tblPr>
        <w:tblStyle w:val="59"/>
        <w:tblW w:w="8077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296"/>
        <w:gridCol w:w="1021"/>
        <w:gridCol w:w="1354"/>
        <w:gridCol w:w="2855"/>
      </w:tblGrid>
      <w:tr>
        <w:trPr>
          <w:trHeight w:val="6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详细枚举见返回码附表</w:t>
            </w:r>
          </w:p>
        </w:tc>
      </w:tr>
      <w:tr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总计查询到数据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ascii="Courier New" w:hAnsi="Courier New" w:cs="Courier New"/>
                <w:color w:val="C00000"/>
                <w:sz w:val="18"/>
                <w:szCs w:val="18"/>
                <w:highlight w:val="yellow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  <w:highlight w:val="yellow"/>
              </w:rPr>
              <w:t>shopId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C00000"/>
                <w:sz w:val="18"/>
                <w:szCs w:val="18"/>
                <w:highlight w:val="yellow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  <w:highlight w:val="yellow"/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C00000"/>
                <w:sz w:val="18"/>
                <w:szCs w:val="18"/>
                <w:highlight w:val="yellow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C00000"/>
                <w:sz w:val="18"/>
                <w:szCs w:val="18"/>
                <w:highlight w:val="yellow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  <w:highlight w:val="yellow"/>
              </w:rPr>
              <w:t>店铺ID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C00000"/>
                <w:sz w:val="18"/>
                <w:szCs w:val="18"/>
                <w:highlight w:val="yellow"/>
              </w:rPr>
            </w:pPr>
          </w:p>
        </w:tc>
      </w:tr>
      <w:tr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与请求中的sid相同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商品结果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lineTime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led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ighlight</w:t>
            </w:r>
          </w:p>
          <w:p>
            <w:pPr>
              <w:rPr>
                <w:rFonts w:hint="default" w:ascii="Courier New" w:hAnsi="Courier New" w:cs="Courier New"/>
                <w:strike/>
                <w:dstrike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strike/>
                <w:dstrike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mdn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</w:t>
            </w:r>
          </w:p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商品字段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见输出样例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每项统计仅取前20项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品牌统计信息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形象统计信息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服务统计信息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商品类型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提供商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标签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name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count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classifys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brands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images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ervices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spuTypes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supplierCode</w:t>
            </w: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tags</w:t>
            </w:r>
          </w:p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统计项、数值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attrId:属性ID（详细见码流）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c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ount</w:t>
            </w:r>
          </w:p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value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attrName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属性个数，属性值ID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详细见码流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商品综合搜索输出样例：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"code": "0",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"message": "请求已处理完成",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"data":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 "123456789",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 20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"statistics":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"12347"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"7天无理由退款"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"包邮"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"1154"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"spuTypes":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"严选"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"京东"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"热血"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"校园"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"1111"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1143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"records":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"spuId": "4",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"title": "测试商品004的标题",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"productName": "测试商品004",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"brand": "1154",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"image": "12347",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"包邮",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"7天无理由退款",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"30050023",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FF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"price": 9900,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"saled": 3721,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"weight": 4.4,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"prodStatus": 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"A0012",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"114",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"20010",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"2019-04-30T03:04:06.387Z"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"绿色"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10001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"score": 6.2,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"highlight": "测试&lt;em&gt;商&lt;/em&gt;&lt;em&gt;品&lt;/em&gt;004的标题",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"intMall":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"supType":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"supplierCode": "京东",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["热血", "校园"]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智能提示接口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i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智能提示接口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用以自动补全用户搜索词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【请求信息】</w: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 suggest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【参数说明】</w: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5160"/>
        </w:tabs>
        <w:spacing w:line="360" w:lineRule="auto"/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tbl>
      <w:tblPr>
        <w:tblStyle w:val="59"/>
        <w:tblW w:w="790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843"/>
        <w:gridCol w:w="981"/>
        <w:gridCol w:w="1586"/>
        <w:gridCol w:w="2252"/>
      </w:tblGrid>
      <w:t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不为空，必选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queryWord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字节，必选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查询词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尽量不要带标点符号</w:t>
            </w:r>
          </w:p>
        </w:tc>
      </w:tr>
      <w:t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分类Id列表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限定查询范围</w:t>
            </w:r>
          </w:p>
        </w:tc>
      </w:tr>
      <w:t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rows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返回数据量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字节数字</w:t>
            </w:r>
          </w:p>
        </w:tc>
      </w:tr>
    </w:tbl>
    <w:p>
      <w:pP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搜索接口查询规则调整</w:t>
      </w: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识别(中文，全拼，简拼，英文名称)出品牌、分类、IP形象筛选 + 前缀匹配，</w:t>
      </w:r>
    </w:p>
    <w:p>
      <w:pPr>
        <w:rPr>
          <w:rFonts w:hint="default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按照品牌、分类、IP形象顺序结构排序，过滤相关分类下商品数为0的数据，一二级分类下默认有商品，同步数据是三四级的商品数量（联想时只联想到3,4级）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请求样例：POST：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http://39.156.1.73:8080/dm/suggest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"userId":"13812345678",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"phone":"13812345678",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"sid":"86f95f6c-5a6e-43ab-a48d-2b880cf965f4",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"imei":"102583aa-7dab-4860-a1c0-2834ad498107",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"queryWord":"商品",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30050001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tabs>
          <w:tab w:val="left" w:pos="432"/>
        </w:tabs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p>
      <w:pP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返回参数描述：</w:t>
      </w:r>
    </w:p>
    <w:tbl>
      <w:tblPr>
        <w:tblStyle w:val="59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tip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建议词名称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建议词名称，用于显示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90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ipId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90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shopId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  <w:t>店铺ID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</w:p>
        </w:tc>
      </w:tr>
    </w:tbl>
    <w:p>
      <w:pPr>
        <w:widowControl/>
        <w:jc w:val="left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智能搜索输出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部分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样例：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店铺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（关键字：华为）：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ind w:firstLine="36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"data": [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ab/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{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    "tip": "华为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旗舰店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",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    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shopId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": 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1000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{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    "tip": "华为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路由器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",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    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shopId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": 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1000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",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    "classifyId": "10003022"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识别出分类（关键字：数码3C）（非叶子节点分类）：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###联想出子分类ID时，不需要返回当前分类ID###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"数码3C笔记本",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"10003001"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"数码3C照相机",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"10003002"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"数码3C手机",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"10003003"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识别出分类（关键字：手机）（叶子节点分类）：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"手机华为",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"10002976",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"brandId": "1254"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"手机中兴",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"10002976",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"brandId": "1255"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###联想出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并级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分类ID时，不需要返回当前分类ID###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"手机充电器",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"10003001"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"手机壳",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"10003002"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"手机线",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"10003003"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识别出IP形象（关键字：小黄人）：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"小黄人水杯",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"ipId": "1111",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"10001022"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"小黄人钥匙扣",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"ipId": "1111",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"10001025"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"小黄人耳机",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"ipId": "1111",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"10003021"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Arial" w:hAnsi="Arial" w:cs="Arial"/>
          <w:color w:val="C00000"/>
          <w:sz w:val="16"/>
          <w:highlight w:val="yellow"/>
        </w:rPr>
      </w:pPr>
      <w:r>
        <w:rPr>
          <w:rFonts w:hint="default" w:ascii="Arial" w:hAnsi="Arial" w:cs="Arial" w:eastAsiaTheme="majorEastAsia"/>
          <w:bCs w:val="0"/>
          <w:iCs/>
          <w:color w:val="C00000"/>
          <w:highlight w:val="yellow"/>
        </w:rPr>
        <w:t>店铺内</w:t>
      </w:r>
      <w:r>
        <w:rPr>
          <w:rFonts w:hint="eastAsia" w:ascii="Arial" w:hAnsi="Arial" w:cs="Arial" w:eastAsiaTheme="majorEastAsia"/>
          <w:bCs w:val="0"/>
          <w:iCs/>
          <w:color w:val="C00000"/>
          <w:highlight w:val="yellow"/>
        </w:rPr>
        <w:t>商品搜索接口</w:t>
      </w:r>
    </w:p>
    <w:p>
      <w:pPr>
        <w:ind w:left="840"/>
        <w:jc w:val="left"/>
        <w:rPr>
          <w:rFonts w:ascii="Arial" w:hAnsi="Arial" w:cs="Arial" w:eastAsiaTheme="majorEastAsia"/>
          <w:bCs/>
          <w:i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店铺内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商品搜索接口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用以对商品进行指定名称、分类进行搜索，并对搜索结果排序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/inshop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9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71"/>
        <w:gridCol w:w="758"/>
        <w:gridCol w:w="1667"/>
        <w:gridCol w:w="3646"/>
      </w:tblGrid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queryWord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-256字节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查询词，最好不带标点符号，会被过滤掉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分类Id列表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筛选品牌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mages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筛选形象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筛选服务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sorter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枚举：[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0,1,2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3,4]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默认：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过滤prodStatus 状态，只查询prodStatus不为0的商品</w:t>
            </w:r>
          </w:p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识别(中文，全拼，简拼，英文名称)出品牌、分类、IP形象筛选 + 精确搜索(中文，全拼，简拼)&gt;模糊搜索&gt;分词搜索&gt;同义词搜索</w:t>
            </w:r>
          </w:p>
          <w:p>
            <w:pPr>
              <w:rPr>
                <w:rFonts w:hint="default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PS:当识别出（品牌、分类或IP）信息时，不进行分词搜索，转而进行识别的关键字的中缀搜索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：综合排序，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匹配度</w:t>
            </w:r>
          </w:p>
          <w:p>
            <w:pPr>
              <w:pStyle w:val="50"/>
              <w:keepNext w:val="0"/>
              <w:keepLines w:val="0"/>
              <w:widowControl/>
              <w:suppressLineNumbers w:val="0"/>
              <w:shd w:val="clear" w:fill="FFFFFF" w:themeFill="background1"/>
              <w:spacing w:line="336" w:lineRule="atLeast"/>
              <w:jc w:val="left"/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按照 咪咕精选&gt;人工干预&gt;活动&gt;销量&gt;浏览量&gt;新品；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：销量降序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：更新时间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：价格升序，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4：价格降序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默认1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页码，从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开始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rows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100，选填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每页数据量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属性筛选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bet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ween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属性范围查询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表示开区间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枚举搜索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-128字节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(精确)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数字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imei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90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价格区间，-1表示开区间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19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shopId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选</w:t>
            </w: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店铺ID</w:t>
            </w: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,不填无结果返回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zh-TW"/>
                <w14:textFill>
                  <w14:solidFill>
                    <w14:schemeClr w14:val="tx1"/>
                  </w14:solidFill>
                </w14:textFill>
              </w:rPr>
              <w:t>积分商城商品标识，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不填则不筛选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1-精选，2-mdn，3-专供，4-积分价格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例如严选、京东、小米等，支持筛选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热血，校园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商品组ID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25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innerUser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选</w:t>
            </w: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内购用户标识，枚举0-否 1-是，不填默认0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26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memberUser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会员用户标识，枚举0-否 1-是，不填默认0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请求样例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：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http://39.156.1.73:8080/dm/inshop/general</w:t>
      </w: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（1）可选字段均携带参数：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"userId":"13812345678",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"phone":"13812345678",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"sid":"86f95f6c-5a6e-43ab-a48d-2b880cf965f4",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"imei":"102583aa-7dab-4860-a1c0-2834ad498107",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"queryWord":"商品",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300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001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ind w:firstLine="360" w:firstLineChars="20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groupIds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323222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"price":[10000, -1],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"page":1,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"rows":20,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"sorter":0,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"attrs":[{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"id":"A0012",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"value":"20010"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"between":[-1, 100000]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"id":"A0001",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"in":["绿色","红色"]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1142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1155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12346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12347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"intMall":1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spuType 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[2,3]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严选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ind w:firstLine="420" w:firstLineChars="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innerUser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:1,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memberUser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:1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【响应信息】</w:t>
      </w:r>
    </w:p>
    <w:tbl>
      <w:tblPr>
        <w:tblStyle w:val="59"/>
        <w:tblW w:w="8077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296"/>
        <w:gridCol w:w="1021"/>
        <w:gridCol w:w="1354"/>
        <w:gridCol w:w="2855"/>
      </w:tblGrid>
      <w:tr>
        <w:trPr>
          <w:trHeight w:val="6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详细枚举见返回码附表</w:t>
            </w:r>
          </w:p>
        </w:tc>
      </w:tr>
      <w:tr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总计查询到数据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与请求中的sid相同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商品结果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lineTime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led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ighlight</w:t>
            </w:r>
          </w:p>
          <w:p>
            <w:pPr>
              <w:rPr>
                <w:rFonts w:hint="default" w:ascii="Courier New" w:hAnsi="Courier New" w:cs="Courier New"/>
                <w:strike/>
                <w:dstrike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strike/>
                <w:dstrike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mdn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</w:t>
            </w:r>
          </w:p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商品字段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见输出样例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每项统计仅取前20项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品牌统计信息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形象统计信息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服务统计信息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商品类型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提供商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标签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name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count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classifys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brands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images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ervices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spuTypes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supplierCode</w:t>
            </w: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tags</w:t>
            </w:r>
          </w:p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统计项、数值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attrId:属性ID（详细见码流）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c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ount</w:t>
            </w:r>
          </w:p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value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attrName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属性个数，属性值ID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详细见码流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商品综合搜索输出样例：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"code": "0",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"message": "请求已处理完成",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"data":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 "123456789",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 20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"statistics":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"12347"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"7天无理由退款"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"包邮"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"1154"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"spuTypes":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"严选"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"京东"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"热血"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"校园"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"1111"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1143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"records":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"spuId": "4",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"title": "测试商品004的标题",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"productName": "测试商品004",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"brand": "1154",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"image": "12347",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"包邮",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"7天无理由退款",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"30050023",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FF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"price": 9900,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"saled": 3721,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"weight": 4.4,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"prodStatus": 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"A0012",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"114",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"20010",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"2019-04-30T03:04:06.387Z"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"绿色"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10001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"score": 6.2,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"highlight": "测试&lt;em&gt;商&lt;/em&gt;&lt;em&gt;品&lt;/em&gt;004的标题",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"intMall":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"supType":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"supplierCode": "京东",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["热血", "校园"]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C00000"/>
          <w:highlight w:val="yellow"/>
        </w:rPr>
      </w:pPr>
      <w:r>
        <w:rPr>
          <w:rFonts w:hint="default"/>
          <w:color w:val="C00000"/>
          <w:highlight w:val="yellow"/>
        </w:rPr>
        <w:t>店铺内</w:t>
      </w:r>
      <w:r>
        <w:rPr>
          <w:rFonts w:hint="eastAsia"/>
          <w:color w:val="C00000"/>
          <w:highlight w:val="yellow"/>
        </w:rPr>
        <w:t>智能提示接口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i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智能提示接口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用以自动补全用户搜索词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【请求信息】</w: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/inshop/suggest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【参数说明】</w: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5160"/>
        </w:tabs>
        <w:spacing w:line="360" w:lineRule="auto"/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tbl>
      <w:tblPr>
        <w:tblStyle w:val="59"/>
        <w:tblW w:w="790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843"/>
        <w:gridCol w:w="981"/>
        <w:gridCol w:w="1586"/>
        <w:gridCol w:w="2252"/>
      </w:tblGrid>
      <w:t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不为空，必选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queryWord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字节，必选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查询词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尽量不要带标点符号</w:t>
            </w:r>
          </w:p>
        </w:tc>
      </w:tr>
      <w:t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rows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返回数据量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字节数字</w:t>
            </w:r>
          </w:p>
        </w:tc>
      </w:tr>
      <w:t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shopId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必填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 w:bidi="ar-SA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 w:bidi="ar-SA"/>
              </w:rPr>
              <w:t>店铺ID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</w:p>
        </w:tc>
      </w:tr>
    </w:tbl>
    <w:p>
      <w:pP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请求样例：POST：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http://39.156.1.73:8080/dm/inshop/suggest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"userId":"13812345678",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"phone":"13812345678",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"sid":"86f95f6c-5a6e-43ab-a48d-2b880cf965f4",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"imei":"102583aa-7dab-4860-a1c0-2834ad498107",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"queryWord":"商品",</w:t>
      </w:r>
    </w:p>
    <w:p>
      <w:pPr>
        <w:ind w:firstLine="450" w:firstLineChars="250"/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tabs>
          <w:tab w:val="left" w:pos="432"/>
        </w:tabs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p>
      <w:pP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返回参数描述：</w:t>
      </w:r>
    </w:p>
    <w:tbl>
      <w:tblPr>
        <w:tblStyle w:val="59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tip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建议词名称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建议词名称，用于显示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90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ipId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90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shopId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  <w:t>店铺ID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</w:p>
        </w:tc>
      </w:tr>
    </w:tbl>
    <w:p>
      <w:pPr>
        <w:widowControl/>
        <w:jc w:val="left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智能搜索输出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部分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样例：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识别出品牌（关键字：华为）：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"华为路由器",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"brandId": "1254",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"10003022"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080" w:firstLineChars="6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"华为手机",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"brandId": "1254",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"10003021"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080" w:firstLineChars="6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"华为耳机",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"brandId": "1254",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"10003020"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080" w:firstLineChars="6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识别出分类（关键字：数码3C）（非叶子节点分类）：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###联想出子分类ID时，不需要返回当前分类ID###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"数码3C笔记本",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"10003001"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080" w:firstLineChars="6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"数码3C照相机",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"10003002"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080" w:firstLineChars="6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"数码3C手机",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"10003003"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170" w:firstLineChars="65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pStyle w:val="5"/>
        <w:rPr>
          <w:rFonts w:ascii="Arial" w:hAnsi="Arial" w:cs="Arial"/>
          <w:color w:val="C00000"/>
          <w:sz w:val="16"/>
          <w:highlight w:val="yellow"/>
        </w:rPr>
      </w:pPr>
      <w:r>
        <w:rPr>
          <w:rFonts w:hint="default" w:ascii="Arial" w:hAnsi="Arial" w:cs="Arial" w:eastAsiaTheme="majorEastAsia"/>
          <w:bCs w:val="0"/>
          <w:iCs/>
          <w:color w:val="C00000"/>
          <w:highlight w:val="yellow"/>
        </w:rPr>
        <w:t>福利</w:t>
      </w:r>
      <w:r>
        <w:rPr>
          <w:rFonts w:hint="eastAsia" w:ascii="Arial" w:hAnsi="Arial" w:cs="Arial" w:eastAsiaTheme="majorEastAsia"/>
          <w:bCs w:val="0"/>
          <w:iCs/>
          <w:color w:val="C00000"/>
          <w:highlight w:val="yellow"/>
        </w:rPr>
        <w:t>商品综合搜索接口</w:t>
      </w:r>
    </w:p>
    <w:p>
      <w:pPr>
        <w:ind w:left="840"/>
        <w:jc w:val="left"/>
        <w:rPr>
          <w:rFonts w:ascii="Arial" w:hAnsi="Arial" w:cs="Arial" w:eastAsiaTheme="majorEastAsia"/>
          <w:bCs/>
          <w:i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福利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商品综合搜索接口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用以对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福利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商品进行指定名称、分类进行搜索，并对搜索结果排序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benefit/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9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71"/>
        <w:gridCol w:w="758"/>
        <w:gridCol w:w="1667"/>
        <w:gridCol w:w="3646"/>
      </w:tblGrid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benefitId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60字节  必填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福利ID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queryWord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-256字节，必填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查询词，最好不带标点符号，会被过滤掉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firstLine="540" w:firstLineChars="300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分类Id列表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筛选品牌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mages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筛选形象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筛选服务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sorter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枚举：[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0,1,2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3,4]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默认：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过滤prodStatus 状态，只查询prodStatus不为0的商品</w:t>
            </w:r>
          </w:p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识别(中文，全拼，简拼，英文名称)出品牌、分类、IP形象筛选 + 精确搜索(中文，全拼，简拼)&gt;模糊搜索&gt;分词搜索&gt;同义词搜索</w:t>
            </w:r>
          </w:p>
          <w:p>
            <w:pPr>
              <w:rPr>
                <w:rFonts w:hint="default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PS:当识别出（品牌、分类或IP）信息时，不进行分词搜索，转而进行识别的关键字的中缀搜索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：综合排序，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匹配度</w:t>
            </w:r>
          </w:p>
          <w:p>
            <w:pPr>
              <w:pStyle w:val="50"/>
              <w:keepNext w:val="0"/>
              <w:keepLines w:val="0"/>
              <w:widowControl/>
              <w:suppressLineNumbers w:val="0"/>
              <w:shd w:val="clear" w:fill="FFFFFF" w:themeFill="background1"/>
              <w:spacing w:line="336" w:lineRule="atLeast"/>
              <w:jc w:val="left"/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按照 咪咕精选&gt;人工干预&gt;活动&gt;销量&gt;浏览量&gt;新品；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：销量降序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：更新时间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：价格升序，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4：价格降序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默认1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页码，从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开始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rows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100，选填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每页数据量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属性筛选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bet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ween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属性范围查询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表示开区间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枚举搜索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-128字节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(精确)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数字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imei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价格区间，-1表示开区间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zh-TW"/>
                <w14:textFill>
                  <w14:solidFill>
                    <w14:schemeClr w14:val="tx1"/>
                  </w14:solidFill>
                </w14:textFill>
              </w:rPr>
              <w:t>积分商城商品标识，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不填则不筛选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1-精选，2-mdn，3-专供，4-积分价格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例如严选、京东、小米等，支持筛选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热血，校园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商品组ID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请求样例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：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http://39.156.1.73:8080/dm/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benefit/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general</w:t>
      </w: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（1）可选字段均携带参数：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"userId":"13812345678",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"phone":"13812345678",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"sid":"86f95f6c-5a6e-43ab-a48d-2b880cf965f4",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"imei":"102583aa-7dab-4860-a1c0-2834ad498107",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"queryWord":"商品",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benefitId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1000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300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001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ind w:firstLine="360" w:firstLineChars="20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groupIds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323222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"price":[10000, -1],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"page":1,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"rows":20,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"sorter":0,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"attrs":[{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"id":"A0012",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"value":20010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"between":[-1, 100000]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"id":"A0001",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"in":["绿色","红色"]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1142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1155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12346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12347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"intMall":1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spuType 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[2,3]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严选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【响应信息】</w:t>
      </w:r>
    </w:p>
    <w:tbl>
      <w:tblPr>
        <w:tblStyle w:val="59"/>
        <w:tblW w:w="8077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296"/>
        <w:gridCol w:w="864"/>
        <w:gridCol w:w="1511"/>
        <w:gridCol w:w="2855"/>
      </w:tblGrid>
      <w:tr>
        <w:trPr>
          <w:trHeight w:val="6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详细枚举见返回码附表</w:t>
            </w:r>
          </w:p>
        </w:tc>
      </w:tr>
      <w:tr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总计查询到数据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与请求中的sid相同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商品结果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lineTime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led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  <w:p>
            <w:pPr>
              <w:rPr>
                <w:rFonts w:hint="default" w:ascii="Courier New" w:hAnsi="Courier New" w:cs="Courier New"/>
                <w:strike/>
                <w:dstrike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ighlight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</w:t>
            </w:r>
          </w:p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商品字段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见输出样例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每项统计仅取前20项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品牌统计信息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形象统计信息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服务统计信息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商品类型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提供商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标签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倒序</w:t>
            </w:r>
          </w:p>
        </w:tc>
      </w:tr>
      <w:tr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name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count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classifys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brands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images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ervices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spuTypes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supplierCode</w:t>
            </w: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tags</w:t>
            </w:r>
          </w:p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统计项、数值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attrId:属性ID（详细见码流）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c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ount</w:t>
            </w:r>
          </w:p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value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attrName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属性个数，属性值ID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详细见码流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商品综合搜索输出样例：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"code": "0",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"message": "请求已处理完成",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"data":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 "123456789",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 20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"statistics":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"12347"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"7天无理由退款"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"包邮"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"1154"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"spuTypes":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"严选"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"京东"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"热血"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"校园"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"1111"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1143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"records":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"spuId": "4",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"title": "测试商品004的标题",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"productName": "测试商品004",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"brand": "1154",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"image": "12347",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"包邮",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"7天无理由退款",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"30050023",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FF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"price": 9900,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"saled": 3721,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"weight": 4.4,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"prodStatus": 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"A0012",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"114",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"20010",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"2019-04-30T03:04:06.387Z"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"绿色"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10001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"score": 6.2,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"highlight": "测试&lt;em&gt;商&lt;/em&gt;&lt;em&gt;品&lt;/em&gt;004的标题",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"intMall":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"supType":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"supplierCode": "京东",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["热血", "校园"]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3" w:name="_数据接口"/>
      <w:bookmarkEnd w:id="13"/>
      <w:bookmarkStart w:id="14" w:name="_Toc10561083"/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数据接口</w:t>
      </w:r>
      <w:bookmarkEnd w:id="14"/>
    </w:p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使用同一个接口更新所有数据</w:t>
      </w:r>
    </w:p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数据分类</w:t>
      </w:r>
    </w:p>
    <w:tbl>
      <w:tblPr>
        <w:tblStyle w:val="6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c>
          <w:tcPr>
            <w:tcW w:w="1980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数据表</w:t>
            </w:r>
          </w:p>
        </w:tc>
        <w:tc>
          <w:tcPr>
            <w:tcW w:w="6316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别名</w:t>
            </w:r>
          </w:p>
        </w:tc>
      </w:tr>
      <w:tr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products</w:t>
            </w:r>
          </w:p>
        </w:tc>
      </w:tr>
      <w:tr>
        <w:tc>
          <w:tcPr>
            <w:tcW w:w="1980" w:type="dxa"/>
          </w:tcPr>
          <w:p>
            <w:pP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分类数据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</w:tc>
      </w:tr>
      <w:tr>
        <w:tc>
          <w:tcPr>
            <w:tcW w:w="1980" w:type="dxa"/>
          </w:tcPr>
          <w:p>
            <w:pPr>
              <w:rPr>
                <w:rFonts w:ascii="Arial" w:hAnsi="Arial" w:cs="Arial"/>
                <w:strike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分类属性数据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trike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(未定,待扩展</w:t>
            </w: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c>
          <w:tcPr>
            <w:tcW w:w="1980" w:type="dxa"/>
          </w:tcPr>
          <w:p>
            <w:pP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标签数据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trike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tags</w:t>
            </w: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(未定,待扩展</w:t>
            </w: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c>
          <w:tcPr>
            <w:tcW w:w="1980" w:type="dxa"/>
          </w:tcPr>
          <w:p>
            <w:pP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同义词数据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trike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synonyms</w:t>
            </w: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(未定,待扩展</w:t>
            </w: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c>
          <w:tcPr>
            <w:tcW w:w="1980" w:type="dxa"/>
          </w:tcPr>
          <w:p>
            <w:pP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屏蔽词数据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trike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sensitives</w:t>
            </w: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(未定,待扩展</w:t>
            </w: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c>
          <w:tcPr>
            <w:tcW w:w="1980" w:type="dxa"/>
            <w:vAlign w:val="top"/>
          </w:tcPr>
          <w:p>
            <w:pP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</w:t>
            </w: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c>
          <w:tcPr>
            <w:tcW w:w="1980" w:type="dxa"/>
            <w:vAlign w:val="top"/>
          </w:tcPr>
          <w:p>
            <w:pP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</w:t>
            </w: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c>
          <w:tcPr>
            <w:tcW w:w="1980" w:type="dxa"/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店铺和分类关联信息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classifywithshops</w:t>
            </w:r>
          </w:p>
        </w:tc>
      </w:tr>
      <w:tr>
        <w:tc>
          <w:tcPr>
            <w:tcW w:w="1980" w:type="dxa"/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店铺和品牌关联信息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brandwithshops</w:t>
            </w:r>
          </w:p>
        </w:tc>
      </w:tr>
      <w:tr>
        <w:tc>
          <w:tcPr>
            <w:tcW w:w="1980" w:type="dxa"/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shops</w:t>
            </w:r>
          </w:p>
        </w:tc>
      </w:tr>
      <w:tr>
        <w:tc>
          <w:tcPr>
            <w:tcW w:w="1980" w:type="dxa"/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福利商品数据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products</w:t>
            </w: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商品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/products 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商品信息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9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658"/>
        <w:gridCol w:w="814"/>
        <w:gridCol w:w="2235"/>
        <w:gridCol w:w="2835"/>
      </w:tblGrid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删除数据：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其他操作都是根据主键操作的增量操作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6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6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 必填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shopId 必填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 必填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productName必填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lineTime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  <w:p>
            <w:pPr>
              <w:jc w:val="left"/>
              <w:rPr>
                <w:rFonts w:hint="eastAsia" w:ascii="Arial" w:hAnsi="Arial" w:cs="Arial" w:eastAsiaTheme="minorEastAsia"/>
                <w:bCs/>
                <w:iCs/>
                <w:color w:val="auto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p</w:t>
            </w:r>
            <w:r>
              <w:rPr>
                <w:rFonts w:ascii="Arial" w:hAnsi="Arial" w:cs="Arial"/>
                <w:bCs/>
                <w:iCs/>
                <w:strike/>
                <w:dstrike w:val="0"/>
                <w:color w:val="auto"/>
                <w:kern w:val="0"/>
                <w:sz w:val="18"/>
                <w:szCs w:val="18"/>
                <w:highlight w:val="none"/>
              </w:rPr>
              <w:t>rice</w:t>
            </w: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auto"/>
                <w:kern w:val="0"/>
                <w:sz w:val="18"/>
                <w:szCs w:val="18"/>
                <w:highlight w:val="none"/>
                <w:lang w:eastAsia="zh-CN"/>
              </w:rPr>
              <w:t>（</w:t>
            </w: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废弃</w:t>
            </w: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auto"/>
                <w:kern w:val="0"/>
                <w:sz w:val="18"/>
                <w:szCs w:val="18"/>
                <w:highlight w:val="none"/>
                <w:lang w:eastAsia="zh-CN"/>
              </w:rPr>
              <w:t>）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aled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dn</w:t>
            </w: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(废弃)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jc w:val="left"/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  <w:p>
            <w:pPr>
              <w:jc w:val="left"/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</w:t>
            </w:r>
          </w:p>
          <w:p>
            <w:pPr>
              <w:jc w:val="left"/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jc w:val="left"/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  <w:p>
            <w:pPr>
              <w:jc w:val="left"/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viewCount</w:t>
            </w:r>
          </w:p>
          <w:p>
            <w:pPr>
              <w:jc w:val="left"/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dmOpWeight</w:t>
            </w:r>
          </w:p>
          <w:p>
            <w:pPr>
              <w:jc w:val="left"/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normalPrice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default" w:cs="Arial" w:asciiTheme="minorEastAsia" w:hAnsiTheme="minorEastAsia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membershipPrice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具体数据字段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具体字段说明，见综合搜索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商品营销标识：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整型，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否，1-是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浏览量:viewCount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人工干预度:dmOpWeight</w:t>
            </w:r>
          </w:p>
          <w:p>
            <w:pP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normalPrice：普通价格（必填），</w:t>
            </w: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membershipPrice：会员价格（必填）</w:t>
            </w:r>
          </w:p>
        </w:tc>
      </w:tr>
    </w:tbl>
    <w:p>
      <w:pPr>
        <w:rPr>
          <w:rFonts w:hint="default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S：本次版本搜索接口提供识别分类、品牌和IP形象的功能，目前只识别有效的分类(spuCount&gt;0，目前只识别叶子节点分类(3或4级))，有效品牌(品牌关联分类，并且分类下商品数大于0)，有效IP形象(IP关联分类，并且分类下商品数大于0)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"set": "products",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"operate": "import-all",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firstLine="1260" w:firstLineChars="600"/>
        <w:rPr>
          <w:rFonts w:ascii="Courier New" w:hAnsi="Courier New" w:cs="Courier New"/>
          <w:color w:val="C00000"/>
          <w:highlight w:val="yellow"/>
        </w:rPr>
      </w:pPr>
      <w:r>
        <w:rPr>
          <w:rFonts w:ascii="Courier New" w:hAnsi="Courier New" w:cs="Courier New"/>
          <w:color w:val="C00000"/>
          <w:highlight w:val="yellow"/>
        </w:rPr>
        <w:t>"shopId": "1001",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"spuId": "4",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"title": "测试商品004的标题",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"productName": "测试商品004",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"brand": "测试品牌3",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"image": "小猪佩奇",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"services":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"包邮",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"7天无理由退款",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"上门安装"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ind w:firstLine="1260" w:firstLineChars="60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"groupIds":[</w:t>
      </w:r>
    </w:p>
    <w:p>
      <w:pPr>
        <w:ind w:firstLine="1680" w:firstLineChars="80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"323222"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1680" w:firstLineChars="80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4656565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"classifys":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"C0023",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"C0004"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rPr>
          <w:rFonts w:ascii="Courier New" w:hAnsi="Courier New" w:cs="Courier New"/>
          <w:strike/>
          <w:dstrike w:val="0"/>
          <w:color w:val="auto"/>
          <w:highlight w:val="none"/>
        </w:rPr>
      </w:pPr>
      <w:r>
        <w:rPr>
          <w:rFonts w:ascii="Courier New" w:hAnsi="Courier New" w:cs="Courier New"/>
          <w:color w:val="auto"/>
          <w:highlight w:val="none"/>
        </w:rPr>
        <w:t xml:space="preserve">           </w:t>
      </w:r>
      <w:r>
        <w:rPr>
          <w:rFonts w:ascii="Courier New" w:hAnsi="Courier New" w:cs="Courier New"/>
          <w:strike/>
          <w:dstrike w:val="0"/>
          <w:color w:val="auto"/>
          <w:highlight w:val="none"/>
        </w:rPr>
        <w:t xml:space="preserve"> "price": [</w:t>
      </w:r>
    </w:p>
    <w:p>
      <w:pPr>
        <w:rPr>
          <w:rFonts w:ascii="Courier New" w:hAnsi="Courier New" w:cs="Courier New"/>
          <w:strike/>
          <w:dstrike w:val="0"/>
          <w:color w:val="auto"/>
          <w:highlight w:val="none"/>
        </w:rPr>
      </w:pPr>
      <w:r>
        <w:rPr>
          <w:rFonts w:ascii="Courier New" w:hAnsi="Courier New" w:cs="Courier New"/>
          <w:strike/>
          <w:dstrike w:val="0"/>
          <w:color w:val="auto"/>
          <w:highlight w:val="none"/>
        </w:rPr>
        <w:t xml:space="preserve">                17900,</w:t>
      </w:r>
    </w:p>
    <w:p>
      <w:pPr>
        <w:rPr>
          <w:rFonts w:ascii="Courier New" w:hAnsi="Courier New" w:cs="Courier New"/>
          <w:strike/>
          <w:dstrike w:val="0"/>
          <w:color w:val="auto"/>
          <w:highlight w:val="none"/>
        </w:rPr>
      </w:pPr>
      <w:r>
        <w:rPr>
          <w:rFonts w:ascii="Courier New" w:hAnsi="Courier New" w:cs="Courier New"/>
          <w:strike/>
          <w:dstrike w:val="0"/>
          <w:color w:val="auto"/>
          <w:highlight w:val="none"/>
        </w:rPr>
        <w:t xml:space="preserve">                9900,</w:t>
      </w:r>
    </w:p>
    <w:p>
      <w:pPr>
        <w:rPr>
          <w:rFonts w:ascii="Courier New" w:hAnsi="Courier New" w:cs="Courier New"/>
          <w:strike/>
          <w:dstrike w:val="0"/>
          <w:color w:val="auto"/>
          <w:highlight w:val="none"/>
        </w:rPr>
      </w:pPr>
      <w:r>
        <w:rPr>
          <w:rFonts w:ascii="Courier New" w:hAnsi="Courier New" w:cs="Courier New"/>
          <w:strike/>
          <w:dstrike w:val="0"/>
          <w:color w:val="auto"/>
          <w:highlight w:val="none"/>
        </w:rPr>
        <w:t xml:space="preserve">                12900</w:t>
      </w:r>
    </w:p>
    <w:p>
      <w:pPr>
        <w:rPr>
          <w:rFonts w:ascii="Courier New" w:hAnsi="Courier New" w:cs="Courier New"/>
          <w:strike/>
          <w:dstrike w:val="0"/>
          <w:color w:val="auto"/>
          <w:highlight w:val="none"/>
        </w:rPr>
      </w:pPr>
      <w:r>
        <w:rPr>
          <w:rFonts w:ascii="Courier New" w:hAnsi="Courier New" w:cs="Courier New"/>
          <w:strike/>
          <w:dstrike w:val="0"/>
          <w:color w:val="auto"/>
          <w:highlight w:val="none"/>
        </w:rPr>
        <w:t xml:space="preserve">            ],</w:t>
      </w:r>
    </w:p>
    <w:p>
      <w:pPr>
        <w:ind w:left="840" w:firstLine="420"/>
        <w:rPr>
          <w:rFonts w:ascii="Courier New" w:hAnsi="Courier New" w:cs="Courier New"/>
          <w:color w:val="auto"/>
          <w:highlight w:val="none"/>
        </w:rPr>
      </w:pPr>
      <w:r>
        <w:rPr>
          <w:rFonts w:ascii="Courier New" w:hAnsi="Courier New" w:cs="Courier New"/>
          <w:color w:val="auto"/>
          <w:highlight w:val="none"/>
        </w:rPr>
        <w:t>"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>normalPrice</w:t>
      </w:r>
      <w:r>
        <w:rPr>
          <w:rFonts w:ascii="Courier New" w:hAnsi="Courier New" w:cs="Courier New"/>
          <w:color w:val="auto"/>
          <w:highlight w:val="none"/>
        </w:rPr>
        <w:t>":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 xml:space="preserve"> </w:t>
      </w:r>
      <w:r>
        <w:rPr>
          <w:rFonts w:ascii="Courier New" w:hAnsi="Courier New" w:cs="Courier New"/>
          <w:color w:val="auto"/>
          <w:highlight w:val="none"/>
        </w:rPr>
        <w:t>17900,</w:t>
      </w:r>
    </w:p>
    <w:p>
      <w:pPr>
        <w:ind w:left="840" w:firstLine="420"/>
        <w:rPr>
          <w:rFonts w:ascii="Courier New" w:hAnsi="Courier New" w:cs="Courier New"/>
          <w:color w:val="auto"/>
          <w:highlight w:val="none"/>
        </w:rPr>
      </w:pPr>
      <w:r>
        <w:rPr>
          <w:rFonts w:ascii="Courier New" w:hAnsi="Courier New" w:cs="Courier New"/>
          <w:color w:val="auto"/>
          <w:highlight w:val="none"/>
        </w:rPr>
        <w:t>"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>membershipPrice</w:t>
      </w:r>
      <w:r>
        <w:rPr>
          <w:rFonts w:ascii="Courier New" w:hAnsi="Courier New" w:cs="Courier New"/>
          <w:color w:val="auto"/>
          <w:highlight w:val="none"/>
        </w:rPr>
        <w:t>":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 xml:space="preserve"> </w:t>
      </w:r>
      <w:r>
        <w:rPr>
          <w:rFonts w:ascii="Courier New" w:hAnsi="Courier New" w:cs="Courier New"/>
          <w:color w:val="auto"/>
          <w:highlight w:val="none"/>
        </w:rPr>
        <w:t>12900,</w:t>
      </w:r>
    </w:p>
    <w:p>
      <w:pPr>
        <w:ind w:left="840" w:firstLine="42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"saled":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"weight": 4.4,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"prodStatus": 0,</w:t>
      </w:r>
    </w:p>
    <w:p>
      <w:pPr>
        <w:ind w:left="840" w:firstLine="42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ind w:left="840" w:firstLine="420"/>
        <w:rPr>
          <w:rFonts w:ascii="Courier New" w:hAnsi="Courier New" w:cs="Courier New"/>
          <w:bCs/>
          <w:iCs/>
          <w:strike/>
          <w:dstrike w:val="0"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strike/>
          <w:dstrike w:val="0"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"mdn":1,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"intMall":1,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spuType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isCampaign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":1,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"viewCount":1536,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"dmOpWeight":100,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"attrs":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"A0012",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"114",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"20010",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"20001"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"2019-04-30T03:04:06.387Z"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"绿色"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10001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9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auto"/>
          <w:highlight w:val="none"/>
        </w:rPr>
      </w:pPr>
      <w:bookmarkStart w:id="15" w:name="_Toc10561084"/>
      <w:r>
        <w:rPr>
          <w:rFonts w:hint="default"/>
          <w:color w:val="auto"/>
          <w:highlight w:val="none"/>
          <w:lang w:eastAsia="zh-CN"/>
        </w:rPr>
        <w:t>福利</w:t>
      </w:r>
      <w:r>
        <w:rPr>
          <w:rFonts w:hint="eastAsia"/>
          <w:color w:val="auto"/>
          <w:highlight w:val="none"/>
          <w:lang w:val="en-US" w:eastAsia="zh-CN"/>
        </w:rPr>
        <w:t>商品</w:t>
      </w:r>
      <w:r>
        <w:rPr>
          <w:rFonts w:hint="eastAsia"/>
          <w:color w:val="auto"/>
          <w:highlight w:val="none"/>
        </w:rPr>
        <w:t>数据同步接口</w:t>
      </w:r>
      <w:bookmarkEnd w:id="15"/>
      <w:r>
        <w:rPr>
          <w:rFonts w:hint="default"/>
          <w:color w:val="auto"/>
          <w:highlight w:val="none"/>
        </w:rPr>
        <w:t>—全量导入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福利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全量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同步接口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/benefit/products/all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9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694"/>
        <w:gridCol w:w="940"/>
        <w:gridCol w:w="2073"/>
        <w:gridCol w:w="2835"/>
      </w:tblGrid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6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6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benefitId必填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lassifys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saled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eight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onlineTime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viewCount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dmOpWeight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benefitPrice必填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具体数据字段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具体字段说明，见综合搜索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商品营销标识：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整型，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否，1-是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浏览量:viewCount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人工干预度:dmOpWeight</w:t>
            </w: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"set": "products",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"operate": "import-all",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benefit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Id":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1000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"spuId": "4",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"title": "测试商品004的标题",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"productName": "测试商品004",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"brand": "测试品牌3",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"image": "小猪佩奇",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"services":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"包邮",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"7天无理由退款",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"上门安装"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ind w:firstLine="1260" w:firstLineChars="60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"groupIds":[</w:t>
      </w:r>
    </w:p>
    <w:p>
      <w:pPr>
        <w:ind w:firstLine="1680" w:firstLineChars="80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"323222"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1680" w:firstLineChars="80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4656565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"classifys":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"C0023",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"C0004"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ind w:left="840" w:firstLine="420"/>
        <w:rPr>
          <w:rFonts w:ascii="Courier New" w:hAnsi="Courier New" w:cs="Courier New"/>
          <w:color w:val="auto"/>
          <w:highlight w:val="none"/>
        </w:rPr>
      </w:pPr>
      <w:r>
        <w:rPr>
          <w:rFonts w:ascii="Courier New" w:hAnsi="Courier New" w:cs="Courier New"/>
          <w:color w:val="auto"/>
          <w:highlight w:val="none"/>
        </w:rPr>
        <w:t>"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>benefitPrice</w:t>
      </w:r>
      <w:r>
        <w:rPr>
          <w:rFonts w:ascii="Courier New" w:hAnsi="Courier New" w:cs="Courier New"/>
          <w:color w:val="auto"/>
          <w:highlight w:val="none"/>
        </w:rPr>
        <w:t>":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 xml:space="preserve"> </w:t>
      </w:r>
      <w:r>
        <w:rPr>
          <w:rFonts w:ascii="Courier New" w:hAnsi="Courier New" w:cs="Courier New"/>
          <w:color w:val="auto"/>
          <w:highlight w:val="none"/>
        </w:rPr>
        <w:t>17900,</w:t>
      </w:r>
    </w:p>
    <w:p>
      <w:pPr>
        <w:ind w:left="840" w:firstLine="42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"saled":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"weight": 4.4,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"prodStatus": 0,</w:t>
      </w:r>
    </w:p>
    <w:p>
      <w:pPr>
        <w:ind w:left="840" w:firstLine="420"/>
        <w:rPr>
          <w:rFonts w:ascii="Courier New" w:hAnsi="Courier New" w:cs="Courier New"/>
          <w:bCs/>
          <w:iCs/>
          <w:strike/>
          <w:dstrike w:val="0"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"intMall":1,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spuType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isCampaign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":1,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"viewCount":1536,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"dmOpWeight":100,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"attrs":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"A0012",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"114",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"20010",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"20001"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"2019-04-30T03:04:06.387Z"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"绿色"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10001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9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auto"/>
          <w:highlight w:val="none"/>
        </w:rPr>
      </w:pPr>
      <w:r>
        <w:rPr>
          <w:rFonts w:hint="default"/>
          <w:color w:val="auto"/>
          <w:highlight w:val="none"/>
          <w:lang w:eastAsia="zh-CN"/>
        </w:rPr>
        <w:t>福利</w:t>
      </w:r>
      <w:r>
        <w:rPr>
          <w:rFonts w:hint="eastAsia"/>
          <w:color w:val="auto"/>
          <w:highlight w:val="none"/>
          <w:lang w:val="en-US" w:eastAsia="zh-CN"/>
        </w:rPr>
        <w:t>商品</w:t>
      </w:r>
      <w:r>
        <w:rPr>
          <w:rFonts w:hint="eastAsia"/>
          <w:color w:val="auto"/>
          <w:highlight w:val="none"/>
        </w:rPr>
        <w:t>数据同步接口</w:t>
      </w:r>
      <w:r>
        <w:rPr>
          <w:rFonts w:hint="eastAsia"/>
          <w:color w:val="auto"/>
          <w:highlight w:val="none"/>
          <w:lang w:eastAsia="zh-CN"/>
        </w:rPr>
        <w:t>—</w:t>
      </w:r>
      <w:r>
        <w:rPr>
          <w:rFonts w:hint="eastAsia"/>
          <w:color w:val="auto"/>
          <w:highlight w:val="none"/>
          <w:lang w:val="en-US" w:eastAsia="zh-CN"/>
        </w:rPr>
        <w:t>新增/更新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 w:eastAsiaTheme="minorEastAsia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福利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—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新增/更新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/benefit/products/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9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694"/>
        <w:gridCol w:w="940"/>
        <w:gridCol w:w="2073"/>
        <w:gridCol w:w="2835"/>
      </w:tblGrid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6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6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benefitId必填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lassifys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saled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eight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onlineTime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viewCount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dmOpWeight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benefitPrice必填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具体数据字段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具体字段说明，见综合搜索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商品营销标识：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整型，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否，1-是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浏览量:viewCount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人工干预度:dmOpWeight</w:t>
            </w: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"set": "products",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"operate": "records-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save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benefit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Id":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1000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"spuId": "4",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"title": "测试商品004的标题",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"productName": "测试商品004",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"brand": "测试品牌3",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"image": "小猪佩奇",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"services":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"包邮",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"7天无理由退款",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"上门安装"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ind w:firstLine="1260" w:firstLineChars="60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"groupIds":[</w:t>
      </w:r>
    </w:p>
    <w:p>
      <w:pPr>
        <w:ind w:firstLine="1680" w:firstLineChars="80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"323222"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1680" w:firstLineChars="80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4656565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"classifys":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"C0023",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"C0004"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ind w:left="840" w:firstLine="420"/>
        <w:rPr>
          <w:rFonts w:ascii="Courier New" w:hAnsi="Courier New" w:cs="Courier New"/>
          <w:color w:val="auto"/>
          <w:highlight w:val="none"/>
        </w:rPr>
      </w:pPr>
      <w:r>
        <w:rPr>
          <w:rFonts w:ascii="Courier New" w:hAnsi="Courier New" w:cs="Courier New"/>
          <w:color w:val="auto"/>
          <w:highlight w:val="none"/>
        </w:rPr>
        <w:t>"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>benefitPrice</w:t>
      </w:r>
      <w:r>
        <w:rPr>
          <w:rFonts w:ascii="Courier New" w:hAnsi="Courier New" w:cs="Courier New"/>
          <w:color w:val="auto"/>
          <w:highlight w:val="none"/>
        </w:rPr>
        <w:t>":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 xml:space="preserve"> </w:t>
      </w:r>
      <w:r>
        <w:rPr>
          <w:rFonts w:ascii="Courier New" w:hAnsi="Courier New" w:cs="Courier New"/>
          <w:color w:val="auto"/>
          <w:highlight w:val="none"/>
        </w:rPr>
        <w:t>17900,</w:t>
      </w:r>
    </w:p>
    <w:p>
      <w:pPr>
        <w:ind w:left="840" w:firstLine="42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"saled":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"weight": 4.4,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"prodStatus": 0,</w:t>
      </w:r>
    </w:p>
    <w:p>
      <w:pPr>
        <w:ind w:left="840" w:firstLine="420"/>
        <w:rPr>
          <w:rFonts w:ascii="Courier New" w:hAnsi="Courier New" w:cs="Courier New"/>
          <w:bCs/>
          <w:iCs/>
          <w:strike/>
          <w:dstrike w:val="0"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"intMall":1,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spuType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isCampaign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":1,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"viewCount":1536,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"dmOpWeight":100,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"attrs":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"A0012",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"114",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"20010",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"20001"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"2019-04-30T03:04:06.387Z"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"绿色"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10001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9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auto"/>
          <w:highlight w:val="none"/>
        </w:rPr>
      </w:pPr>
      <w:r>
        <w:rPr>
          <w:rFonts w:hint="default"/>
          <w:color w:val="auto"/>
          <w:highlight w:val="none"/>
          <w:lang w:eastAsia="zh-CN"/>
        </w:rPr>
        <w:t>福利</w:t>
      </w:r>
      <w:r>
        <w:rPr>
          <w:rFonts w:hint="eastAsia"/>
          <w:color w:val="auto"/>
          <w:highlight w:val="none"/>
          <w:lang w:val="en-US" w:eastAsia="zh-CN"/>
        </w:rPr>
        <w:t>商品</w:t>
      </w:r>
      <w:r>
        <w:rPr>
          <w:rFonts w:hint="eastAsia"/>
          <w:color w:val="auto"/>
          <w:highlight w:val="none"/>
        </w:rPr>
        <w:t>数据同步接口</w:t>
      </w:r>
      <w:r>
        <w:rPr>
          <w:rFonts w:hint="default"/>
          <w:color w:val="auto"/>
          <w:highlight w:val="none"/>
        </w:rPr>
        <w:t>—</w:t>
      </w:r>
      <w:r>
        <w:rPr>
          <w:rFonts w:hint="eastAsia"/>
          <w:color w:val="auto"/>
          <w:highlight w:val="none"/>
          <w:lang w:val="en-US" w:eastAsia="zh-CN"/>
        </w:rPr>
        <w:t>删除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 w:eastAsiaTheme="minorEastAsia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福利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—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/benefit/products/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remove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9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694"/>
        <w:gridCol w:w="940"/>
        <w:gridCol w:w="2073"/>
        <w:gridCol w:w="2835"/>
      </w:tblGrid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删除数据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：records-remove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根据主键操作的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5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6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benefitId必填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具体数据字段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具体字段说明，见综合搜索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"set": "products",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"operate": "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records-remove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benefit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Id":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1000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"spuId": "4"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9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C00000"/>
          <w:highlight w:val="yellow"/>
        </w:rPr>
      </w:pPr>
      <w:r>
        <w:rPr>
          <w:rFonts w:hint="default"/>
          <w:color w:val="C00000"/>
          <w:highlight w:val="yellow"/>
        </w:rPr>
        <w:t>店铺</w:t>
      </w:r>
      <w:r>
        <w:rPr>
          <w:rFonts w:hint="eastAsia"/>
          <w:color w:val="C00000"/>
          <w:highlight w:val="yellow"/>
        </w:rPr>
        <w:t>数据同步接口</w:t>
      </w:r>
      <w:r>
        <w:rPr>
          <w:rFonts w:hint="default"/>
          <w:color w:val="C00000"/>
          <w:highlight w:val="yellow"/>
        </w:rPr>
        <w:t>—全量导入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全量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同步接口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/shop/all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9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750"/>
        <w:gridCol w:w="884"/>
        <w:gridCol w:w="2073"/>
        <w:gridCol w:w="2835"/>
      </w:tblGrid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shops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shopId必填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shopName必填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shopAliasName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shopType 默认1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shopStatus 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joinCoupons默认0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joinMarket默认0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dataStatus默认0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"set": "shops",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"operate": "import-all",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"shopId": 1001,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"shopAliasName": [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    "咪咕数媒",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    "数媒"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"shopName": "咪咕数媒有限公司"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9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C00000"/>
          <w:highlight w:val="yellow"/>
        </w:rPr>
      </w:pPr>
      <w:r>
        <w:rPr>
          <w:rFonts w:hint="default"/>
          <w:color w:val="C00000"/>
          <w:highlight w:val="yellow"/>
        </w:rPr>
        <w:t>店铺</w:t>
      </w:r>
      <w:r>
        <w:rPr>
          <w:rFonts w:hint="eastAsia"/>
          <w:color w:val="C00000"/>
          <w:highlight w:val="yellow"/>
        </w:rPr>
        <w:t>数据同步接口</w:t>
      </w:r>
      <w:r>
        <w:rPr>
          <w:rFonts w:hint="eastAsia"/>
          <w:color w:val="C00000"/>
          <w:highlight w:val="yellow"/>
          <w:lang w:eastAsia="zh-CN"/>
        </w:rPr>
        <w:t>—</w:t>
      </w:r>
      <w:r>
        <w:rPr>
          <w:rFonts w:hint="eastAsia"/>
          <w:color w:val="C00000"/>
          <w:highlight w:val="yellow"/>
          <w:lang w:val="en-US" w:eastAsia="zh-CN"/>
        </w:rPr>
        <w:t>新增/更新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 w:eastAsiaTheme="minorEastAsia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—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新增/更新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/shop/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9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924"/>
        <w:gridCol w:w="710"/>
        <w:gridCol w:w="2073"/>
        <w:gridCol w:w="2835"/>
      </w:tblGrid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shops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84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shopId必填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shopName必填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shopAliasName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shopType 默认1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shopStatus 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joinCoupons默认0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joinMarket默认0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dataStatus默认0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"set": "shops",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"operate": "records-save",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"shopId": 1001,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"shopAliasName": [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    "咪咕数媒",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    "数媒"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"shopName": "咪咕数媒有限公司"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9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C00000"/>
          <w:highlight w:val="yellow"/>
        </w:rPr>
      </w:pPr>
      <w:r>
        <w:rPr>
          <w:rFonts w:hint="default"/>
          <w:color w:val="C00000"/>
          <w:highlight w:val="yellow"/>
        </w:rPr>
        <w:t>店铺</w:t>
      </w:r>
      <w:r>
        <w:rPr>
          <w:rFonts w:hint="eastAsia"/>
          <w:color w:val="C00000"/>
          <w:highlight w:val="yellow"/>
        </w:rPr>
        <w:t>数据同步接口</w:t>
      </w:r>
      <w:r>
        <w:rPr>
          <w:rFonts w:hint="default"/>
          <w:color w:val="C00000"/>
          <w:highlight w:val="yellow"/>
        </w:rPr>
        <w:t>—</w:t>
      </w:r>
      <w:r>
        <w:rPr>
          <w:rFonts w:hint="eastAsia"/>
          <w:color w:val="C00000"/>
          <w:highlight w:val="yellow"/>
          <w:lang w:val="en-US" w:eastAsia="zh-CN"/>
        </w:rPr>
        <w:t>删除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 w:eastAsiaTheme="minorEastAsia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—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/shop/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remove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9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694"/>
        <w:gridCol w:w="940"/>
        <w:gridCol w:w="2073"/>
        <w:gridCol w:w="2835"/>
      </w:tblGrid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删除数据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：records-remove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根据主键操作的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shops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shopId必填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"set": "shops",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"operate": "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records-remove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shopId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Courier New" w:hAnsi="Courier New" w:cs="Courier New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9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分类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dm/sync/classifys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9"/>
        <w:tblW w:w="838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45"/>
        <w:gridCol w:w="752"/>
        <w:gridCol w:w="2570"/>
        <w:gridCol w:w="2836"/>
      </w:tblGrid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删除数据：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其他操作都是根据主键操作的增量操作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5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6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classifyName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classifyLevel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parentClassifyId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SpuCount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具体数据字段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classifyName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classifyLevel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Sort，c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SpuCount必选，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为非一级分类时，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parentClassifyId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必选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分类ID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分类名称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分类等级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父分类ID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分类排序序号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归属于该分类下的商品数量，只有3,4级商品会同步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brands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为叶子结点分类ID时，必选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品牌ID列表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ips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分类关联的IP形象数组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IP形象ID列表</w:t>
            </w:r>
          </w:p>
        </w:tc>
      </w:tr>
    </w:tbl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数据同步注意点</w:t>
      </w: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：</w:t>
      </w:r>
    </w:p>
    <w:p>
      <w:pPr>
        <w:bidi w:val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1.搜索同步接口序号重排，1级分类100个，每级2级分类100个，每级3级分类100个，每级4级分类100个，则搜索重排序规则：serachSort=classifiySort+10^(2*(classifiyLevel-1))；</w:t>
      </w:r>
    </w:p>
    <w:p>
      <w:pPr>
        <w:bidi w:val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2.需要数据直接同步至mysql和mongoDB，然后把分类相关数据同步至redis；</w:t>
      </w:r>
    </w:p>
    <w:p>
      <w:pPr>
        <w:bidi w:val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3.solr数据同步改为定时dih方式；</w:t>
      </w: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"userId":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"phone":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"sid": "86f95f6c-5a6e-43ab-a48d-2b880cf965f4",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"imei": "102583aa-7dab-4860-a1c0-2834ad498107",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"set": "classifys",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"operate": "import-all",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"error": "ignore",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"total": 3,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"data": [{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"classifyId": "10003022",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"classifyName": "路由器",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"classifyLevel": 3,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"classifySort": 3,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"classifySpuCount": 200,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"parentClassifyId": "10003021",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"brands": ["1254","1255"],</w:t>
      </w:r>
    </w:p>
    <w:p>
      <w:pPr>
        <w:rPr>
          <w:rFonts w:hint="eastAsia" w:ascii="Courier New" w:hAnsi="Courier New" w:cs="Courier New"/>
          <w:color w:val="C00000"/>
          <w:highlight w:val="yellow"/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"ips": ["1111","1112"]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9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C00000"/>
          <w:highlight w:val="yellow"/>
        </w:rPr>
      </w:pPr>
      <w:r>
        <w:rPr>
          <w:rFonts w:hint="eastAsia"/>
          <w:color w:val="C00000"/>
          <w:highlight w:val="yellow"/>
          <w:lang w:val="en-US" w:eastAsia="zh-CN"/>
        </w:rPr>
        <w:t>店铺和分类关联信息</w:t>
      </w:r>
      <w:r>
        <w:rPr>
          <w:rFonts w:hint="eastAsia"/>
          <w:color w:val="C00000"/>
          <w:highlight w:val="yellow"/>
        </w:rPr>
        <w:t>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店铺和分类关联信息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同步接口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店铺和分类关联信息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dm/sync/classify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/shops 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9"/>
        <w:tblW w:w="838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45"/>
        <w:gridCol w:w="752"/>
        <w:gridCol w:w="2570"/>
        <w:gridCol w:w="2836"/>
      </w:tblGrid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5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6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分类ID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shopIds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店铺ID列表</w:t>
            </w:r>
          </w:p>
        </w:tc>
      </w:tr>
    </w:tbl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"userId":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"phone":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"sid": "86f95f6c-5a6e-43ab-a48d-2b880cf965f4",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"imei": "102583aa-7dab-4860-a1c0-2834ad498107",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"set":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classifywithshops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"operate": "import-all",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"error": "ignore",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"data": [{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"classifyId": "10003022",</w:t>
      </w:r>
    </w:p>
    <w:p>
      <w:pPr>
        <w:rPr>
          <w:rFonts w:hint="eastAsia" w:ascii="Courier New" w:hAnsi="Courier New" w:cs="Courier New"/>
          <w:color w:val="C00000"/>
          <w:highlight w:val="yellow"/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shopIds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 ["1254","1255"]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9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C00000"/>
          <w:highlight w:val="yellow"/>
        </w:rPr>
      </w:pPr>
      <w:r>
        <w:rPr>
          <w:rFonts w:hint="eastAsia"/>
          <w:color w:val="C00000"/>
          <w:highlight w:val="yellow"/>
          <w:lang w:val="en-US" w:eastAsia="zh-CN"/>
        </w:rPr>
        <w:t>店铺和品牌关联信息</w:t>
      </w:r>
      <w:r>
        <w:rPr>
          <w:rFonts w:hint="eastAsia"/>
          <w:color w:val="C00000"/>
          <w:highlight w:val="yellow"/>
        </w:rPr>
        <w:t>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店铺和品牌关联信息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同步接口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店铺和品牌关联信息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brand/shops 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9"/>
        <w:tblW w:w="838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45"/>
        <w:gridCol w:w="752"/>
        <w:gridCol w:w="2570"/>
        <w:gridCol w:w="2836"/>
      </w:tblGrid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5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6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shopIds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店铺ID列表</w:t>
            </w:r>
          </w:p>
        </w:tc>
      </w:tr>
    </w:tbl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"userId":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"phone":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"sid": "86f95f6c-5a6e-43ab-a48d-2b880cf965f4",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"imei": "102583aa-7dab-4860-a1c0-2834ad498107",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"set":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brandwithshops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"operate": "import-all",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"error": "ignore",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"data": [{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brand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Id": "10003022",</w:t>
      </w:r>
    </w:p>
    <w:p>
      <w:pPr>
        <w:rPr>
          <w:rFonts w:hint="eastAsia" w:ascii="Courier New" w:hAnsi="Courier New" w:cs="Courier New"/>
          <w:color w:val="C00000"/>
          <w:highlight w:val="yellow"/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shopIds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 ["1254","1255"]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9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品牌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9"/>
        <w:tblW w:w="838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45"/>
        <w:gridCol w:w="752"/>
        <w:gridCol w:w="2570"/>
        <w:gridCol w:w="2836"/>
      </w:tblGrid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删除数据：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其他操作都是根据主键操作的增量操作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5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6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品牌数组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brandId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brandName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spuCount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品牌名称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品牌名称(英文)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品牌排序序号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商品数</w:t>
            </w:r>
          </w:p>
        </w:tc>
      </w:tr>
    </w:tbl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"userId":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"phone":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"sid": "86f95f6c-5a6e-43ab-a48d-2b880cf965f4",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"imei": "102583aa-7dab-4860-a1c0-2834ad498107",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"set":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brand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s",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"operate": "import-all",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"error": "ignore",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"data": [{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"brandId": "1254",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"brandName": "华为",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"brandSort": 10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"brandId": "1255",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"brandName": "中兴",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"brandName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En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ZTE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"brandSort": 11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9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IP形象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9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9"/>
        <w:tblW w:w="838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45"/>
        <w:gridCol w:w="752"/>
        <w:gridCol w:w="2570"/>
        <w:gridCol w:w="2836"/>
      </w:tblGrid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删除数据：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其他操作都是根据主键操作的增量操作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5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6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IP形象数组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ipId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ipName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IP形象ID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IP形象名称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IP形象排序序号</w:t>
            </w:r>
          </w:p>
        </w:tc>
      </w:tr>
    </w:tbl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"userId":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"phone":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"sid": "86f95f6c-5a6e-43ab-a48d-2b880cf965f4",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"imei": "102583aa-7dab-4860-a1c0-2834ad498107",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"set":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ip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s",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"operate": "import-all",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"error": "ignore",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"data": [{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"ipId": "1111",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"ipName": "小黄人",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"ipSort": 2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"ipId": "1112",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"ipName": "漫威",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"ipSort": 3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9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139"/>
        <w:ind w:left="431" w:hanging="431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6" w:name="_Toc10561085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附录A: 字典表</w:t>
      </w:r>
      <w:bookmarkEnd w:id="16"/>
    </w:p>
    <w:p>
      <w:pPr>
        <w:pStyle w:val="3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7" w:name="_Toc10561086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接口</w: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编码表</w:t>
      </w:r>
      <w:bookmarkEnd w:id="17"/>
    </w:p>
    <w:p>
      <w:pPr>
        <w:pStyle w:val="5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8" w:name="_Toc10561087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索引管理</w:t>
      </w:r>
      <w:bookmarkEnd w:id="18"/>
    </w:p>
    <w:tbl>
      <w:tblPr>
        <w:tblStyle w:val="6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编码值</w:t>
            </w:r>
          </w:p>
        </w:tc>
        <w:tc>
          <w:tcPr>
            <w:tcW w:w="6316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1000000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更新索引异常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9" w:name="_Toc10561088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智能提示</w:t>
      </w:r>
      <w:bookmarkEnd w:id="19"/>
    </w:p>
    <w:tbl>
      <w:tblPr>
        <w:tblStyle w:val="6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编码值</w:t>
            </w:r>
          </w:p>
        </w:tc>
        <w:tc>
          <w:tcPr>
            <w:tcW w:w="6316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2000000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智能提示异常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0" w:name="_Toc10561089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规则异常</w:t>
      </w:r>
      <w:bookmarkEnd w:id="20"/>
    </w:p>
    <w:tbl>
      <w:tblPr>
        <w:tblStyle w:val="6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编码值</w:t>
            </w:r>
          </w:p>
        </w:tc>
        <w:tc>
          <w:tcPr>
            <w:tcW w:w="6316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3000000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普通搜索异常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139"/>
        <w:ind w:left="431" w:hanging="431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1" w:name="_Toc10561090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附录B: 检错标准</w:t>
      </w:r>
      <w:bookmarkEnd w:id="21"/>
    </w:p>
    <w:tbl>
      <w:tblPr>
        <w:tblStyle w:val="59"/>
        <w:tblW w:w="8296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1463"/>
        <w:gridCol w:w="1276"/>
        <w:gridCol w:w="1275"/>
        <w:gridCol w:w="376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含义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错误代码</w:t>
            </w:r>
          </w:p>
        </w:tc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错误描述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20"/>
              </w:tabs>
              <w:ind w:left="420" w:hanging="420"/>
              <w:rPr>
                <w:rFonts w:ascii="Arial" w:hAnsi="Arial" w:eastAsia="宋体" w:cs="Arial"/>
                <w:bCs/>
                <w:i/>
                <w:color w:val="000000" w:themeColor="text1"/>
                <w:kern w:val="0"/>
                <w:sz w:val="2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i/>
                <w:color w:val="000000" w:themeColor="text1"/>
                <w:kern w:val="0"/>
                <w:sz w:val="2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i/>
                <w:color w:val="000000" w:themeColor="text1"/>
                <w:kern w:val="0"/>
                <w:sz w:val="2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i/>
                <w:color w:val="000000" w:themeColor="text1"/>
                <w:kern w:val="0"/>
                <w:sz w:val="2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i/>
                <w:color w:val="000000" w:themeColor="text1"/>
                <w:kern w:val="0"/>
                <w:sz w:val="2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20"/>
              </w:tabs>
              <w:ind w:left="420" w:hanging="420"/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39"/>
        <w:ind w:left="431" w:hanging="431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2" w:name="_Toc10561091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附录C：字段使用说明</w:t>
      </w:r>
      <w:bookmarkEnd w:id="22"/>
    </w:p>
    <w:p>
      <w:pPr>
        <w:pStyle w:val="139"/>
        <w:ind w:left="431" w:hanging="431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3" w:name="_Toc10561092"/>
      <w:bookmarkStart w:id="24" w:name="_Toc485208320"/>
      <w:bookmarkStart w:id="25" w:name="_Hlk484162992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附录D：接口安全说明</w:t>
      </w:r>
      <w:bookmarkEnd w:id="23"/>
      <w:bookmarkEnd w:id="24"/>
      <w:bookmarkEnd w:id="25"/>
    </w:p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6" w:name="_MON_1557838573"/>
      <w:bookmarkEnd w:id="26"/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object>
          <v:shape id="_x0000_i1025" o:spt="75" type="#_x0000_t75" style="height:48.75pt;width:76.4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Word.Document.8" ShapeID="_x0000_i1025" DrawAspect="Icon" ObjectID="_1468075725" r:id="rId9">
            <o:LockedField>false</o:LockedField>
          </o:OLEObject>
        </w:object>
      </w:r>
    </w:p>
    <w:p>
      <w:pPr>
        <w:pStyle w:val="139"/>
        <w:ind w:left="431" w:hanging="431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7" w:name="_Toc10561093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附录E：网络白名单</w:t>
      </w:r>
      <w:bookmarkEnd w:id="27"/>
    </w:p>
    <w:p>
      <w:pPr>
        <w:pStyle w:val="131"/>
        <w:rPr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调试环境一级搜索地址：39.156.1.73:8080， 动漫出口地址：112.5.196.27、112.5.196.29、218.207.195.92</w:t>
      </w:r>
    </w:p>
    <w:p>
      <w:pPr>
        <w:pStyle w:val="131"/>
        <w:rPr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生产环境一级搜索专网：172.20.37.42:7070，动漫出口地址：172.20.50.16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仿宋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Futura Bk">
    <w:altName w:val="苹方-简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">
    <w:altName w:val="汉仪仿宋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</w:p>
  <w:p>
    <w:pPr>
      <w:pStyle w:val="36"/>
    </w:pPr>
    <w:r>
      <w:rPr>
        <w:rFonts w:hint="eastAsia"/>
      </w:rPr>
      <w:t>内部资料，未经公司书面授权，任何人不得擅自传播、复制本文档的部分或全部内容。</w:t>
    </w: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45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  <w:lang w:val="zh-CN"/>
      </w:rPr>
      <w:fldChar w:fldCharType="begin"/>
    </w:r>
    <w:r>
      <w:rPr>
        <w:bCs/>
        <w:lang w:val="zh-CN"/>
      </w:rPr>
      <w:instrText xml:space="preserve">NUMPAGES  \* Arabic  \* MERGEFORMAT</w:instrText>
    </w:r>
    <w:r>
      <w:rPr>
        <w:bCs/>
        <w:lang w:val="zh-CN"/>
      </w:rPr>
      <w:fldChar w:fldCharType="separate"/>
    </w:r>
    <w:r>
      <w:rPr>
        <w:bCs/>
        <w:lang w:val="zh-CN"/>
      </w:rPr>
      <w:t>48</w:t>
    </w:r>
    <w:r>
      <w:rPr>
        <w:bCs/>
        <w:lang w:val="zh-CN"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pt;width:4.6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72xka9EA&#10;AAACAQAADwAAAAAAAAABACAAAAA4AAAAZHJzL2Rvd25yZXYueG1sUEsBAhQAFAAAAAgAh07iQMkn&#10;Ww8QAgAABAQAAA4AAAAAAAAAAQAgAAAANg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8"/>
      <w:jc w:val="right"/>
    </w:pPr>
    <w:r>
      <w:t>内部资料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261620</wp:posOffset>
              </wp:positionV>
              <wp:extent cx="5257800" cy="0"/>
              <wp:effectExtent l="0" t="0" r="0" b="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pt;height:0pt;width:414pt;z-index:251656192;mso-width-relative:page;mso-height-relative:page;" filled="f" stroked="t" coordsize="21600,21600" o:gfxdata="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O13l+nSAAAABwEAAA8AAAAAAAAAAQAgAAAAOAAAAGRycy9k&#10;b3ducmV2LnhtbFBLAQIUABQAAAAIAIdO4kDUtsCYuQEAAGcDAAAOAAAAAAAAAAEAIAAAADcBAABk&#10;cnMvZTJvRG9jLnhtbFBLBQYAAAAABgAGAFkBAABiBQAAAAA=&#10;">
              <v:fill on="f" focussize="0,0"/>
              <v:stroke weight="0.2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8F3EA"/>
    <w:multiLevelType w:val="singleLevel"/>
    <w:tmpl w:val="92F8F3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31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6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5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30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6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3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5BF7213"/>
    <w:multiLevelType w:val="multilevel"/>
    <w:tmpl w:val="15BF7213"/>
    <w:lvl w:ilvl="0" w:tentative="0">
      <w:start w:val="1"/>
      <w:numFmt w:val="decimal"/>
      <w:pStyle w:val="173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61F64D6"/>
    <w:multiLevelType w:val="multilevel"/>
    <w:tmpl w:val="161F64D6"/>
    <w:lvl w:ilvl="0" w:tentative="0">
      <w:start w:val="1"/>
      <w:numFmt w:val="none"/>
      <w:pStyle w:val="101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18BF7B02"/>
    <w:multiLevelType w:val="multilevel"/>
    <w:tmpl w:val="18BF7B02"/>
    <w:lvl w:ilvl="0" w:tentative="0">
      <w:start w:val="1"/>
      <w:numFmt w:val="bullet"/>
      <w:pStyle w:val="89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3">
    <w:nsid w:val="25F140C3"/>
    <w:multiLevelType w:val="multilevel"/>
    <w:tmpl w:val="25F140C3"/>
    <w:lvl w:ilvl="0" w:tentative="0">
      <w:start w:val="1"/>
      <w:numFmt w:val="decimal"/>
      <w:lvlText w:val="%1"/>
      <w:lvlJc w:val="left"/>
      <w:pPr>
        <w:ind w:left="1265" w:hanging="425"/>
      </w:pPr>
    </w:lvl>
    <w:lvl w:ilvl="1" w:tentative="0">
      <w:start w:val="1"/>
      <w:numFmt w:val="decimal"/>
      <w:lvlText w:val="%1.%2"/>
      <w:lvlJc w:val="left"/>
      <w:pPr>
        <w:ind w:left="1832" w:hanging="567"/>
      </w:pPr>
    </w:lvl>
    <w:lvl w:ilvl="2" w:tentative="0">
      <w:start w:val="1"/>
      <w:numFmt w:val="decimal"/>
      <w:lvlText w:val="%1.%2.%3"/>
      <w:lvlJc w:val="left"/>
      <w:pPr>
        <w:ind w:left="2258" w:hanging="567"/>
      </w:pPr>
    </w:lvl>
    <w:lvl w:ilvl="3" w:tentative="0">
      <w:start w:val="1"/>
      <w:numFmt w:val="decimal"/>
      <w:lvlText w:val="%1.%2.%3.%4"/>
      <w:lvlJc w:val="left"/>
      <w:pPr>
        <w:ind w:left="2824" w:hanging="708"/>
      </w:pPr>
    </w:lvl>
    <w:lvl w:ilvl="4" w:tentative="0">
      <w:start w:val="1"/>
      <w:numFmt w:val="decimal"/>
      <w:lvlText w:val="%1.%2.%3.%4.%5"/>
      <w:lvlJc w:val="left"/>
      <w:pPr>
        <w:ind w:left="3391" w:hanging="850"/>
      </w:pPr>
    </w:lvl>
    <w:lvl w:ilvl="5" w:tentative="0">
      <w:start w:val="1"/>
      <w:numFmt w:val="decimal"/>
      <w:lvlText w:val="%1.%2.%3.%4.%5.%6"/>
      <w:lvlJc w:val="left"/>
      <w:pPr>
        <w:ind w:left="4100" w:hanging="1134"/>
      </w:pPr>
    </w:lvl>
    <w:lvl w:ilvl="6" w:tentative="0">
      <w:start w:val="1"/>
      <w:numFmt w:val="decimal"/>
      <w:lvlText w:val="%1.%2.%3.%4.%5.%6.%7"/>
      <w:lvlJc w:val="left"/>
      <w:pPr>
        <w:ind w:left="4667" w:hanging="1276"/>
      </w:pPr>
    </w:lvl>
    <w:lvl w:ilvl="7" w:tentative="0">
      <w:start w:val="1"/>
      <w:numFmt w:val="decimal"/>
      <w:lvlText w:val="%1.%2.%3.%4.%5.%6.%7.%8"/>
      <w:lvlJc w:val="left"/>
      <w:pPr>
        <w:ind w:left="5234" w:hanging="1418"/>
      </w:pPr>
    </w:lvl>
    <w:lvl w:ilvl="8" w:tentative="0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4">
    <w:nsid w:val="32150EB7"/>
    <w:multiLevelType w:val="multilevel"/>
    <w:tmpl w:val="32150EB7"/>
    <w:lvl w:ilvl="0" w:tentative="0">
      <w:start w:val="1"/>
      <w:numFmt w:val="none"/>
      <w:pStyle w:val="97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3506791F"/>
    <w:multiLevelType w:val="singleLevel"/>
    <w:tmpl w:val="350679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35CD2915"/>
    <w:multiLevelType w:val="multilevel"/>
    <w:tmpl w:val="35CD2915"/>
    <w:lvl w:ilvl="0" w:tentative="0">
      <w:start w:val="1"/>
      <w:numFmt w:val="decimal"/>
      <w:lvlText w:val="%1"/>
      <w:lvlJc w:val="left"/>
      <w:pPr>
        <w:ind w:left="1265" w:hanging="425"/>
      </w:pPr>
    </w:lvl>
    <w:lvl w:ilvl="1" w:tentative="0">
      <w:start w:val="1"/>
      <w:numFmt w:val="decimal"/>
      <w:lvlText w:val="%1.%2"/>
      <w:lvlJc w:val="left"/>
      <w:pPr>
        <w:ind w:left="1832" w:hanging="567"/>
      </w:pPr>
    </w:lvl>
    <w:lvl w:ilvl="2" w:tentative="0">
      <w:start w:val="1"/>
      <w:numFmt w:val="decimal"/>
      <w:lvlText w:val="%1.%2.%3"/>
      <w:lvlJc w:val="left"/>
      <w:pPr>
        <w:ind w:left="2258" w:hanging="567"/>
      </w:pPr>
    </w:lvl>
    <w:lvl w:ilvl="3" w:tentative="0">
      <w:start w:val="1"/>
      <w:numFmt w:val="decimal"/>
      <w:lvlText w:val="%1.%2.%3.%4"/>
      <w:lvlJc w:val="left"/>
      <w:pPr>
        <w:ind w:left="2824" w:hanging="708"/>
      </w:pPr>
    </w:lvl>
    <w:lvl w:ilvl="4" w:tentative="0">
      <w:start w:val="1"/>
      <w:numFmt w:val="decimal"/>
      <w:lvlText w:val="%1.%2.%3.%4.%5"/>
      <w:lvlJc w:val="left"/>
      <w:pPr>
        <w:ind w:left="3391" w:hanging="850"/>
      </w:pPr>
    </w:lvl>
    <w:lvl w:ilvl="5" w:tentative="0">
      <w:start w:val="1"/>
      <w:numFmt w:val="decimal"/>
      <w:lvlText w:val="%1.%2.%3.%4.%5.%6"/>
      <w:lvlJc w:val="left"/>
      <w:pPr>
        <w:ind w:left="4100" w:hanging="1134"/>
      </w:pPr>
    </w:lvl>
    <w:lvl w:ilvl="6" w:tentative="0">
      <w:start w:val="1"/>
      <w:numFmt w:val="decimal"/>
      <w:lvlText w:val="%1.%2.%3.%4.%5.%6.%7"/>
      <w:lvlJc w:val="left"/>
      <w:pPr>
        <w:ind w:left="4667" w:hanging="1276"/>
      </w:pPr>
    </w:lvl>
    <w:lvl w:ilvl="7" w:tentative="0">
      <w:start w:val="1"/>
      <w:numFmt w:val="decimal"/>
      <w:lvlText w:val="%1.%2.%3.%4.%5.%6.%7.%8"/>
      <w:lvlJc w:val="left"/>
      <w:pPr>
        <w:ind w:left="5234" w:hanging="1418"/>
      </w:pPr>
    </w:lvl>
    <w:lvl w:ilvl="8" w:tentative="0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7">
    <w:nsid w:val="39F52122"/>
    <w:multiLevelType w:val="multilevel"/>
    <w:tmpl w:val="39F52122"/>
    <w:lvl w:ilvl="0" w:tentative="0">
      <w:start w:val="1"/>
      <w:numFmt w:val="decimal"/>
      <w:pStyle w:val="106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8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6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9">
    <w:nsid w:val="407E65F9"/>
    <w:multiLevelType w:val="multilevel"/>
    <w:tmpl w:val="407E65F9"/>
    <w:lvl w:ilvl="0" w:tentative="0">
      <w:start w:val="1"/>
      <w:numFmt w:val="none"/>
      <w:pStyle w:val="121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20">
    <w:nsid w:val="58817177"/>
    <w:multiLevelType w:val="singleLevel"/>
    <w:tmpl w:val="5881717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1">
    <w:nsid w:val="60F84321"/>
    <w:multiLevelType w:val="multilevel"/>
    <w:tmpl w:val="60F84321"/>
    <w:lvl w:ilvl="0" w:tentative="0">
      <w:start w:val="1"/>
      <w:numFmt w:val="decimal"/>
      <w:pStyle w:val="139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cs="Times New Roman"/>
        <w:b/>
        <w:color w:val="auto"/>
        <w:sz w:val="26"/>
        <w:szCs w:val="26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2">
    <w:nsid w:val="68BC4C90"/>
    <w:multiLevelType w:val="multilevel"/>
    <w:tmpl w:val="68BC4C90"/>
    <w:lvl w:ilvl="0" w:tentative="0">
      <w:start w:val="1"/>
      <w:numFmt w:val="none"/>
      <w:pStyle w:val="95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7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8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4">
    <w:nsid w:val="6F9E5283"/>
    <w:multiLevelType w:val="multilevel"/>
    <w:tmpl w:val="6F9E5283"/>
    <w:lvl w:ilvl="0" w:tentative="0">
      <w:start w:val="1"/>
      <w:numFmt w:val="none"/>
      <w:pStyle w:val="96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71785D19"/>
    <w:multiLevelType w:val="multilevel"/>
    <w:tmpl w:val="71785D19"/>
    <w:lvl w:ilvl="0" w:tentative="0">
      <w:start w:val="1"/>
      <w:numFmt w:val="decimal"/>
      <w:pStyle w:val="88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6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7">
    <w:nsid w:val="78D430D3"/>
    <w:multiLevelType w:val="multilevel"/>
    <w:tmpl w:val="78D430D3"/>
    <w:lvl w:ilvl="0" w:tentative="0">
      <w:start w:val="1"/>
      <w:numFmt w:val="decimal"/>
      <w:pStyle w:val="85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32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9">
    <w:nsid w:val="7B536756"/>
    <w:multiLevelType w:val="multilevel"/>
    <w:tmpl w:val="7B536756"/>
    <w:lvl w:ilvl="0" w:tentative="0">
      <w:start w:val="1"/>
      <w:numFmt w:val="bullet"/>
      <w:pStyle w:val="13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30">
    <w:nsid w:val="7E7D4661"/>
    <w:multiLevelType w:val="singleLevel"/>
    <w:tmpl w:val="7E7D4661"/>
    <w:lvl w:ilvl="0" w:tentative="0">
      <w:start w:val="1"/>
      <w:numFmt w:val="decimal"/>
      <w:pStyle w:val="105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6"/>
  </w:num>
  <w:num w:numId="2">
    <w:abstractNumId w:val="21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27"/>
  </w:num>
  <w:num w:numId="13">
    <w:abstractNumId w:val="25"/>
  </w:num>
  <w:num w:numId="14">
    <w:abstractNumId w:val="12"/>
  </w:num>
  <w:num w:numId="15">
    <w:abstractNumId w:val="22"/>
  </w:num>
  <w:num w:numId="16">
    <w:abstractNumId w:val="24"/>
  </w:num>
  <w:num w:numId="17">
    <w:abstractNumId w:val="14"/>
  </w:num>
  <w:num w:numId="18">
    <w:abstractNumId w:val="11"/>
  </w:num>
  <w:num w:numId="19">
    <w:abstractNumId w:val="30"/>
  </w:num>
  <w:num w:numId="20">
    <w:abstractNumId w:val="17"/>
  </w:num>
  <w:num w:numId="21">
    <w:abstractNumId w:val="23"/>
  </w:num>
  <w:num w:numId="22">
    <w:abstractNumId w:val="19"/>
  </w:num>
  <w:num w:numId="23">
    <w:abstractNumId w:val="29"/>
  </w:num>
  <w:num w:numId="24">
    <w:abstractNumId w:val="28"/>
  </w:num>
  <w:num w:numId="25">
    <w:abstractNumId w:val="18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1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C"/>
    <w:rsid w:val="000023E3"/>
    <w:rsid w:val="000053F7"/>
    <w:rsid w:val="000070AC"/>
    <w:rsid w:val="00007B4A"/>
    <w:rsid w:val="00010062"/>
    <w:rsid w:val="00010233"/>
    <w:rsid w:val="00010370"/>
    <w:rsid w:val="00010AEC"/>
    <w:rsid w:val="00010E30"/>
    <w:rsid w:val="000112E9"/>
    <w:rsid w:val="000121D8"/>
    <w:rsid w:val="00012252"/>
    <w:rsid w:val="000135A7"/>
    <w:rsid w:val="000138D9"/>
    <w:rsid w:val="00014BBC"/>
    <w:rsid w:val="00015B50"/>
    <w:rsid w:val="00016660"/>
    <w:rsid w:val="000167B5"/>
    <w:rsid w:val="00020786"/>
    <w:rsid w:val="00020865"/>
    <w:rsid w:val="000210E5"/>
    <w:rsid w:val="00021E49"/>
    <w:rsid w:val="000230AF"/>
    <w:rsid w:val="000231EE"/>
    <w:rsid w:val="00024AED"/>
    <w:rsid w:val="00030091"/>
    <w:rsid w:val="000308B6"/>
    <w:rsid w:val="00031185"/>
    <w:rsid w:val="0003151C"/>
    <w:rsid w:val="00031917"/>
    <w:rsid w:val="000346E8"/>
    <w:rsid w:val="00034FEC"/>
    <w:rsid w:val="00035581"/>
    <w:rsid w:val="00036DA2"/>
    <w:rsid w:val="00037088"/>
    <w:rsid w:val="00037609"/>
    <w:rsid w:val="000379B1"/>
    <w:rsid w:val="00040E4B"/>
    <w:rsid w:val="00045D6C"/>
    <w:rsid w:val="000471F3"/>
    <w:rsid w:val="0005033D"/>
    <w:rsid w:val="000504CF"/>
    <w:rsid w:val="0005144B"/>
    <w:rsid w:val="00052AD4"/>
    <w:rsid w:val="0005367A"/>
    <w:rsid w:val="00053687"/>
    <w:rsid w:val="0005371E"/>
    <w:rsid w:val="00053C38"/>
    <w:rsid w:val="000602ED"/>
    <w:rsid w:val="000605AB"/>
    <w:rsid w:val="00060692"/>
    <w:rsid w:val="0006176B"/>
    <w:rsid w:val="00062167"/>
    <w:rsid w:val="00062546"/>
    <w:rsid w:val="00063D30"/>
    <w:rsid w:val="000641E3"/>
    <w:rsid w:val="00064EBD"/>
    <w:rsid w:val="00066121"/>
    <w:rsid w:val="00066858"/>
    <w:rsid w:val="00072CC2"/>
    <w:rsid w:val="000746D8"/>
    <w:rsid w:val="00077CD2"/>
    <w:rsid w:val="000818F3"/>
    <w:rsid w:val="00081AF4"/>
    <w:rsid w:val="00083765"/>
    <w:rsid w:val="00083A9A"/>
    <w:rsid w:val="00084AEC"/>
    <w:rsid w:val="00085136"/>
    <w:rsid w:val="00085E48"/>
    <w:rsid w:val="0008689B"/>
    <w:rsid w:val="00086A9C"/>
    <w:rsid w:val="00087044"/>
    <w:rsid w:val="00087576"/>
    <w:rsid w:val="00090ED5"/>
    <w:rsid w:val="00093918"/>
    <w:rsid w:val="0009474F"/>
    <w:rsid w:val="00095049"/>
    <w:rsid w:val="00096C59"/>
    <w:rsid w:val="00097137"/>
    <w:rsid w:val="00097C05"/>
    <w:rsid w:val="000A073A"/>
    <w:rsid w:val="000A2E52"/>
    <w:rsid w:val="000A2FA0"/>
    <w:rsid w:val="000A4C48"/>
    <w:rsid w:val="000A572B"/>
    <w:rsid w:val="000A5F59"/>
    <w:rsid w:val="000A6496"/>
    <w:rsid w:val="000B11D3"/>
    <w:rsid w:val="000B17A8"/>
    <w:rsid w:val="000B450D"/>
    <w:rsid w:val="000B533F"/>
    <w:rsid w:val="000B54E4"/>
    <w:rsid w:val="000B65B7"/>
    <w:rsid w:val="000B6B89"/>
    <w:rsid w:val="000B6BE1"/>
    <w:rsid w:val="000C04BA"/>
    <w:rsid w:val="000C071D"/>
    <w:rsid w:val="000C17F3"/>
    <w:rsid w:val="000C1907"/>
    <w:rsid w:val="000C2868"/>
    <w:rsid w:val="000C74B3"/>
    <w:rsid w:val="000C7C28"/>
    <w:rsid w:val="000D0E25"/>
    <w:rsid w:val="000D131B"/>
    <w:rsid w:val="000D1497"/>
    <w:rsid w:val="000D1E1E"/>
    <w:rsid w:val="000D31B0"/>
    <w:rsid w:val="000D38BF"/>
    <w:rsid w:val="000D4790"/>
    <w:rsid w:val="000D4C5E"/>
    <w:rsid w:val="000D4C8B"/>
    <w:rsid w:val="000D5C37"/>
    <w:rsid w:val="000D607E"/>
    <w:rsid w:val="000D60C3"/>
    <w:rsid w:val="000D742A"/>
    <w:rsid w:val="000E20AA"/>
    <w:rsid w:val="000E3CB4"/>
    <w:rsid w:val="000E6225"/>
    <w:rsid w:val="000E6B19"/>
    <w:rsid w:val="000E6EE6"/>
    <w:rsid w:val="000E70AB"/>
    <w:rsid w:val="000E742F"/>
    <w:rsid w:val="000E7DDC"/>
    <w:rsid w:val="000F06A8"/>
    <w:rsid w:val="000F1C84"/>
    <w:rsid w:val="000F22EF"/>
    <w:rsid w:val="000F2B43"/>
    <w:rsid w:val="000F3D8A"/>
    <w:rsid w:val="000F5086"/>
    <w:rsid w:val="000F6752"/>
    <w:rsid w:val="000F6F4E"/>
    <w:rsid w:val="000F742C"/>
    <w:rsid w:val="000F76A4"/>
    <w:rsid w:val="000F7B30"/>
    <w:rsid w:val="000F7FD4"/>
    <w:rsid w:val="0010013B"/>
    <w:rsid w:val="001017F2"/>
    <w:rsid w:val="00101C4A"/>
    <w:rsid w:val="00102767"/>
    <w:rsid w:val="00103949"/>
    <w:rsid w:val="00103CAA"/>
    <w:rsid w:val="0010495D"/>
    <w:rsid w:val="00104AB9"/>
    <w:rsid w:val="001051D9"/>
    <w:rsid w:val="0010676E"/>
    <w:rsid w:val="001107F9"/>
    <w:rsid w:val="00110FD9"/>
    <w:rsid w:val="00111BE1"/>
    <w:rsid w:val="00112681"/>
    <w:rsid w:val="00115C1B"/>
    <w:rsid w:val="00116118"/>
    <w:rsid w:val="00116759"/>
    <w:rsid w:val="00116F77"/>
    <w:rsid w:val="001173E9"/>
    <w:rsid w:val="00120735"/>
    <w:rsid w:val="00120E68"/>
    <w:rsid w:val="00124B56"/>
    <w:rsid w:val="001262E9"/>
    <w:rsid w:val="0013048F"/>
    <w:rsid w:val="00131EAD"/>
    <w:rsid w:val="0013275F"/>
    <w:rsid w:val="00133619"/>
    <w:rsid w:val="00134C78"/>
    <w:rsid w:val="00134EAC"/>
    <w:rsid w:val="001362F8"/>
    <w:rsid w:val="0013641F"/>
    <w:rsid w:val="0013703E"/>
    <w:rsid w:val="00137AA0"/>
    <w:rsid w:val="001404B7"/>
    <w:rsid w:val="001408FD"/>
    <w:rsid w:val="00141259"/>
    <w:rsid w:val="00141D16"/>
    <w:rsid w:val="001423BC"/>
    <w:rsid w:val="00143030"/>
    <w:rsid w:val="001476B5"/>
    <w:rsid w:val="0015086C"/>
    <w:rsid w:val="001509D1"/>
    <w:rsid w:val="00151222"/>
    <w:rsid w:val="0015146B"/>
    <w:rsid w:val="00153619"/>
    <w:rsid w:val="001538C3"/>
    <w:rsid w:val="001564FE"/>
    <w:rsid w:val="00156943"/>
    <w:rsid w:val="0016016C"/>
    <w:rsid w:val="00162B2F"/>
    <w:rsid w:val="00162E94"/>
    <w:rsid w:val="00163081"/>
    <w:rsid w:val="001653FB"/>
    <w:rsid w:val="0016550F"/>
    <w:rsid w:val="00165C81"/>
    <w:rsid w:val="00166AC3"/>
    <w:rsid w:val="0017166B"/>
    <w:rsid w:val="00172C9F"/>
    <w:rsid w:val="001752A8"/>
    <w:rsid w:val="00175867"/>
    <w:rsid w:val="00175C23"/>
    <w:rsid w:val="00175DC6"/>
    <w:rsid w:val="001768E2"/>
    <w:rsid w:val="00177BBC"/>
    <w:rsid w:val="00177C14"/>
    <w:rsid w:val="00181ED7"/>
    <w:rsid w:val="001837C4"/>
    <w:rsid w:val="00184B5B"/>
    <w:rsid w:val="0018784E"/>
    <w:rsid w:val="00191F46"/>
    <w:rsid w:val="001925CD"/>
    <w:rsid w:val="00192662"/>
    <w:rsid w:val="00193393"/>
    <w:rsid w:val="00194757"/>
    <w:rsid w:val="00195F68"/>
    <w:rsid w:val="00196444"/>
    <w:rsid w:val="00196748"/>
    <w:rsid w:val="001A0206"/>
    <w:rsid w:val="001A0CCE"/>
    <w:rsid w:val="001A117C"/>
    <w:rsid w:val="001A2B16"/>
    <w:rsid w:val="001A35FD"/>
    <w:rsid w:val="001A4B4E"/>
    <w:rsid w:val="001A716A"/>
    <w:rsid w:val="001B12FE"/>
    <w:rsid w:val="001B226A"/>
    <w:rsid w:val="001B250A"/>
    <w:rsid w:val="001B2595"/>
    <w:rsid w:val="001B2F26"/>
    <w:rsid w:val="001B38D1"/>
    <w:rsid w:val="001B4220"/>
    <w:rsid w:val="001B784E"/>
    <w:rsid w:val="001C0C94"/>
    <w:rsid w:val="001C10C6"/>
    <w:rsid w:val="001C1A37"/>
    <w:rsid w:val="001C3105"/>
    <w:rsid w:val="001C3351"/>
    <w:rsid w:val="001C45F0"/>
    <w:rsid w:val="001C5350"/>
    <w:rsid w:val="001C57EA"/>
    <w:rsid w:val="001C5EBD"/>
    <w:rsid w:val="001C6605"/>
    <w:rsid w:val="001D0940"/>
    <w:rsid w:val="001D156F"/>
    <w:rsid w:val="001D2BDA"/>
    <w:rsid w:val="001D422D"/>
    <w:rsid w:val="001D6758"/>
    <w:rsid w:val="001D6DF8"/>
    <w:rsid w:val="001D743C"/>
    <w:rsid w:val="001E3420"/>
    <w:rsid w:val="001E3FDA"/>
    <w:rsid w:val="001E4792"/>
    <w:rsid w:val="001E6093"/>
    <w:rsid w:val="001E6EDA"/>
    <w:rsid w:val="001F61AE"/>
    <w:rsid w:val="001F74A5"/>
    <w:rsid w:val="00200BA2"/>
    <w:rsid w:val="002014E8"/>
    <w:rsid w:val="00201EF6"/>
    <w:rsid w:val="00203716"/>
    <w:rsid w:val="00203A9B"/>
    <w:rsid w:val="00204D98"/>
    <w:rsid w:val="00204DC5"/>
    <w:rsid w:val="002101E4"/>
    <w:rsid w:val="00210A23"/>
    <w:rsid w:val="00210F3A"/>
    <w:rsid w:val="00212983"/>
    <w:rsid w:val="00214713"/>
    <w:rsid w:val="00216CF3"/>
    <w:rsid w:val="00216FAE"/>
    <w:rsid w:val="00217C3D"/>
    <w:rsid w:val="00220220"/>
    <w:rsid w:val="00223186"/>
    <w:rsid w:val="002236D2"/>
    <w:rsid w:val="002236ED"/>
    <w:rsid w:val="00224F5B"/>
    <w:rsid w:val="002250BE"/>
    <w:rsid w:val="00225C82"/>
    <w:rsid w:val="0023022B"/>
    <w:rsid w:val="00230850"/>
    <w:rsid w:val="00231E26"/>
    <w:rsid w:val="00232802"/>
    <w:rsid w:val="00234284"/>
    <w:rsid w:val="00234D31"/>
    <w:rsid w:val="00235E2D"/>
    <w:rsid w:val="002368C8"/>
    <w:rsid w:val="00237299"/>
    <w:rsid w:val="00243177"/>
    <w:rsid w:val="00244D1D"/>
    <w:rsid w:val="002452B9"/>
    <w:rsid w:val="00246225"/>
    <w:rsid w:val="00247AD8"/>
    <w:rsid w:val="00247E50"/>
    <w:rsid w:val="00250A01"/>
    <w:rsid w:val="002513B1"/>
    <w:rsid w:val="00251D78"/>
    <w:rsid w:val="0025297D"/>
    <w:rsid w:val="002531B3"/>
    <w:rsid w:val="00253265"/>
    <w:rsid w:val="00254B7B"/>
    <w:rsid w:val="00260189"/>
    <w:rsid w:val="00260FD8"/>
    <w:rsid w:val="00262E53"/>
    <w:rsid w:val="00262FD1"/>
    <w:rsid w:val="00263161"/>
    <w:rsid w:val="0026393F"/>
    <w:rsid w:val="00263A2B"/>
    <w:rsid w:val="00266F87"/>
    <w:rsid w:val="00266FEC"/>
    <w:rsid w:val="00267964"/>
    <w:rsid w:val="0027230B"/>
    <w:rsid w:val="00273D9F"/>
    <w:rsid w:val="00277A58"/>
    <w:rsid w:val="00277BD6"/>
    <w:rsid w:val="00277F97"/>
    <w:rsid w:val="002800BD"/>
    <w:rsid w:val="00280408"/>
    <w:rsid w:val="002813BA"/>
    <w:rsid w:val="002840CA"/>
    <w:rsid w:val="002850B0"/>
    <w:rsid w:val="00286DB2"/>
    <w:rsid w:val="002877D5"/>
    <w:rsid w:val="0029230A"/>
    <w:rsid w:val="00293CFD"/>
    <w:rsid w:val="00294363"/>
    <w:rsid w:val="002943DD"/>
    <w:rsid w:val="0029571C"/>
    <w:rsid w:val="002A04F3"/>
    <w:rsid w:val="002A5498"/>
    <w:rsid w:val="002A5769"/>
    <w:rsid w:val="002B12A2"/>
    <w:rsid w:val="002B17C3"/>
    <w:rsid w:val="002B3046"/>
    <w:rsid w:val="002B3501"/>
    <w:rsid w:val="002B43DB"/>
    <w:rsid w:val="002B6E1A"/>
    <w:rsid w:val="002B7716"/>
    <w:rsid w:val="002C2C2C"/>
    <w:rsid w:val="002C2D46"/>
    <w:rsid w:val="002C53E6"/>
    <w:rsid w:val="002C5C09"/>
    <w:rsid w:val="002C68F7"/>
    <w:rsid w:val="002C6A0E"/>
    <w:rsid w:val="002C7583"/>
    <w:rsid w:val="002C7FBD"/>
    <w:rsid w:val="002D0026"/>
    <w:rsid w:val="002D0972"/>
    <w:rsid w:val="002D1023"/>
    <w:rsid w:val="002D1F3E"/>
    <w:rsid w:val="002D2455"/>
    <w:rsid w:val="002D2F90"/>
    <w:rsid w:val="002D328D"/>
    <w:rsid w:val="002D604F"/>
    <w:rsid w:val="002D6ED9"/>
    <w:rsid w:val="002E292A"/>
    <w:rsid w:val="002E3613"/>
    <w:rsid w:val="002E3A8F"/>
    <w:rsid w:val="002E6027"/>
    <w:rsid w:val="002E7565"/>
    <w:rsid w:val="002F2940"/>
    <w:rsid w:val="002F3489"/>
    <w:rsid w:val="002F41F6"/>
    <w:rsid w:val="002F5A5D"/>
    <w:rsid w:val="002F63EC"/>
    <w:rsid w:val="002F79C4"/>
    <w:rsid w:val="00301F90"/>
    <w:rsid w:val="00305D87"/>
    <w:rsid w:val="003061A4"/>
    <w:rsid w:val="00307140"/>
    <w:rsid w:val="00307639"/>
    <w:rsid w:val="00307697"/>
    <w:rsid w:val="003101EF"/>
    <w:rsid w:val="003111BF"/>
    <w:rsid w:val="00312DB6"/>
    <w:rsid w:val="00314794"/>
    <w:rsid w:val="00314DCB"/>
    <w:rsid w:val="00315F2E"/>
    <w:rsid w:val="00320D58"/>
    <w:rsid w:val="00321B0E"/>
    <w:rsid w:val="003223C8"/>
    <w:rsid w:val="00322D61"/>
    <w:rsid w:val="003265CE"/>
    <w:rsid w:val="0032791B"/>
    <w:rsid w:val="00327C7B"/>
    <w:rsid w:val="00331EF3"/>
    <w:rsid w:val="003324FE"/>
    <w:rsid w:val="00332AC8"/>
    <w:rsid w:val="00333758"/>
    <w:rsid w:val="003351A2"/>
    <w:rsid w:val="00335A5C"/>
    <w:rsid w:val="00337DE8"/>
    <w:rsid w:val="0034014A"/>
    <w:rsid w:val="00341166"/>
    <w:rsid w:val="00342D2C"/>
    <w:rsid w:val="0035038C"/>
    <w:rsid w:val="00350CB2"/>
    <w:rsid w:val="00350E4E"/>
    <w:rsid w:val="0035245B"/>
    <w:rsid w:val="00352EF8"/>
    <w:rsid w:val="00354370"/>
    <w:rsid w:val="00355B4B"/>
    <w:rsid w:val="00355D0B"/>
    <w:rsid w:val="00356940"/>
    <w:rsid w:val="00360374"/>
    <w:rsid w:val="00360503"/>
    <w:rsid w:val="00361592"/>
    <w:rsid w:val="00361EF5"/>
    <w:rsid w:val="00362842"/>
    <w:rsid w:val="003630D9"/>
    <w:rsid w:val="00365018"/>
    <w:rsid w:val="00365040"/>
    <w:rsid w:val="00366A9A"/>
    <w:rsid w:val="003707A3"/>
    <w:rsid w:val="003707C7"/>
    <w:rsid w:val="003709B1"/>
    <w:rsid w:val="00370AB4"/>
    <w:rsid w:val="00371FE7"/>
    <w:rsid w:val="00376EDC"/>
    <w:rsid w:val="003772F0"/>
    <w:rsid w:val="00377BC7"/>
    <w:rsid w:val="00381A73"/>
    <w:rsid w:val="00381C5B"/>
    <w:rsid w:val="003821A8"/>
    <w:rsid w:val="003832FB"/>
    <w:rsid w:val="00383548"/>
    <w:rsid w:val="003840E9"/>
    <w:rsid w:val="00385E9F"/>
    <w:rsid w:val="00386D81"/>
    <w:rsid w:val="00387C6A"/>
    <w:rsid w:val="0039143F"/>
    <w:rsid w:val="00393512"/>
    <w:rsid w:val="00393DA4"/>
    <w:rsid w:val="00393E1A"/>
    <w:rsid w:val="00393F59"/>
    <w:rsid w:val="00394863"/>
    <w:rsid w:val="0039556B"/>
    <w:rsid w:val="00395CCF"/>
    <w:rsid w:val="00395FCD"/>
    <w:rsid w:val="003979C1"/>
    <w:rsid w:val="003A150E"/>
    <w:rsid w:val="003A251C"/>
    <w:rsid w:val="003A368C"/>
    <w:rsid w:val="003A36E7"/>
    <w:rsid w:val="003A3DA4"/>
    <w:rsid w:val="003A3EE3"/>
    <w:rsid w:val="003A5C7B"/>
    <w:rsid w:val="003A6A35"/>
    <w:rsid w:val="003A796C"/>
    <w:rsid w:val="003B0583"/>
    <w:rsid w:val="003B0789"/>
    <w:rsid w:val="003B1C50"/>
    <w:rsid w:val="003B32DD"/>
    <w:rsid w:val="003B456B"/>
    <w:rsid w:val="003B6009"/>
    <w:rsid w:val="003B6E3B"/>
    <w:rsid w:val="003B78C6"/>
    <w:rsid w:val="003B790A"/>
    <w:rsid w:val="003C02F1"/>
    <w:rsid w:val="003C0F85"/>
    <w:rsid w:val="003C1DFA"/>
    <w:rsid w:val="003C35E7"/>
    <w:rsid w:val="003C416F"/>
    <w:rsid w:val="003C4A0F"/>
    <w:rsid w:val="003C5A5C"/>
    <w:rsid w:val="003D30D0"/>
    <w:rsid w:val="003D402C"/>
    <w:rsid w:val="003D41DE"/>
    <w:rsid w:val="003D5348"/>
    <w:rsid w:val="003D6C45"/>
    <w:rsid w:val="003D6F2F"/>
    <w:rsid w:val="003E018A"/>
    <w:rsid w:val="003E3B9E"/>
    <w:rsid w:val="003E4015"/>
    <w:rsid w:val="003E4983"/>
    <w:rsid w:val="003E4AE6"/>
    <w:rsid w:val="003E6386"/>
    <w:rsid w:val="003F00C2"/>
    <w:rsid w:val="003F181D"/>
    <w:rsid w:val="003F2B2F"/>
    <w:rsid w:val="003F3461"/>
    <w:rsid w:val="003F536F"/>
    <w:rsid w:val="003F6AF3"/>
    <w:rsid w:val="003F6E08"/>
    <w:rsid w:val="003F7006"/>
    <w:rsid w:val="003F7672"/>
    <w:rsid w:val="003F7C5A"/>
    <w:rsid w:val="00400BD4"/>
    <w:rsid w:val="004028C8"/>
    <w:rsid w:val="00402B20"/>
    <w:rsid w:val="00403376"/>
    <w:rsid w:val="00403CF5"/>
    <w:rsid w:val="004069C8"/>
    <w:rsid w:val="00406B60"/>
    <w:rsid w:val="00410880"/>
    <w:rsid w:val="004108E2"/>
    <w:rsid w:val="00410E3B"/>
    <w:rsid w:val="0041100D"/>
    <w:rsid w:val="0041161E"/>
    <w:rsid w:val="00411CE4"/>
    <w:rsid w:val="0041395A"/>
    <w:rsid w:val="00413FBF"/>
    <w:rsid w:val="00415609"/>
    <w:rsid w:val="00416DD2"/>
    <w:rsid w:val="00420715"/>
    <w:rsid w:val="00422465"/>
    <w:rsid w:val="00423902"/>
    <w:rsid w:val="00424D9E"/>
    <w:rsid w:val="0042697B"/>
    <w:rsid w:val="004271A0"/>
    <w:rsid w:val="00427FF8"/>
    <w:rsid w:val="004312A2"/>
    <w:rsid w:val="0043488A"/>
    <w:rsid w:val="004354F6"/>
    <w:rsid w:val="00435C72"/>
    <w:rsid w:val="00441279"/>
    <w:rsid w:val="0044184D"/>
    <w:rsid w:val="00442E5A"/>
    <w:rsid w:val="00443C89"/>
    <w:rsid w:val="00443FBF"/>
    <w:rsid w:val="00445571"/>
    <w:rsid w:val="00445CDB"/>
    <w:rsid w:val="004463E9"/>
    <w:rsid w:val="004473B2"/>
    <w:rsid w:val="004532B6"/>
    <w:rsid w:val="00454831"/>
    <w:rsid w:val="00455936"/>
    <w:rsid w:val="004576B6"/>
    <w:rsid w:val="0046125C"/>
    <w:rsid w:val="00462D33"/>
    <w:rsid w:val="0046475E"/>
    <w:rsid w:val="004657E5"/>
    <w:rsid w:val="00465B4F"/>
    <w:rsid w:val="0046629D"/>
    <w:rsid w:val="00466851"/>
    <w:rsid w:val="00466E7B"/>
    <w:rsid w:val="004705A0"/>
    <w:rsid w:val="004708F4"/>
    <w:rsid w:val="00472687"/>
    <w:rsid w:val="00472808"/>
    <w:rsid w:val="00474E18"/>
    <w:rsid w:val="004750FC"/>
    <w:rsid w:val="0047586F"/>
    <w:rsid w:val="004760EF"/>
    <w:rsid w:val="0047629C"/>
    <w:rsid w:val="00476BDC"/>
    <w:rsid w:val="00477EF6"/>
    <w:rsid w:val="00480D47"/>
    <w:rsid w:val="00481F7D"/>
    <w:rsid w:val="00483474"/>
    <w:rsid w:val="004848A0"/>
    <w:rsid w:val="00486439"/>
    <w:rsid w:val="004866D3"/>
    <w:rsid w:val="00492010"/>
    <w:rsid w:val="00492080"/>
    <w:rsid w:val="00492106"/>
    <w:rsid w:val="00495014"/>
    <w:rsid w:val="00495F05"/>
    <w:rsid w:val="004A0459"/>
    <w:rsid w:val="004A0EB7"/>
    <w:rsid w:val="004A20CD"/>
    <w:rsid w:val="004A220E"/>
    <w:rsid w:val="004A3E22"/>
    <w:rsid w:val="004A3F5B"/>
    <w:rsid w:val="004A4040"/>
    <w:rsid w:val="004A594D"/>
    <w:rsid w:val="004A6F3D"/>
    <w:rsid w:val="004A7387"/>
    <w:rsid w:val="004A7C50"/>
    <w:rsid w:val="004B03D3"/>
    <w:rsid w:val="004B20EE"/>
    <w:rsid w:val="004B237D"/>
    <w:rsid w:val="004B24D0"/>
    <w:rsid w:val="004B360B"/>
    <w:rsid w:val="004B6232"/>
    <w:rsid w:val="004B72E4"/>
    <w:rsid w:val="004B7825"/>
    <w:rsid w:val="004C1345"/>
    <w:rsid w:val="004C1774"/>
    <w:rsid w:val="004C1942"/>
    <w:rsid w:val="004C3663"/>
    <w:rsid w:val="004C3725"/>
    <w:rsid w:val="004C3EE6"/>
    <w:rsid w:val="004C415C"/>
    <w:rsid w:val="004C7244"/>
    <w:rsid w:val="004D0030"/>
    <w:rsid w:val="004D0DE6"/>
    <w:rsid w:val="004D17B5"/>
    <w:rsid w:val="004D2474"/>
    <w:rsid w:val="004D47F8"/>
    <w:rsid w:val="004D4B6A"/>
    <w:rsid w:val="004D5F99"/>
    <w:rsid w:val="004D6B9F"/>
    <w:rsid w:val="004E1863"/>
    <w:rsid w:val="004E6B6A"/>
    <w:rsid w:val="004F1CC1"/>
    <w:rsid w:val="004F2258"/>
    <w:rsid w:val="004F2330"/>
    <w:rsid w:val="004F3A2E"/>
    <w:rsid w:val="004F3C92"/>
    <w:rsid w:val="004F49C3"/>
    <w:rsid w:val="004F51C7"/>
    <w:rsid w:val="004F5232"/>
    <w:rsid w:val="004F75CB"/>
    <w:rsid w:val="004F799D"/>
    <w:rsid w:val="004F7BF0"/>
    <w:rsid w:val="00501AE5"/>
    <w:rsid w:val="00501F03"/>
    <w:rsid w:val="0050227E"/>
    <w:rsid w:val="005035F8"/>
    <w:rsid w:val="00504394"/>
    <w:rsid w:val="00510675"/>
    <w:rsid w:val="0051231B"/>
    <w:rsid w:val="00512623"/>
    <w:rsid w:val="005134F9"/>
    <w:rsid w:val="00514B20"/>
    <w:rsid w:val="005168AB"/>
    <w:rsid w:val="005169A3"/>
    <w:rsid w:val="00517CB6"/>
    <w:rsid w:val="00521AE2"/>
    <w:rsid w:val="0052257F"/>
    <w:rsid w:val="00522DA6"/>
    <w:rsid w:val="00523392"/>
    <w:rsid w:val="005243A5"/>
    <w:rsid w:val="00524CF1"/>
    <w:rsid w:val="00525C48"/>
    <w:rsid w:val="00526669"/>
    <w:rsid w:val="00526D86"/>
    <w:rsid w:val="0053019C"/>
    <w:rsid w:val="00530326"/>
    <w:rsid w:val="00531B2D"/>
    <w:rsid w:val="0053398B"/>
    <w:rsid w:val="005345A2"/>
    <w:rsid w:val="00534B58"/>
    <w:rsid w:val="00535A22"/>
    <w:rsid w:val="0053624F"/>
    <w:rsid w:val="005377CD"/>
    <w:rsid w:val="00537CCC"/>
    <w:rsid w:val="00541BE1"/>
    <w:rsid w:val="00542D3E"/>
    <w:rsid w:val="00544B22"/>
    <w:rsid w:val="00551ADA"/>
    <w:rsid w:val="00553BB3"/>
    <w:rsid w:val="00553DF9"/>
    <w:rsid w:val="005546EE"/>
    <w:rsid w:val="005558E6"/>
    <w:rsid w:val="00556EE3"/>
    <w:rsid w:val="005572B4"/>
    <w:rsid w:val="0055796B"/>
    <w:rsid w:val="00561645"/>
    <w:rsid w:val="00562808"/>
    <w:rsid w:val="00562B1B"/>
    <w:rsid w:val="0056327B"/>
    <w:rsid w:val="00563D69"/>
    <w:rsid w:val="00565890"/>
    <w:rsid w:val="005662E7"/>
    <w:rsid w:val="0056740C"/>
    <w:rsid w:val="0057032E"/>
    <w:rsid w:val="005724B6"/>
    <w:rsid w:val="00573700"/>
    <w:rsid w:val="00573F32"/>
    <w:rsid w:val="00575B27"/>
    <w:rsid w:val="0057788B"/>
    <w:rsid w:val="00581648"/>
    <w:rsid w:val="00581654"/>
    <w:rsid w:val="00581C8B"/>
    <w:rsid w:val="00581F29"/>
    <w:rsid w:val="00583FC9"/>
    <w:rsid w:val="00585186"/>
    <w:rsid w:val="005858E7"/>
    <w:rsid w:val="00586ACA"/>
    <w:rsid w:val="00586D05"/>
    <w:rsid w:val="00590012"/>
    <w:rsid w:val="00595B04"/>
    <w:rsid w:val="005964C6"/>
    <w:rsid w:val="00596A6F"/>
    <w:rsid w:val="005A03C6"/>
    <w:rsid w:val="005A1804"/>
    <w:rsid w:val="005A20F5"/>
    <w:rsid w:val="005A33DE"/>
    <w:rsid w:val="005A7569"/>
    <w:rsid w:val="005A770B"/>
    <w:rsid w:val="005B07B4"/>
    <w:rsid w:val="005B2BF4"/>
    <w:rsid w:val="005B37EA"/>
    <w:rsid w:val="005B4E29"/>
    <w:rsid w:val="005B5091"/>
    <w:rsid w:val="005B7E30"/>
    <w:rsid w:val="005C06E8"/>
    <w:rsid w:val="005C0F82"/>
    <w:rsid w:val="005C3744"/>
    <w:rsid w:val="005C3B4C"/>
    <w:rsid w:val="005C6C7F"/>
    <w:rsid w:val="005D0654"/>
    <w:rsid w:val="005D07F3"/>
    <w:rsid w:val="005D192F"/>
    <w:rsid w:val="005D3959"/>
    <w:rsid w:val="005D4505"/>
    <w:rsid w:val="005D68CD"/>
    <w:rsid w:val="005E0070"/>
    <w:rsid w:val="005E00CA"/>
    <w:rsid w:val="005E12C5"/>
    <w:rsid w:val="005E1C16"/>
    <w:rsid w:val="005E39F9"/>
    <w:rsid w:val="005E3ACF"/>
    <w:rsid w:val="005E50B5"/>
    <w:rsid w:val="005E5FC0"/>
    <w:rsid w:val="005E65B9"/>
    <w:rsid w:val="005E756A"/>
    <w:rsid w:val="005E7A40"/>
    <w:rsid w:val="005F0B8F"/>
    <w:rsid w:val="005F13C1"/>
    <w:rsid w:val="005F25BC"/>
    <w:rsid w:val="005F25E8"/>
    <w:rsid w:val="005F3936"/>
    <w:rsid w:val="005F4C6D"/>
    <w:rsid w:val="005F64B5"/>
    <w:rsid w:val="0060164C"/>
    <w:rsid w:val="006023CE"/>
    <w:rsid w:val="00603EF5"/>
    <w:rsid w:val="006049C8"/>
    <w:rsid w:val="00606384"/>
    <w:rsid w:val="00606AEB"/>
    <w:rsid w:val="00607080"/>
    <w:rsid w:val="006071A1"/>
    <w:rsid w:val="00612690"/>
    <w:rsid w:val="006130F2"/>
    <w:rsid w:val="00614FFC"/>
    <w:rsid w:val="00615A80"/>
    <w:rsid w:val="006163F9"/>
    <w:rsid w:val="00616491"/>
    <w:rsid w:val="00617C9A"/>
    <w:rsid w:val="0062048D"/>
    <w:rsid w:val="006221B5"/>
    <w:rsid w:val="00623BF1"/>
    <w:rsid w:val="00625372"/>
    <w:rsid w:val="0062676A"/>
    <w:rsid w:val="00626C27"/>
    <w:rsid w:val="006306E7"/>
    <w:rsid w:val="00631539"/>
    <w:rsid w:val="006337A2"/>
    <w:rsid w:val="00633FD5"/>
    <w:rsid w:val="00634450"/>
    <w:rsid w:val="0063535E"/>
    <w:rsid w:val="00635737"/>
    <w:rsid w:val="00637245"/>
    <w:rsid w:val="006374D0"/>
    <w:rsid w:val="00637E35"/>
    <w:rsid w:val="00637EEE"/>
    <w:rsid w:val="006417B4"/>
    <w:rsid w:val="00643791"/>
    <w:rsid w:val="0064519F"/>
    <w:rsid w:val="006452BE"/>
    <w:rsid w:val="00645A09"/>
    <w:rsid w:val="00645DA8"/>
    <w:rsid w:val="00646B6F"/>
    <w:rsid w:val="00647294"/>
    <w:rsid w:val="0064772D"/>
    <w:rsid w:val="00647850"/>
    <w:rsid w:val="00654D62"/>
    <w:rsid w:val="00654EDA"/>
    <w:rsid w:val="00655749"/>
    <w:rsid w:val="0065637C"/>
    <w:rsid w:val="006606F8"/>
    <w:rsid w:val="0066289B"/>
    <w:rsid w:val="00663411"/>
    <w:rsid w:val="006636BE"/>
    <w:rsid w:val="0066471F"/>
    <w:rsid w:val="00664922"/>
    <w:rsid w:val="00666AEF"/>
    <w:rsid w:val="006716DF"/>
    <w:rsid w:val="00671DCF"/>
    <w:rsid w:val="00675AAC"/>
    <w:rsid w:val="006760E1"/>
    <w:rsid w:val="00676C7C"/>
    <w:rsid w:val="00677377"/>
    <w:rsid w:val="0067787D"/>
    <w:rsid w:val="00677E6A"/>
    <w:rsid w:val="0068067E"/>
    <w:rsid w:val="00681329"/>
    <w:rsid w:val="006859F8"/>
    <w:rsid w:val="00686D88"/>
    <w:rsid w:val="0068730F"/>
    <w:rsid w:val="006876A9"/>
    <w:rsid w:val="00690A2C"/>
    <w:rsid w:val="00691595"/>
    <w:rsid w:val="0069529A"/>
    <w:rsid w:val="00696336"/>
    <w:rsid w:val="006A2D1C"/>
    <w:rsid w:val="006A44AF"/>
    <w:rsid w:val="006A587C"/>
    <w:rsid w:val="006A7D19"/>
    <w:rsid w:val="006B0396"/>
    <w:rsid w:val="006B0EC2"/>
    <w:rsid w:val="006B1F89"/>
    <w:rsid w:val="006B284A"/>
    <w:rsid w:val="006B2D99"/>
    <w:rsid w:val="006B563A"/>
    <w:rsid w:val="006B59F2"/>
    <w:rsid w:val="006B5D5D"/>
    <w:rsid w:val="006C0FC1"/>
    <w:rsid w:val="006C1B9F"/>
    <w:rsid w:val="006C2121"/>
    <w:rsid w:val="006C729C"/>
    <w:rsid w:val="006D0420"/>
    <w:rsid w:val="006D4F72"/>
    <w:rsid w:val="006D5875"/>
    <w:rsid w:val="006D5E0A"/>
    <w:rsid w:val="006E0C6C"/>
    <w:rsid w:val="006E3C69"/>
    <w:rsid w:val="006E4A80"/>
    <w:rsid w:val="006E4EF8"/>
    <w:rsid w:val="006E590A"/>
    <w:rsid w:val="006E61EF"/>
    <w:rsid w:val="006E6456"/>
    <w:rsid w:val="006F2849"/>
    <w:rsid w:val="006F2E8B"/>
    <w:rsid w:val="006F3399"/>
    <w:rsid w:val="006F3BC4"/>
    <w:rsid w:val="006F4A6F"/>
    <w:rsid w:val="006F4F57"/>
    <w:rsid w:val="006F6359"/>
    <w:rsid w:val="006F68C7"/>
    <w:rsid w:val="00702513"/>
    <w:rsid w:val="007027C8"/>
    <w:rsid w:val="00702EE8"/>
    <w:rsid w:val="007032E2"/>
    <w:rsid w:val="00703398"/>
    <w:rsid w:val="0070507F"/>
    <w:rsid w:val="00712414"/>
    <w:rsid w:val="007133CD"/>
    <w:rsid w:val="00716287"/>
    <w:rsid w:val="007162C9"/>
    <w:rsid w:val="00717392"/>
    <w:rsid w:val="007176C0"/>
    <w:rsid w:val="00717752"/>
    <w:rsid w:val="0072088F"/>
    <w:rsid w:val="007212EF"/>
    <w:rsid w:val="00721F8C"/>
    <w:rsid w:val="007224D5"/>
    <w:rsid w:val="00722C75"/>
    <w:rsid w:val="00723A04"/>
    <w:rsid w:val="00724477"/>
    <w:rsid w:val="00724C27"/>
    <w:rsid w:val="00724F26"/>
    <w:rsid w:val="00725283"/>
    <w:rsid w:val="00725823"/>
    <w:rsid w:val="00725BC6"/>
    <w:rsid w:val="007265EA"/>
    <w:rsid w:val="007273DC"/>
    <w:rsid w:val="0073069B"/>
    <w:rsid w:val="00731B7F"/>
    <w:rsid w:val="00731FAD"/>
    <w:rsid w:val="00732366"/>
    <w:rsid w:val="007325C6"/>
    <w:rsid w:val="007338DF"/>
    <w:rsid w:val="00734BA7"/>
    <w:rsid w:val="00736411"/>
    <w:rsid w:val="007377F9"/>
    <w:rsid w:val="0074163C"/>
    <w:rsid w:val="00744B43"/>
    <w:rsid w:val="00745D2D"/>
    <w:rsid w:val="00750827"/>
    <w:rsid w:val="0075168D"/>
    <w:rsid w:val="00752CC4"/>
    <w:rsid w:val="0075327E"/>
    <w:rsid w:val="00753417"/>
    <w:rsid w:val="00753C94"/>
    <w:rsid w:val="00754CBB"/>
    <w:rsid w:val="00764304"/>
    <w:rsid w:val="00766722"/>
    <w:rsid w:val="00767878"/>
    <w:rsid w:val="00770232"/>
    <w:rsid w:val="00772A3A"/>
    <w:rsid w:val="0077307A"/>
    <w:rsid w:val="0077467D"/>
    <w:rsid w:val="007752EF"/>
    <w:rsid w:val="00777720"/>
    <w:rsid w:val="00777D38"/>
    <w:rsid w:val="00780AE4"/>
    <w:rsid w:val="00781AE0"/>
    <w:rsid w:val="0078359D"/>
    <w:rsid w:val="00783D1A"/>
    <w:rsid w:val="007844CD"/>
    <w:rsid w:val="00784603"/>
    <w:rsid w:val="0078790E"/>
    <w:rsid w:val="00787CDC"/>
    <w:rsid w:val="0079040F"/>
    <w:rsid w:val="00790556"/>
    <w:rsid w:val="0079115C"/>
    <w:rsid w:val="007950DA"/>
    <w:rsid w:val="00797DAB"/>
    <w:rsid w:val="00797FB8"/>
    <w:rsid w:val="007A0504"/>
    <w:rsid w:val="007A06BE"/>
    <w:rsid w:val="007A0E5B"/>
    <w:rsid w:val="007A2471"/>
    <w:rsid w:val="007A3D6C"/>
    <w:rsid w:val="007A425F"/>
    <w:rsid w:val="007A56C8"/>
    <w:rsid w:val="007A784A"/>
    <w:rsid w:val="007B15FC"/>
    <w:rsid w:val="007B25EE"/>
    <w:rsid w:val="007B458D"/>
    <w:rsid w:val="007B4FE1"/>
    <w:rsid w:val="007B51ED"/>
    <w:rsid w:val="007B6910"/>
    <w:rsid w:val="007B6BA6"/>
    <w:rsid w:val="007C111C"/>
    <w:rsid w:val="007C3274"/>
    <w:rsid w:val="007C3597"/>
    <w:rsid w:val="007C427B"/>
    <w:rsid w:val="007C5803"/>
    <w:rsid w:val="007C7D14"/>
    <w:rsid w:val="007D1717"/>
    <w:rsid w:val="007D1DE2"/>
    <w:rsid w:val="007D23F0"/>
    <w:rsid w:val="007D3048"/>
    <w:rsid w:val="007D3E20"/>
    <w:rsid w:val="007D4991"/>
    <w:rsid w:val="007D57ED"/>
    <w:rsid w:val="007D5E5E"/>
    <w:rsid w:val="007D69FD"/>
    <w:rsid w:val="007D79CE"/>
    <w:rsid w:val="007E09BD"/>
    <w:rsid w:val="007E2BF3"/>
    <w:rsid w:val="007E3BEF"/>
    <w:rsid w:val="007E4990"/>
    <w:rsid w:val="007E6269"/>
    <w:rsid w:val="007E66B7"/>
    <w:rsid w:val="007E7292"/>
    <w:rsid w:val="007E7EC0"/>
    <w:rsid w:val="007F023B"/>
    <w:rsid w:val="007F0DF1"/>
    <w:rsid w:val="007F43A6"/>
    <w:rsid w:val="007F4598"/>
    <w:rsid w:val="007F5DD4"/>
    <w:rsid w:val="007F6EBD"/>
    <w:rsid w:val="00800451"/>
    <w:rsid w:val="00800CE3"/>
    <w:rsid w:val="00801DA1"/>
    <w:rsid w:val="00802CE8"/>
    <w:rsid w:val="008035DB"/>
    <w:rsid w:val="00805CCB"/>
    <w:rsid w:val="00810877"/>
    <w:rsid w:val="00813F3E"/>
    <w:rsid w:val="00814FF7"/>
    <w:rsid w:val="00815887"/>
    <w:rsid w:val="00815EFB"/>
    <w:rsid w:val="0081651E"/>
    <w:rsid w:val="008167D3"/>
    <w:rsid w:val="00816F27"/>
    <w:rsid w:val="00821FEB"/>
    <w:rsid w:val="0082400B"/>
    <w:rsid w:val="00824D68"/>
    <w:rsid w:val="00825A6F"/>
    <w:rsid w:val="0082604C"/>
    <w:rsid w:val="008275A4"/>
    <w:rsid w:val="008275D8"/>
    <w:rsid w:val="008302E5"/>
    <w:rsid w:val="00830743"/>
    <w:rsid w:val="008316CB"/>
    <w:rsid w:val="00834C91"/>
    <w:rsid w:val="0083546B"/>
    <w:rsid w:val="008356D3"/>
    <w:rsid w:val="0083752F"/>
    <w:rsid w:val="008376AE"/>
    <w:rsid w:val="00840400"/>
    <w:rsid w:val="00840654"/>
    <w:rsid w:val="008418B5"/>
    <w:rsid w:val="00842520"/>
    <w:rsid w:val="00845076"/>
    <w:rsid w:val="00846905"/>
    <w:rsid w:val="0084746F"/>
    <w:rsid w:val="008478D4"/>
    <w:rsid w:val="00847988"/>
    <w:rsid w:val="00850EEF"/>
    <w:rsid w:val="00850FC2"/>
    <w:rsid w:val="0085182E"/>
    <w:rsid w:val="00851A1E"/>
    <w:rsid w:val="00852431"/>
    <w:rsid w:val="008524B0"/>
    <w:rsid w:val="0085388E"/>
    <w:rsid w:val="008550A2"/>
    <w:rsid w:val="00856F2A"/>
    <w:rsid w:val="00857416"/>
    <w:rsid w:val="00861F12"/>
    <w:rsid w:val="00862254"/>
    <w:rsid w:val="008635BD"/>
    <w:rsid w:val="00865437"/>
    <w:rsid w:val="008657A5"/>
    <w:rsid w:val="00866A65"/>
    <w:rsid w:val="0086763B"/>
    <w:rsid w:val="00867D0E"/>
    <w:rsid w:val="00871093"/>
    <w:rsid w:val="008723E7"/>
    <w:rsid w:val="00872B6D"/>
    <w:rsid w:val="00874D93"/>
    <w:rsid w:val="00875514"/>
    <w:rsid w:val="00875C7C"/>
    <w:rsid w:val="00876AAE"/>
    <w:rsid w:val="00877593"/>
    <w:rsid w:val="00877AA1"/>
    <w:rsid w:val="008803A4"/>
    <w:rsid w:val="008824E0"/>
    <w:rsid w:val="0088508C"/>
    <w:rsid w:val="0088570D"/>
    <w:rsid w:val="008865C2"/>
    <w:rsid w:val="00886D67"/>
    <w:rsid w:val="00890E7A"/>
    <w:rsid w:val="0089445E"/>
    <w:rsid w:val="00894792"/>
    <w:rsid w:val="008956E8"/>
    <w:rsid w:val="00896380"/>
    <w:rsid w:val="00897D57"/>
    <w:rsid w:val="008A070A"/>
    <w:rsid w:val="008A07E9"/>
    <w:rsid w:val="008A154D"/>
    <w:rsid w:val="008A2B75"/>
    <w:rsid w:val="008A2C8C"/>
    <w:rsid w:val="008A38B2"/>
    <w:rsid w:val="008A3908"/>
    <w:rsid w:val="008A5D1B"/>
    <w:rsid w:val="008A5E89"/>
    <w:rsid w:val="008A6315"/>
    <w:rsid w:val="008A7696"/>
    <w:rsid w:val="008B05E3"/>
    <w:rsid w:val="008B0EF8"/>
    <w:rsid w:val="008B5BAF"/>
    <w:rsid w:val="008B5DB5"/>
    <w:rsid w:val="008B6DDA"/>
    <w:rsid w:val="008C0F39"/>
    <w:rsid w:val="008C3B54"/>
    <w:rsid w:val="008C3E61"/>
    <w:rsid w:val="008C4367"/>
    <w:rsid w:val="008C4CC3"/>
    <w:rsid w:val="008C75BA"/>
    <w:rsid w:val="008C7651"/>
    <w:rsid w:val="008D07ED"/>
    <w:rsid w:val="008D22DE"/>
    <w:rsid w:val="008D2C0A"/>
    <w:rsid w:val="008D2EF0"/>
    <w:rsid w:val="008D47AA"/>
    <w:rsid w:val="008D47D3"/>
    <w:rsid w:val="008D486F"/>
    <w:rsid w:val="008D55BC"/>
    <w:rsid w:val="008D7A81"/>
    <w:rsid w:val="008D7A98"/>
    <w:rsid w:val="008D7D74"/>
    <w:rsid w:val="008D7E68"/>
    <w:rsid w:val="008E0017"/>
    <w:rsid w:val="008E08DF"/>
    <w:rsid w:val="008E2605"/>
    <w:rsid w:val="008E3414"/>
    <w:rsid w:val="008E3FC5"/>
    <w:rsid w:val="008E6E9A"/>
    <w:rsid w:val="008F1177"/>
    <w:rsid w:val="008F1946"/>
    <w:rsid w:val="008F3802"/>
    <w:rsid w:val="008F4B8B"/>
    <w:rsid w:val="008F60D9"/>
    <w:rsid w:val="008F6195"/>
    <w:rsid w:val="008F7099"/>
    <w:rsid w:val="00902112"/>
    <w:rsid w:val="0090302A"/>
    <w:rsid w:val="009032D4"/>
    <w:rsid w:val="00903CF1"/>
    <w:rsid w:val="00904AD2"/>
    <w:rsid w:val="009058DE"/>
    <w:rsid w:val="00906688"/>
    <w:rsid w:val="00906EF8"/>
    <w:rsid w:val="00907EF1"/>
    <w:rsid w:val="009107ED"/>
    <w:rsid w:val="00911B41"/>
    <w:rsid w:val="00911DA1"/>
    <w:rsid w:val="00912307"/>
    <w:rsid w:val="009130E4"/>
    <w:rsid w:val="009139E5"/>
    <w:rsid w:val="00914709"/>
    <w:rsid w:val="00914BAD"/>
    <w:rsid w:val="00915C05"/>
    <w:rsid w:val="00915CFA"/>
    <w:rsid w:val="00917B2D"/>
    <w:rsid w:val="00921751"/>
    <w:rsid w:val="00922DC8"/>
    <w:rsid w:val="00924A9B"/>
    <w:rsid w:val="00924BB2"/>
    <w:rsid w:val="00925778"/>
    <w:rsid w:val="00925F68"/>
    <w:rsid w:val="009261AD"/>
    <w:rsid w:val="009262BC"/>
    <w:rsid w:val="00926927"/>
    <w:rsid w:val="00932D5D"/>
    <w:rsid w:val="00933960"/>
    <w:rsid w:val="00933BDA"/>
    <w:rsid w:val="009345D9"/>
    <w:rsid w:val="00940744"/>
    <w:rsid w:val="0094354D"/>
    <w:rsid w:val="009444FE"/>
    <w:rsid w:val="00945E51"/>
    <w:rsid w:val="00945E86"/>
    <w:rsid w:val="00947612"/>
    <w:rsid w:val="00952121"/>
    <w:rsid w:val="00952599"/>
    <w:rsid w:val="009543CD"/>
    <w:rsid w:val="0095558A"/>
    <w:rsid w:val="00956BAC"/>
    <w:rsid w:val="00962E08"/>
    <w:rsid w:val="009655C9"/>
    <w:rsid w:val="00967D11"/>
    <w:rsid w:val="00970668"/>
    <w:rsid w:val="00971A08"/>
    <w:rsid w:val="00971C3F"/>
    <w:rsid w:val="00973368"/>
    <w:rsid w:val="009734A9"/>
    <w:rsid w:val="00974097"/>
    <w:rsid w:val="00974548"/>
    <w:rsid w:val="00974C19"/>
    <w:rsid w:val="00975331"/>
    <w:rsid w:val="009771A7"/>
    <w:rsid w:val="00977937"/>
    <w:rsid w:val="0098161D"/>
    <w:rsid w:val="0098188C"/>
    <w:rsid w:val="009830FD"/>
    <w:rsid w:val="009834FA"/>
    <w:rsid w:val="00983855"/>
    <w:rsid w:val="009869DB"/>
    <w:rsid w:val="00987503"/>
    <w:rsid w:val="00987C37"/>
    <w:rsid w:val="00987DB7"/>
    <w:rsid w:val="00990A7F"/>
    <w:rsid w:val="00990CA9"/>
    <w:rsid w:val="00993729"/>
    <w:rsid w:val="00995799"/>
    <w:rsid w:val="009965F6"/>
    <w:rsid w:val="00996FE8"/>
    <w:rsid w:val="0099707A"/>
    <w:rsid w:val="009972BE"/>
    <w:rsid w:val="00997D03"/>
    <w:rsid w:val="009A1BD3"/>
    <w:rsid w:val="009A25F0"/>
    <w:rsid w:val="009A29FE"/>
    <w:rsid w:val="009A2FBA"/>
    <w:rsid w:val="009A34E1"/>
    <w:rsid w:val="009A4C58"/>
    <w:rsid w:val="009A5060"/>
    <w:rsid w:val="009A65DE"/>
    <w:rsid w:val="009A7D92"/>
    <w:rsid w:val="009B03EB"/>
    <w:rsid w:val="009B1907"/>
    <w:rsid w:val="009B2C12"/>
    <w:rsid w:val="009B34A7"/>
    <w:rsid w:val="009B4566"/>
    <w:rsid w:val="009B513C"/>
    <w:rsid w:val="009B627D"/>
    <w:rsid w:val="009B7AFD"/>
    <w:rsid w:val="009C081E"/>
    <w:rsid w:val="009C0E92"/>
    <w:rsid w:val="009C1BD0"/>
    <w:rsid w:val="009C6CF4"/>
    <w:rsid w:val="009D14AC"/>
    <w:rsid w:val="009D15F0"/>
    <w:rsid w:val="009D349A"/>
    <w:rsid w:val="009D3D8F"/>
    <w:rsid w:val="009D5EF9"/>
    <w:rsid w:val="009D65DC"/>
    <w:rsid w:val="009D724C"/>
    <w:rsid w:val="009D7963"/>
    <w:rsid w:val="009D7E73"/>
    <w:rsid w:val="009E2514"/>
    <w:rsid w:val="009E29AB"/>
    <w:rsid w:val="009E4293"/>
    <w:rsid w:val="009E4AA3"/>
    <w:rsid w:val="009E4CEA"/>
    <w:rsid w:val="009E5C2A"/>
    <w:rsid w:val="009E7F10"/>
    <w:rsid w:val="009E7F44"/>
    <w:rsid w:val="009F227C"/>
    <w:rsid w:val="009F3D20"/>
    <w:rsid w:val="009F3EDD"/>
    <w:rsid w:val="009F4A92"/>
    <w:rsid w:val="009F6C9C"/>
    <w:rsid w:val="009F6DD3"/>
    <w:rsid w:val="009F7273"/>
    <w:rsid w:val="00A01F00"/>
    <w:rsid w:val="00A0308B"/>
    <w:rsid w:val="00A05D0C"/>
    <w:rsid w:val="00A07F32"/>
    <w:rsid w:val="00A10E9C"/>
    <w:rsid w:val="00A11413"/>
    <w:rsid w:val="00A12EDD"/>
    <w:rsid w:val="00A1434B"/>
    <w:rsid w:val="00A14995"/>
    <w:rsid w:val="00A1559F"/>
    <w:rsid w:val="00A16113"/>
    <w:rsid w:val="00A1768A"/>
    <w:rsid w:val="00A2343D"/>
    <w:rsid w:val="00A252FE"/>
    <w:rsid w:val="00A2571A"/>
    <w:rsid w:val="00A25A28"/>
    <w:rsid w:val="00A31F89"/>
    <w:rsid w:val="00A32737"/>
    <w:rsid w:val="00A33097"/>
    <w:rsid w:val="00A34AFA"/>
    <w:rsid w:val="00A35735"/>
    <w:rsid w:val="00A35949"/>
    <w:rsid w:val="00A359BD"/>
    <w:rsid w:val="00A36AA2"/>
    <w:rsid w:val="00A375D4"/>
    <w:rsid w:val="00A37853"/>
    <w:rsid w:val="00A407DF"/>
    <w:rsid w:val="00A40D43"/>
    <w:rsid w:val="00A4107F"/>
    <w:rsid w:val="00A415D2"/>
    <w:rsid w:val="00A4291D"/>
    <w:rsid w:val="00A448DC"/>
    <w:rsid w:val="00A459AC"/>
    <w:rsid w:val="00A45B69"/>
    <w:rsid w:val="00A478F8"/>
    <w:rsid w:val="00A47E8D"/>
    <w:rsid w:val="00A511CD"/>
    <w:rsid w:val="00A51225"/>
    <w:rsid w:val="00A51A8F"/>
    <w:rsid w:val="00A52EF0"/>
    <w:rsid w:val="00A56244"/>
    <w:rsid w:val="00A61023"/>
    <w:rsid w:val="00A617EA"/>
    <w:rsid w:val="00A61A90"/>
    <w:rsid w:val="00A6335D"/>
    <w:rsid w:val="00A705BB"/>
    <w:rsid w:val="00A7082B"/>
    <w:rsid w:val="00A70952"/>
    <w:rsid w:val="00A70D7E"/>
    <w:rsid w:val="00A7189E"/>
    <w:rsid w:val="00A73C91"/>
    <w:rsid w:val="00A73D31"/>
    <w:rsid w:val="00A75C6F"/>
    <w:rsid w:val="00A76163"/>
    <w:rsid w:val="00A76454"/>
    <w:rsid w:val="00A7698D"/>
    <w:rsid w:val="00A809AB"/>
    <w:rsid w:val="00A828AD"/>
    <w:rsid w:val="00A83EE8"/>
    <w:rsid w:val="00A84C79"/>
    <w:rsid w:val="00A86C06"/>
    <w:rsid w:val="00A870BD"/>
    <w:rsid w:val="00A903C7"/>
    <w:rsid w:val="00A90889"/>
    <w:rsid w:val="00A9198B"/>
    <w:rsid w:val="00A93D43"/>
    <w:rsid w:val="00A9522E"/>
    <w:rsid w:val="00AA1275"/>
    <w:rsid w:val="00AA27F6"/>
    <w:rsid w:val="00AA5F0A"/>
    <w:rsid w:val="00AA7605"/>
    <w:rsid w:val="00AB0832"/>
    <w:rsid w:val="00AB11BB"/>
    <w:rsid w:val="00AB1DA6"/>
    <w:rsid w:val="00AB3515"/>
    <w:rsid w:val="00AB456A"/>
    <w:rsid w:val="00AB4587"/>
    <w:rsid w:val="00AB4E53"/>
    <w:rsid w:val="00AB5EFB"/>
    <w:rsid w:val="00AB5F47"/>
    <w:rsid w:val="00AB5FE8"/>
    <w:rsid w:val="00AC0E9D"/>
    <w:rsid w:val="00AC14D1"/>
    <w:rsid w:val="00AC247A"/>
    <w:rsid w:val="00AC37E0"/>
    <w:rsid w:val="00AC7D8A"/>
    <w:rsid w:val="00AD06CB"/>
    <w:rsid w:val="00AD50A3"/>
    <w:rsid w:val="00AD5B86"/>
    <w:rsid w:val="00AD735B"/>
    <w:rsid w:val="00AE2117"/>
    <w:rsid w:val="00AE26DF"/>
    <w:rsid w:val="00AE292D"/>
    <w:rsid w:val="00AE310F"/>
    <w:rsid w:val="00AE4125"/>
    <w:rsid w:val="00AE506F"/>
    <w:rsid w:val="00AE52BF"/>
    <w:rsid w:val="00AE5A9B"/>
    <w:rsid w:val="00AE7295"/>
    <w:rsid w:val="00AE7A7D"/>
    <w:rsid w:val="00AF01DB"/>
    <w:rsid w:val="00AF08A1"/>
    <w:rsid w:val="00AF1F3A"/>
    <w:rsid w:val="00AF245A"/>
    <w:rsid w:val="00AF24A6"/>
    <w:rsid w:val="00AF265E"/>
    <w:rsid w:val="00AF7CAB"/>
    <w:rsid w:val="00AF7FA6"/>
    <w:rsid w:val="00B0284D"/>
    <w:rsid w:val="00B03724"/>
    <w:rsid w:val="00B0499B"/>
    <w:rsid w:val="00B05F2F"/>
    <w:rsid w:val="00B063B3"/>
    <w:rsid w:val="00B06629"/>
    <w:rsid w:val="00B10FF7"/>
    <w:rsid w:val="00B11069"/>
    <w:rsid w:val="00B11602"/>
    <w:rsid w:val="00B12846"/>
    <w:rsid w:val="00B13B77"/>
    <w:rsid w:val="00B15D9E"/>
    <w:rsid w:val="00B16B83"/>
    <w:rsid w:val="00B17920"/>
    <w:rsid w:val="00B203E0"/>
    <w:rsid w:val="00B20D00"/>
    <w:rsid w:val="00B21F82"/>
    <w:rsid w:val="00B22842"/>
    <w:rsid w:val="00B228B3"/>
    <w:rsid w:val="00B2297A"/>
    <w:rsid w:val="00B22DAB"/>
    <w:rsid w:val="00B22FB3"/>
    <w:rsid w:val="00B23EB9"/>
    <w:rsid w:val="00B23F49"/>
    <w:rsid w:val="00B26125"/>
    <w:rsid w:val="00B30CA0"/>
    <w:rsid w:val="00B32099"/>
    <w:rsid w:val="00B33FEC"/>
    <w:rsid w:val="00B34D34"/>
    <w:rsid w:val="00B350EC"/>
    <w:rsid w:val="00B42239"/>
    <w:rsid w:val="00B434CF"/>
    <w:rsid w:val="00B450B6"/>
    <w:rsid w:val="00B456F9"/>
    <w:rsid w:val="00B463EB"/>
    <w:rsid w:val="00B47732"/>
    <w:rsid w:val="00B518DC"/>
    <w:rsid w:val="00B52396"/>
    <w:rsid w:val="00B525F4"/>
    <w:rsid w:val="00B52EB1"/>
    <w:rsid w:val="00B53377"/>
    <w:rsid w:val="00B53728"/>
    <w:rsid w:val="00B54FA8"/>
    <w:rsid w:val="00B577C7"/>
    <w:rsid w:val="00B603EB"/>
    <w:rsid w:val="00B60E61"/>
    <w:rsid w:val="00B6120D"/>
    <w:rsid w:val="00B6123A"/>
    <w:rsid w:val="00B615EB"/>
    <w:rsid w:val="00B6231C"/>
    <w:rsid w:val="00B665A0"/>
    <w:rsid w:val="00B67B82"/>
    <w:rsid w:val="00B707E0"/>
    <w:rsid w:val="00B708E4"/>
    <w:rsid w:val="00B714DD"/>
    <w:rsid w:val="00B7437E"/>
    <w:rsid w:val="00B76D3B"/>
    <w:rsid w:val="00B77BD9"/>
    <w:rsid w:val="00B77F32"/>
    <w:rsid w:val="00B809BA"/>
    <w:rsid w:val="00B82C6E"/>
    <w:rsid w:val="00B83031"/>
    <w:rsid w:val="00B85EE5"/>
    <w:rsid w:val="00B86D25"/>
    <w:rsid w:val="00B87D0B"/>
    <w:rsid w:val="00B90700"/>
    <w:rsid w:val="00B91B6F"/>
    <w:rsid w:val="00B93307"/>
    <w:rsid w:val="00B934BC"/>
    <w:rsid w:val="00B93EE1"/>
    <w:rsid w:val="00B94D20"/>
    <w:rsid w:val="00B9510A"/>
    <w:rsid w:val="00B9567A"/>
    <w:rsid w:val="00B9629C"/>
    <w:rsid w:val="00B9778D"/>
    <w:rsid w:val="00B97DDC"/>
    <w:rsid w:val="00BA02A5"/>
    <w:rsid w:val="00BA1EB7"/>
    <w:rsid w:val="00BA42C7"/>
    <w:rsid w:val="00BA48A3"/>
    <w:rsid w:val="00BA50C6"/>
    <w:rsid w:val="00BA7783"/>
    <w:rsid w:val="00BA7C1E"/>
    <w:rsid w:val="00BB0380"/>
    <w:rsid w:val="00BB0842"/>
    <w:rsid w:val="00BB0AB9"/>
    <w:rsid w:val="00BB1A9A"/>
    <w:rsid w:val="00BB1E2C"/>
    <w:rsid w:val="00BB2AA9"/>
    <w:rsid w:val="00BB2D7A"/>
    <w:rsid w:val="00BB3BE6"/>
    <w:rsid w:val="00BC16CA"/>
    <w:rsid w:val="00BC240B"/>
    <w:rsid w:val="00BC3081"/>
    <w:rsid w:val="00BC36C9"/>
    <w:rsid w:val="00BC5AAD"/>
    <w:rsid w:val="00BC759D"/>
    <w:rsid w:val="00BC77A7"/>
    <w:rsid w:val="00BD0E74"/>
    <w:rsid w:val="00BD29CF"/>
    <w:rsid w:val="00BD2BF2"/>
    <w:rsid w:val="00BD3AE2"/>
    <w:rsid w:val="00BD5C7D"/>
    <w:rsid w:val="00BE1A0F"/>
    <w:rsid w:val="00BE4F1D"/>
    <w:rsid w:val="00BE6633"/>
    <w:rsid w:val="00BE6C52"/>
    <w:rsid w:val="00BF0485"/>
    <w:rsid w:val="00BF0DC0"/>
    <w:rsid w:val="00BF3A39"/>
    <w:rsid w:val="00BF542C"/>
    <w:rsid w:val="00BF5CD7"/>
    <w:rsid w:val="00BF5D40"/>
    <w:rsid w:val="00C00210"/>
    <w:rsid w:val="00C018F9"/>
    <w:rsid w:val="00C02211"/>
    <w:rsid w:val="00C025A9"/>
    <w:rsid w:val="00C029B5"/>
    <w:rsid w:val="00C036A7"/>
    <w:rsid w:val="00C051BC"/>
    <w:rsid w:val="00C054C0"/>
    <w:rsid w:val="00C10038"/>
    <w:rsid w:val="00C102EF"/>
    <w:rsid w:val="00C10C09"/>
    <w:rsid w:val="00C11245"/>
    <w:rsid w:val="00C122BE"/>
    <w:rsid w:val="00C14DC1"/>
    <w:rsid w:val="00C176AB"/>
    <w:rsid w:val="00C20E89"/>
    <w:rsid w:val="00C21984"/>
    <w:rsid w:val="00C23846"/>
    <w:rsid w:val="00C23B12"/>
    <w:rsid w:val="00C24823"/>
    <w:rsid w:val="00C275E1"/>
    <w:rsid w:val="00C30121"/>
    <w:rsid w:val="00C31D28"/>
    <w:rsid w:val="00C31D97"/>
    <w:rsid w:val="00C32EF3"/>
    <w:rsid w:val="00C33235"/>
    <w:rsid w:val="00C34011"/>
    <w:rsid w:val="00C349F7"/>
    <w:rsid w:val="00C34C07"/>
    <w:rsid w:val="00C36416"/>
    <w:rsid w:val="00C36792"/>
    <w:rsid w:val="00C37A3B"/>
    <w:rsid w:val="00C40B82"/>
    <w:rsid w:val="00C411BB"/>
    <w:rsid w:val="00C422C4"/>
    <w:rsid w:val="00C42A49"/>
    <w:rsid w:val="00C45218"/>
    <w:rsid w:val="00C45C6B"/>
    <w:rsid w:val="00C467B8"/>
    <w:rsid w:val="00C46A7E"/>
    <w:rsid w:val="00C50AE1"/>
    <w:rsid w:val="00C50DB3"/>
    <w:rsid w:val="00C51913"/>
    <w:rsid w:val="00C52E21"/>
    <w:rsid w:val="00C54CD7"/>
    <w:rsid w:val="00C56500"/>
    <w:rsid w:val="00C60E1F"/>
    <w:rsid w:val="00C6179F"/>
    <w:rsid w:val="00C61B14"/>
    <w:rsid w:val="00C61E6C"/>
    <w:rsid w:val="00C638FD"/>
    <w:rsid w:val="00C6467D"/>
    <w:rsid w:val="00C701F4"/>
    <w:rsid w:val="00C70A4A"/>
    <w:rsid w:val="00C72C5C"/>
    <w:rsid w:val="00C73176"/>
    <w:rsid w:val="00C73B72"/>
    <w:rsid w:val="00C74D23"/>
    <w:rsid w:val="00C76513"/>
    <w:rsid w:val="00C7677F"/>
    <w:rsid w:val="00C77A47"/>
    <w:rsid w:val="00C8075D"/>
    <w:rsid w:val="00C81CEC"/>
    <w:rsid w:val="00C82304"/>
    <w:rsid w:val="00C93410"/>
    <w:rsid w:val="00C93681"/>
    <w:rsid w:val="00C93733"/>
    <w:rsid w:val="00C93EC1"/>
    <w:rsid w:val="00C94B14"/>
    <w:rsid w:val="00C95911"/>
    <w:rsid w:val="00C96A76"/>
    <w:rsid w:val="00C96D44"/>
    <w:rsid w:val="00C97249"/>
    <w:rsid w:val="00C97560"/>
    <w:rsid w:val="00CA2372"/>
    <w:rsid w:val="00CA624A"/>
    <w:rsid w:val="00CA70F3"/>
    <w:rsid w:val="00CA7EBC"/>
    <w:rsid w:val="00CB0E64"/>
    <w:rsid w:val="00CB50F0"/>
    <w:rsid w:val="00CB5A51"/>
    <w:rsid w:val="00CB6D7B"/>
    <w:rsid w:val="00CC054D"/>
    <w:rsid w:val="00CC4B22"/>
    <w:rsid w:val="00CC50EC"/>
    <w:rsid w:val="00CC5CE9"/>
    <w:rsid w:val="00CC70EC"/>
    <w:rsid w:val="00CC7D58"/>
    <w:rsid w:val="00CD0C7A"/>
    <w:rsid w:val="00CD1435"/>
    <w:rsid w:val="00CD158E"/>
    <w:rsid w:val="00CD217F"/>
    <w:rsid w:val="00CD219D"/>
    <w:rsid w:val="00CD2862"/>
    <w:rsid w:val="00CD2AA7"/>
    <w:rsid w:val="00CD410D"/>
    <w:rsid w:val="00CD49A8"/>
    <w:rsid w:val="00CE01CC"/>
    <w:rsid w:val="00CE270D"/>
    <w:rsid w:val="00CE4D5D"/>
    <w:rsid w:val="00CE668B"/>
    <w:rsid w:val="00CE6D7F"/>
    <w:rsid w:val="00CE7FA5"/>
    <w:rsid w:val="00CF001C"/>
    <w:rsid w:val="00CF3570"/>
    <w:rsid w:val="00CF3809"/>
    <w:rsid w:val="00CF3F6B"/>
    <w:rsid w:val="00CF41E5"/>
    <w:rsid w:val="00CF474B"/>
    <w:rsid w:val="00CF6723"/>
    <w:rsid w:val="00CF72B3"/>
    <w:rsid w:val="00CF77F0"/>
    <w:rsid w:val="00CF7F30"/>
    <w:rsid w:val="00D0083B"/>
    <w:rsid w:val="00D00F48"/>
    <w:rsid w:val="00D016C6"/>
    <w:rsid w:val="00D045D2"/>
    <w:rsid w:val="00D06385"/>
    <w:rsid w:val="00D073D4"/>
    <w:rsid w:val="00D107C4"/>
    <w:rsid w:val="00D11B00"/>
    <w:rsid w:val="00D13736"/>
    <w:rsid w:val="00D147CD"/>
    <w:rsid w:val="00D14D19"/>
    <w:rsid w:val="00D1529B"/>
    <w:rsid w:val="00D15907"/>
    <w:rsid w:val="00D15D1B"/>
    <w:rsid w:val="00D21344"/>
    <w:rsid w:val="00D21405"/>
    <w:rsid w:val="00D21DA3"/>
    <w:rsid w:val="00D223E7"/>
    <w:rsid w:val="00D23AB3"/>
    <w:rsid w:val="00D24590"/>
    <w:rsid w:val="00D24804"/>
    <w:rsid w:val="00D25268"/>
    <w:rsid w:val="00D25761"/>
    <w:rsid w:val="00D27D1E"/>
    <w:rsid w:val="00D304D4"/>
    <w:rsid w:val="00D30C35"/>
    <w:rsid w:val="00D31033"/>
    <w:rsid w:val="00D315DF"/>
    <w:rsid w:val="00D33F57"/>
    <w:rsid w:val="00D3485B"/>
    <w:rsid w:val="00D35A13"/>
    <w:rsid w:val="00D36B7B"/>
    <w:rsid w:val="00D37943"/>
    <w:rsid w:val="00D41E12"/>
    <w:rsid w:val="00D42C9A"/>
    <w:rsid w:val="00D44A04"/>
    <w:rsid w:val="00D45C28"/>
    <w:rsid w:val="00D46526"/>
    <w:rsid w:val="00D468F3"/>
    <w:rsid w:val="00D4699A"/>
    <w:rsid w:val="00D50B78"/>
    <w:rsid w:val="00D51207"/>
    <w:rsid w:val="00D51EFB"/>
    <w:rsid w:val="00D52AC6"/>
    <w:rsid w:val="00D52FAD"/>
    <w:rsid w:val="00D541D7"/>
    <w:rsid w:val="00D57588"/>
    <w:rsid w:val="00D615D2"/>
    <w:rsid w:val="00D631CB"/>
    <w:rsid w:val="00D633AA"/>
    <w:rsid w:val="00D636AA"/>
    <w:rsid w:val="00D639E3"/>
    <w:rsid w:val="00D66D2D"/>
    <w:rsid w:val="00D67CBB"/>
    <w:rsid w:val="00D70D75"/>
    <w:rsid w:val="00D71A84"/>
    <w:rsid w:val="00D75C8F"/>
    <w:rsid w:val="00D7704B"/>
    <w:rsid w:val="00D775C4"/>
    <w:rsid w:val="00D80239"/>
    <w:rsid w:val="00D810B4"/>
    <w:rsid w:val="00D814FB"/>
    <w:rsid w:val="00D82794"/>
    <w:rsid w:val="00D84CA6"/>
    <w:rsid w:val="00D859BC"/>
    <w:rsid w:val="00D85BAD"/>
    <w:rsid w:val="00D8775D"/>
    <w:rsid w:val="00D87FA0"/>
    <w:rsid w:val="00D91112"/>
    <w:rsid w:val="00D91DCB"/>
    <w:rsid w:val="00D92EB1"/>
    <w:rsid w:val="00D93030"/>
    <w:rsid w:val="00D93728"/>
    <w:rsid w:val="00D95224"/>
    <w:rsid w:val="00D967A6"/>
    <w:rsid w:val="00D973FC"/>
    <w:rsid w:val="00D979BB"/>
    <w:rsid w:val="00D97B5C"/>
    <w:rsid w:val="00DA09AC"/>
    <w:rsid w:val="00DA0AE5"/>
    <w:rsid w:val="00DA17C7"/>
    <w:rsid w:val="00DA2653"/>
    <w:rsid w:val="00DA2FBC"/>
    <w:rsid w:val="00DA5A12"/>
    <w:rsid w:val="00DA60D2"/>
    <w:rsid w:val="00DB044A"/>
    <w:rsid w:val="00DB5322"/>
    <w:rsid w:val="00DB6214"/>
    <w:rsid w:val="00DB7020"/>
    <w:rsid w:val="00DB715B"/>
    <w:rsid w:val="00DB721A"/>
    <w:rsid w:val="00DB72C2"/>
    <w:rsid w:val="00DC0AD1"/>
    <w:rsid w:val="00DC3B42"/>
    <w:rsid w:val="00DC478F"/>
    <w:rsid w:val="00DC4C3A"/>
    <w:rsid w:val="00DC5019"/>
    <w:rsid w:val="00DC559E"/>
    <w:rsid w:val="00DC55E8"/>
    <w:rsid w:val="00DC63E8"/>
    <w:rsid w:val="00DC6E06"/>
    <w:rsid w:val="00DC6E31"/>
    <w:rsid w:val="00DC75E4"/>
    <w:rsid w:val="00DC77A3"/>
    <w:rsid w:val="00DC77B6"/>
    <w:rsid w:val="00DD1ABF"/>
    <w:rsid w:val="00DD1AF8"/>
    <w:rsid w:val="00DD1DEF"/>
    <w:rsid w:val="00DD2E4A"/>
    <w:rsid w:val="00DD45B6"/>
    <w:rsid w:val="00DD5F5D"/>
    <w:rsid w:val="00DD6E62"/>
    <w:rsid w:val="00DE033B"/>
    <w:rsid w:val="00DE3972"/>
    <w:rsid w:val="00DE5429"/>
    <w:rsid w:val="00DE6406"/>
    <w:rsid w:val="00DE6762"/>
    <w:rsid w:val="00DE688A"/>
    <w:rsid w:val="00DF080F"/>
    <w:rsid w:val="00DF0CE6"/>
    <w:rsid w:val="00DF2FA6"/>
    <w:rsid w:val="00DF3C1E"/>
    <w:rsid w:val="00DF79E2"/>
    <w:rsid w:val="00E02B45"/>
    <w:rsid w:val="00E03313"/>
    <w:rsid w:val="00E034FA"/>
    <w:rsid w:val="00E03DC4"/>
    <w:rsid w:val="00E04D1A"/>
    <w:rsid w:val="00E118EE"/>
    <w:rsid w:val="00E12F57"/>
    <w:rsid w:val="00E138C1"/>
    <w:rsid w:val="00E13EB1"/>
    <w:rsid w:val="00E15918"/>
    <w:rsid w:val="00E16610"/>
    <w:rsid w:val="00E16916"/>
    <w:rsid w:val="00E173B3"/>
    <w:rsid w:val="00E174FA"/>
    <w:rsid w:val="00E17964"/>
    <w:rsid w:val="00E17BAB"/>
    <w:rsid w:val="00E17D1B"/>
    <w:rsid w:val="00E20CF7"/>
    <w:rsid w:val="00E2611A"/>
    <w:rsid w:val="00E27A01"/>
    <w:rsid w:val="00E30ACE"/>
    <w:rsid w:val="00E30BAA"/>
    <w:rsid w:val="00E30C77"/>
    <w:rsid w:val="00E30E4C"/>
    <w:rsid w:val="00E32FB7"/>
    <w:rsid w:val="00E331B4"/>
    <w:rsid w:val="00E3533B"/>
    <w:rsid w:val="00E401B3"/>
    <w:rsid w:val="00E411C3"/>
    <w:rsid w:val="00E41367"/>
    <w:rsid w:val="00E413AA"/>
    <w:rsid w:val="00E413AF"/>
    <w:rsid w:val="00E41B36"/>
    <w:rsid w:val="00E41E6B"/>
    <w:rsid w:val="00E42E53"/>
    <w:rsid w:val="00E43D10"/>
    <w:rsid w:val="00E461CE"/>
    <w:rsid w:val="00E472AE"/>
    <w:rsid w:val="00E5194D"/>
    <w:rsid w:val="00E52802"/>
    <w:rsid w:val="00E52A61"/>
    <w:rsid w:val="00E52FA4"/>
    <w:rsid w:val="00E537CA"/>
    <w:rsid w:val="00E538E3"/>
    <w:rsid w:val="00E54199"/>
    <w:rsid w:val="00E55332"/>
    <w:rsid w:val="00E554A5"/>
    <w:rsid w:val="00E555C4"/>
    <w:rsid w:val="00E56F25"/>
    <w:rsid w:val="00E5745C"/>
    <w:rsid w:val="00E57EE8"/>
    <w:rsid w:val="00E64205"/>
    <w:rsid w:val="00E64F69"/>
    <w:rsid w:val="00E65CBF"/>
    <w:rsid w:val="00E67122"/>
    <w:rsid w:val="00E7065F"/>
    <w:rsid w:val="00E716FB"/>
    <w:rsid w:val="00E730B5"/>
    <w:rsid w:val="00E74AD3"/>
    <w:rsid w:val="00E75546"/>
    <w:rsid w:val="00E75A67"/>
    <w:rsid w:val="00E762E9"/>
    <w:rsid w:val="00E765E2"/>
    <w:rsid w:val="00E77776"/>
    <w:rsid w:val="00E804DB"/>
    <w:rsid w:val="00E809E2"/>
    <w:rsid w:val="00E8167C"/>
    <w:rsid w:val="00E836B7"/>
    <w:rsid w:val="00E8372E"/>
    <w:rsid w:val="00E877F7"/>
    <w:rsid w:val="00E878B9"/>
    <w:rsid w:val="00E878F0"/>
    <w:rsid w:val="00E91083"/>
    <w:rsid w:val="00E927F8"/>
    <w:rsid w:val="00E9328F"/>
    <w:rsid w:val="00E9381B"/>
    <w:rsid w:val="00E93F96"/>
    <w:rsid w:val="00E960F8"/>
    <w:rsid w:val="00E9613A"/>
    <w:rsid w:val="00EA0209"/>
    <w:rsid w:val="00EA0743"/>
    <w:rsid w:val="00EA0EBB"/>
    <w:rsid w:val="00EA38B3"/>
    <w:rsid w:val="00EA3A2E"/>
    <w:rsid w:val="00EB0594"/>
    <w:rsid w:val="00EB06B6"/>
    <w:rsid w:val="00EB1350"/>
    <w:rsid w:val="00EB25E0"/>
    <w:rsid w:val="00EB3252"/>
    <w:rsid w:val="00EB4DB4"/>
    <w:rsid w:val="00EB6A18"/>
    <w:rsid w:val="00EB6A37"/>
    <w:rsid w:val="00EC0207"/>
    <w:rsid w:val="00EC1B01"/>
    <w:rsid w:val="00EC1F49"/>
    <w:rsid w:val="00EC28AE"/>
    <w:rsid w:val="00EC53CE"/>
    <w:rsid w:val="00EC5E5B"/>
    <w:rsid w:val="00EC6A47"/>
    <w:rsid w:val="00EC7241"/>
    <w:rsid w:val="00ED09C6"/>
    <w:rsid w:val="00ED2025"/>
    <w:rsid w:val="00ED22AB"/>
    <w:rsid w:val="00ED4233"/>
    <w:rsid w:val="00ED50F1"/>
    <w:rsid w:val="00ED644C"/>
    <w:rsid w:val="00EE0B66"/>
    <w:rsid w:val="00EE0BDC"/>
    <w:rsid w:val="00EE23CE"/>
    <w:rsid w:val="00EE4A5E"/>
    <w:rsid w:val="00EE50A7"/>
    <w:rsid w:val="00EE6269"/>
    <w:rsid w:val="00EE7694"/>
    <w:rsid w:val="00EF2137"/>
    <w:rsid w:val="00EF333F"/>
    <w:rsid w:val="00EF370B"/>
    <w:rsid w:val="00EF7B6A"/>
    <w:rsid w:val="00F01B8B"/>
    <w:rsid w:val="00F01DEC"/>
    <w:rsid w:val="00F02CD3"/>
    <w:rsid w:val="00F03ACF"/>
    <w:rsid w:val="00F040F0"/>
    <w:rsid w:val="00F06037"/>
    <w:rsid w:val="00F06681"/>
    <w:rsid w:val="00F06B3E"/>
    <w:rsid w:val="00F0755A"/>
    <w:rsid w:val="00F07B22"/>
    <w:rsid w:val="00F10792"/>
    <w:rsid w:val="00F12789"/>
    <w:rsid w:val="00F128BB"/>
    <w:rsid w:val="00F139FC"/>
    <w:rsid w:val="00F154E5"/>
    <w:rsid w:val="00F17058"/>
    <w:rsid w:val="00F2235B"/>
    <w:rsid w:val="00F23EA4"/>
    <w:rsid w:val="00F24B42"/>
    <w:rsid w:val="00F25DD8"/>
    <w:rsid w:val="00F26790"/>
    <w:rsid w:val="00F3389F"/>
    <w:rsid w:val="00F33AED"/>
    <w:rsid w:val="00F366DC"/>
    <w:rsid w:val="00F37102"/>
    <w:rsid w:val="00F37EBA"/>
    <w:rsid w:val="00F40330"/>
    <w:rsid w:val="00F416BC"/>
    <w:rsid w:val="00F465D9"/>
    <w:rsid w:val="00F46F49"/>
    <w:rsid w:val="00F50B08"/>
    <w:rsid w:val="00F51692"/>
    <w:rsid w:val="00F52D57"/>
    <w:rsid w:val="00F531A1"/>
    <w:rsid w:val="00F53A12"/>
    <w:rsid w:val="00F53F70"/>
    <w:rsid w:val="00F560D3"/>
    <w:rsid w:val="00F56EF7"/>
    <w:rsid w:val="00F6156B"/>
    <w:rsid w:val="00F617DA"/>
    <w:rsid w:val="00F61B25"/>
    <w:rsid w:val="00F62F45"/>
    <w:rsid w:val="00F63314"/>
    <w:rsid w:val="00F65248"/>
    <w:rsid w:val="00F6533D"/>
    <w:rsid w:val="00F67891"/>
    <w:rsid w:val="00F67FD5"/>
    <w:rsid w:val="00F70A50"/>
    <w:rsid w:val="00F72D9C"/>
    <w:rsid w:val="00F74A75"/>
    <w:rsid w:val="00F80F5A"/>
    <w:rsid w:val="00F833CC"/>
    <w:rsid w:val="00F835A3"/>
    <w:rsid w:val="00F8411A"/>
    <w:rsid w:val="00F84457"/>
    <w:rsid w:val="00F910CA"/>
    <w:rsid w:val="00F92BBE"/>
    <w:rsid w:val="00F947A9"/>
    <w:rsid w:val="00F94B90"/>
    <w:rsid w:val="00F94BC0"/>
    <w:rsid w:val="00F94C27"/>
    <w:rsid w:val="00FA0040"/>
    <w:rsid w:val="00FA0DA4"/>
    <w:rsid w:val="00FA24F0"/>
    <w:rsid w:val="00FA40CF"/>
    <w:rsid w:val="00FA5D7D"/>
    <w:rsid w:val="00FA5EED"/>
    <w:rsid w:val="00FB31B9"/>
    <w:rsid w:val="00FB34EB"/>
    <w:rsid w:val="00FB38AB"/>
    <w:rsid w:val="00FB65FC"/>
    <w:rsid w:val="00FB74C1"/>
    <w:rsid w:val="00FB76A4"/>
    <w:rsid w:val="00FB76C3"/>
    <w:rsid w:val="00FC1B2D"/>
    <w:rsid w:val="00FC2644"/>
    <w:rsid w:val="00FC577E"/>
    <w:rsid w:val="00FC62E2"/>
    <w:rsid w:val="00FC669E"/>
    <w:rsid w:val="00FC68EA"/>
    <w:rsid w:val="00FC6B2E"/>
    <w:rsid w:val="00FC7252"/>
    <w:rsid w:val="00FC7FF3"/>
    <w:rsid w:val="00FD0E6B"/>
    <w:rsid w:val="00FD4B6D"/>
    <w:rsid w:val="00FD5673"/>
    <w:rsid w:val="00FD5FD8"/>
    <w:rsid w:val="00FD6E44"/>
    <w:rsid w:val="00FD7DF7"/>
    <w:rsid w:val="00FD7F59"/>
    <w:rsid w:val="00FE04D8"/>
    <w:rsid w:val="00FE0868"/>
    <w:rsid w:val="00FE0B3B"/>
    <w:rsid w:val="00FE1182"/>
    <w:rsid w:val="00FE131E"/>
    <w:rsid w:val="00FE2996"/>
    <w:rsid w:val="00FE3A71"/>
    <w:rsid w:val="00FE3DA7"/>
    <w:rsid w:val="00FF11DE"/>
    <w:rsid w:val="00FF3FEB"/>
    <w:rsid w:val="00FF52C4"/>
    <w:rsid w:val="00FF591E"/>
    <w:rsid w:val="00FF5F6E"/>
    <w:rsid w:val="00FF6179"/>
    <w:rsid w:val="00FF64CE"/>
    <w:rsid w:val="00FF6E36"/>
    <w:rsid w:val="00FF7B08"/>
    <w:rsid w:val="01046F7E"/>
    <w:rsid w:val="01096FDD"/>
    <w:rsid w:val="012052D3"/>
    <w:rsid w:val="01366046"/>
    <w:rsid w:val="0181698E"/>
    <w:rsid w:val="01A6352D"/>
    <w:rsid w:val="01BA1BF0"/>
    <w:rsid w:val="01D14A9A"/>
    <w:rsid w:val="01DC765E"/>
    <w:rsid w:val="01E748A0"/>
    <w:rsid w:val="01E8366C"/>
    <w:rsid w:val="01F00356"/>
    <w:rsid w:val="02007017"/>
    <w:rsid w:val="02303670"/>
    <w:rsid w:val="02571AE4"/>
    <w:rsid w:val="026067B5"/>
    <w:rsid w:val="02636C55"/>
    <w:rsid w:val="02760CCB"/>
    <w:rsid w:val="0284393D"/>
    <w:rsid w:val="02A41EAE"/>
    <w:rsid w:val="02E037E6"/>
    <w:rsid w:val="034530E9"/>
    <w:rsid w:val="034749A1"/>
    <w:rsid w:val="0350427D"/>
    <w:rsid w:val="03545D69"/>
    <w:rsid w:val="035D289E"/>
    <w:rsid w:val="03613E80"/>
    <w:rsid w:val="036F5A9A"/>
    <w:rsid w:val="037A5CAA"/>
    <w:rsid w:val="037D2518"/>
    <w:rsid w:val="037E76CB"/>
    <w:rsid w:val="03891C26"/>
    <w:rsid w:val="03965C31"/>
    <w:rsid w:val="03987C5D"/>
    <w:rsid w:val="03BD52C7"/>
    <w:rsid w:val="03C025AA"/>
    <w:rsid w:val="03C510F8"/>
    <w:rsid w:val="03CB53A6"/>
    <w:rsid w:val="03EA32F6"/>
    <w:rsid w:val="03F626C1"/>
    <w:rsid w:val="04175571"/>
    <w:rsid w:val="045426F9"/>
    <w:rsid w:val="046E217A"/>
    <w:rsid w:val="046E6D31"/>
    <w:rsid w:val="046F534E"/>
    <w:rsid w:val="047A3DAF"/>
    <w:rsid w:val="047C1849"/>
    <w:rsid w:val="0490236A"/>
    <w:rsid w:val="049F4683"/>
    <w:rsid w:val="04A220D2"/>
    <w:rsid w:val="04A95244"/>
    <w:rsid w:val="04AF0A66"/>
    <w:rsid w:val="04CB04D9"/>
    <w:rsid w:val="04D10D4F"/>
    <w:rsid w:val="04DA68C1"/>
    <w:rsid w:val="04E760F8"/>
    <w:rsid w:val="04ED15F4"/>
    <w:rsid w:val="05066162"/>
    <w:rsid w:val="050B223B"/>
    <w:rsid w:val="050C5A5B"/>
    <w:rsid w:val="05260CD0"/>
    <w:rsid w:val="052F6405"/>
    <w:rsid w:val="05332780"/>
    <w:rsid w:val="05371145"/>
    <w:rsid w:val="054A1C4E"/>
    <w:rsid w:val="05911364"/>
    <w:rsid w:val="05A404EE"/>
    <w:rsid w:val="05A51175"/>
    <w:rsid w:val="05CB5A32"/>
    <w:rsid w:val="05DD0D33"/>
    <w:rsid w:val="05ED5D39"/>
    <w:rsid w:val="05FA493C"/>
    <w:rsid w:val="06004FBB"/>
    <w:rsid w:val="06012FCD"/>
    <w:rsid w:val="06113E61"/>
    <w:rsid w:val="0646293A"/>
    <w:rsid w:val="06590D3C"/>
    <w:rsid w:val="0674086A"/>
    <w:rsid w:val="067FC747"/>
    <w:rsid w:val="0697040E"/>
    <w:rsid w:val="06D6044B"/>
    <w:rsid w:val="06E41A5D"/>
    <w:rsid w:val="06FF273A"/>
    <w:rsid w:val="070677EC"/>
    <w:rsid w:val="070F079C"/>
    <w:rsid w:val="072B5A64"/>
    <w:rsid w:val="074D760E"/>
    <w:rsid w:val="07516D90"/>
    <w:rsid w:val="077A50D3"/>
    <w:rsid w:val="07977E66"/>
    <w:rsid w:val="07C14A62"/>
    <w:rsid w:val="07C81F37"/>
    <w:rsid w:val="07CD714D"/>
    <w:rsid w:val="07D53F69"/>
    <w:rsid w:val="07D93CB8"/>
    <w:rsid w:val="07FFD0CC"/>
    <w:rsid w:val="080963BE"/>
    <w:rsid w:val="080E1E57"/>
    <w:rsid w:val="08325227"/>
    <w:rsid w:val="084D7E7B"/>
    <w:rsid w:val="084F30A5"/>
    <w:rsid w:val="08591796"/>
    <w:rsid w:val="086D7032"/>
    <w:rsid w:val="08990879"/>
    <w:rsid w:val="089974C0"/>
    <w:rsid w:val="08B62568"/>
    <w:rsid w:val="08C05204"/>
    <w:rsid w:val="08ED09EA"/>
    <w:rsid w:val="08FF0501"/>
    <w:rsid w:val="091667B2"/>
    <w:rsid w:val="09331140"/>
    <w:rsid w:val="093478DF"/>
    <w:rsid w:val="095E03DE"/>
    <w:rsid w:val="09844F49"/>
    <w:rsid w:val="099618BA"/>
    <w:rsid w:val="09A70DBA"/>
    <w:rsid w:val="09C85EAD"/>
    <w:rsid w:val="09D05986"/>
    <w:rsid w:val="09D86540"/>
    <w:rsid w:val="09EB5FA1"/>
    <w:rsid w:val="09FD3B7F"/>
    <w:rsid w:val="0A16515C"/>
    <w:rsid w:val="0A1758D4"/>
    <w:rsid w:val="0A377735"/>
    <w:rsid w:val="0A3A5FAA"/>
    <w:rsid w:val="0A3F406E"/>
    <w:rsid w:val="0A411D90"/>
    <w:rsid w:val="0A4B403C"/>
    <w:rsid w:val="0A4C2C80"/>
    <w:rsid w:val="0A59747F"/>
    <w:rsid w:val="0A751B5B"/>
    <w:rsid w:val="0A877C44"/>
    <w:rsid w:val="0A9C59CA"/>
    <w:rsid w:val="0ABD29E5"/>
    <w:rsid w:val="0AC739D8"/>
    <w:rsid w:val="0B001631"/>
    <w:rsid w:val="0B0B11EC"/>
    <w:rsid w:val="0B156CB9"/>
    <w:rsid w:val="0B316A93"/>
    <w:rsid w:val="0B320242"/>
    <w:rsid w:val="0B5E4498"/>
    <w:rsid w:val="0B6A721F"/>
    <w:rsid w:val="0B794375"/>
    <w:rsid w:val="0B7C642A"/>
    <w:rsid w:val="0B985515"/>
    <w:rsid w:val="0BAF6102"/>
    <w:rsid w:val="0BC37D53"/>
    <w:rsid w:val="0BCD333C"/>
    <w:rsid w:val="0BFD1203"/>
    <w:rsid w:val="0C1C17EC"/>
    <w:rsid w:val="0C323342"/>
    <w:rsid w:val="0C387360"/>
    <w:rsid w:val="0C3D66B7"/>
    <w:rsid w:val="0C40109F"/>
    <w:rsid w:val="0C484CC2"/>
    <w:rsid w:val="0C635AC7"/>
    <w:rsid w:val="0C697573"/>
    <w:rsid w:val="0C775F34"/>
    <w:rsid w:val="0C8610EE"/>
    <w:rsid w:val="0C8A085A"/>
    <w:rsid w:val="0C936202"/>
    <w:rsid w:val="0C9A3283"/>
    <w:rsid w:val="0CC9106B"/>
    <w:rsid w:val="0CD54650"/>
    <w:rsid w:val="0CDF28C3"/>
    <w:rsid w:val="0CE4783C"/>
    <w:rsid w:val="0CE93830"/>
    <w:rsid w:val="0CEF3349"/>
    <w:rsid w:val="0CFF50BA"/>
    <w:rsid w:val="0D0B071E"/>
    <w:rsid w:val="0D186C41"/>
    <w:rsid w:val="0D1C4E67"/>
    <w:rsid w:val="0D2C3625"/>
    <w:rsid w:val="0D35508C"/>
    <w:rsid w:val="0D3771B3"/>
    <w:rsid w:val="0D4E2681"/>
    <w:rsid w:val="0D7E2D89"/>
    <w:rsid w:val="0D833674"/>
    <w:rsid w:val="0D8C79B4"/>
    <w:rsid w:val="0D8F14D9"/>
    <w:rsid w:val="0D9207BE"/>
    <w:rsid w:val="0D987428"/>
    <w:rsid w:val="0DD02D37"/>
    <w:rsid w:val="0DFE6381"/>
    <w:rsid w:val="0E141F13"/>
    <w:rsid w:val="0E15376E"/>
    <w:rsid w:val="0E167ABA"/>
    <w:rsid w:val="0E1A063B"/>
    <w:rsid w:val="0E2E4590"/>
    <w:rsid w:val="0E331A9D"/>
    <w:rsid w:val="0E3404E5"/>
    <w:rsid w:val="0E386D25"/>
    <w:rsid w:val="0E641B5C"/>
    <w:rsid w:val="0E7C11D0"/>
    <w:rsid w:val="0E89491F"/>
    <w:rsid w:val="0E927028"/>
    <w:rsid w:val="0EB9368E"/>
    <w:rsid w:val="0EC14E70"/>
    <w:rsid w:val="0ECB02B3"/>
    <w:rsid w:val="0ED94B85"/>
    <w:rsid w:val="0EE01C6F"/>
    <w:rsid w:val="0F0B65CA"/>
    <w:rsid w:val="0F2B3908"/>
    <w:rsid w:val="0F2D6080"/>
    <w:rsid w:val="0F3A63B3"/>
    <w:rsid w:val="0F5D027F"/>
    <w:rsid w:val="0F6913AD"/>
    <w:rsid w:val="0F6F1E10"/>
    <w:rsid w:val="0F76405F"/>
    <w:rsid w:val="0F806547"/>
    <w:rsid w:val="0F831C3E"/>
    <w:rsid w:val="0F8705C4"/>
    <w:rsid w:val="0FA0434A"/>
    <w:rsid w:val="0FA46243"/>
    <w:rsid w:val="0FB17615"/>
    <w:rsid w:val="0FD736CD"/>
    <w:rsid w:val="0FDB3852"/>
    <w:rsid w:val="0FFD4A30"/>
    <w:rsid w:val="0FFEC02E"/>
    <w:rsid w:val="10001C5F"/>
    <w:rsid w:val="10096D47"/>
    <w:rsid w:val="102313FB"/>
    <w:rsid w:val="10231D54"/>
    <w:rsid w:val="10250EAD"/>
    <w:rsid w:val="10274951"/>
    <w:rsid w:val="10292967"/>
    <w:rsid w:val="10306506"/>
    <w:rsid w:val="103A628F"/>
    <w:rsid w:val="103E2716"/>
    <w:rsid w:val="103F188A"/>
    <w:rsid w:val="10440F91"/>
    <w:rsid w:val="1052473F"/>
    <w:rsid w:val="106548C3"/>
    <w:rsid w:val="10660F63"/>
    <w:rsid w:val="10727754"/>
    <w:rsid w:val="108E7EED"/>
    <w:rsid w:val="10A850C4"/>
    <w:rsid w:val="10C02A39"/>
    <w:rsid w:val="10CA3C17"/>
    <w:rsid w:val="10CB4A07"/>
    <w:rsid w:val="10D224DE"/>
    <w:rsid w:val="10D82B70"/>
    <w:rsid w:val="10EE6936"/>
    <w:rsid w:val="11151812"/>
    <w:rsid w:val="11314326"/>
    <w:rsid w:val="113953B7"/>
    <w:rsid w:val="1160359E"/>
    <w:rsid w:val="116554EB"/>
    <w:rsid w:val="11712B0B"/>
    <w:rsid w:val="117E4BF3"/>
    <w:rsid w:val="118F73B2"/>
    <w:rsid w:val="1195344B"/>
    <w:rsid w:val="11AC4053"/>
    <w:rsid w:val="11BD5A8D"/>
    <w:rsid w:val="11CD641B"/>
    <w:rsid w:val="11CF7236"/>
    <w:rsid w:val="11D238AD"/>
    <w:rsid w:val="11D7172A"/>
    <w:rsid w:val="11E86347"/>
    <w:rsid w:val="11F26F64"/>
    <w:rsid w:val="1218455F"/>
    <w:rsid w:val="121F1E37"/>
    <w:rsid w:val="123C12F3"/>
    <w:rsid w:val="12585CF0"/>
    <w:rsid w:val="1285302E"/>
    <w:rsid w:val="12931B39"/>
    <w:rsid w:val="12AC4FD6"/>
    <w:rsid w:val="12B176B6"/>
    <w:rsid w:val="12BD1297"/>
    <w:rsid w:val="12D06CE6"/>
    <w:rsid w:val="12D87721"/>
    <w:rsid w:val="12E0440E"/>
    <w:rsid w:val="12F03407"/>
    <w:rsid w:val="130F76BA"/>
    <w:rsid w:val="1315130B"/>
    <w:rsid w:val="13184223"/>
    <w:rsid w:val="13247B50"/>
    <w:rsid w:val="13447F82"/>
    <w:rsid w:val="13586FB8"/>
    <w:rsid w:val="137676ED"/>
    <w:rsid w:val="13816A4A"/>
    <w:rsid w:val="13935125"/>
    <w:rsid w:val="13AA5B2C"/>
    <w:rsid w:val="13B14C7C"/>
    <w:rsid w:val="13BA38B5"/>
    <w:rsid w:val="13BB3E03"/>
    <w:rsid w:val="13BE26F6"/>
    <w:rsid w:val="13C95B70"/>
    <w:rsid w:val="13CE5AA8"/>
    <w:rsid w:val="13DB509C"/>
    <w:rsid w:val="13EA5CDF"/>
    <w:rsid w:val="14165767"/>
    <w:rsid w:val="142B150C"/>
    <w:rsid w:val="14326CEA"/>
    <w:rsid w:val="14416B6D"/>
    <w:rsid w:val="14571137"/>
    <w:rsid w:val="14AF103B"/>
    <w:rsid w:val="14C24DB6"/>
    <w:rsid w:val="14C67FCD"/>
    <w:rsid w:val="14CC22DB"/>
    <w:rsid w:val="14CD4A95"/>
    <w:rsid w:val="14D31297"/>
    <w:rsid w:val="14E65DCD"/>
    <w:rsid w:val="14F56A07"/>
    <w:rsid w:val="14F62E90"/>
    <w:rsid w:val="14FD4670"/>
    <w:rsid w:val="15014328"/>
    <w:rsid w:val="150C6269"/>
    <w:rsid w:val="1521345D"/>
    <w:rsid w:val="15434CCC"/>
    <w:rsid w:val="1551E77A"/>
    <w:rsid w:val="15583A09"/>
    <w:rsid w:val="1559455A"/>
    <w:rsid w:val="15765458"/>
    <w:rsid w:val="157A7C9C"/>
    <w:rsid w:val="157D6671"/>
    <w:rsid w:val="15813BA5"/>
    <w:rsid w:val="15B02134"/>
    <w:rsid w:val="15F5E9CF"/>
    <w:rsid w:val="160F2EE8"/>
    <w:rsid w:val="162829C3"/>
    <w:rsid w:val="16481781"/>
    <w:rsid w:val="164C130B"/>
    <w:rsid w:val="16A4495D"/>
    <w:rsid w:val="16AD143C"/>
    <w:rsid w:val="16BE5F33"/>
    <w:rsid w:val="16BF25B4"/>
    <w:rsid w:val="16D60F71"/>
    <w:rsid w:val="16DB38CE"/>
    <w:rsid w:val="16DC2735"/>
    <w:rsid w:val="16EBA737"/>
    <w:rsid w:val="16F23C1F"/>
    <w:rsid w:val="17010EDC"/>
    <w:rsid w:val="17112A14"/>
    <w:rsid w:val="171846E8"/>
    <w:rsid w:val="17291681"/>
    <w:rsid w:val="17367B75"/>
    <w:rsid w:val="174216E6"/>
    <w:rsid w:val="175FAB67"/>
    <w:rsid w:val="17703E1A"/>
    <w:rsid w:val="177626DD"/>
    <w:rsid w:val="178C3B04"/>
    <w:rsid w:val="17B314B1"/>
    <w:rsid w:val="17C1672E"/>
    <w:rsid w:val="17D7F520"/>
    <w:rsid w:val="17E44EF4"/>
    <w:rsid w:val="17F64E43"/>
    <w:rsid w:val="180A3EF8"/>
    <w:rsid w:val="183414F4"/>
    <w:rsid w:val="183D3CE9"/>
    <w:rsid w:val="18433A61"/>
    <w:rsid w:val="18480DD5"/>
    <w:rsid w:val="184E431B"/>
    <w:rsid w:val="185465D2"/>
    <w:rsid w:val="186E400A"/>
    <w:rsid w:val="188400B8"/>
    <w:rsid w:val="188C6788"/>
    <w:rsid w:val="18993A5C"/>
    <w:rsid w:val="18B2311A"/>
    <w:rsid w:val="18C55FEA"/>
    <w:rsid w:val="18C600FC"/>
    <w:rsid w:val="18FA4BAD"/>
    <w:rsid w:val="191037F9"/>
    <w:rsid w:val="192052DA"/>
    <w:rsid w:val="192741C4"/>
    <w:rsid w:val="192D7DF9"/>
    <w:rsid w:val="192E5E39"/>
    <w:rsid w:val="194F043F"/>
    <w:rsid w:val="19514858"/>
    <w:rsid w:val="195570A2"/>
    <w:rsid w:val="198801C6"/>
    <w:rsid w:val="19902460"/>
    <w:rsid w:val="199E446B"/>
    <w:rsid w:val="19A00B27"/>
    <w:rsid w:val="19B33E68"/>
    <w:rsid w:val="19B83D84"/>
    <w:rsid w:val="19C041B0"/>
    <w:rsid w:val="19C20DA7"/>
    <w:rsid w:val="19E22F1D"/>
    <w:rsid w:val="19F5DCF0"/>
    <w:rsid w:val="19F91450"/>
    <w:rsid w:val="1A0D481F"/>
    <w:rsid w:val="1A1209F9"/>
    <w:rsid w:val="1A1F6EED"/>
    <w:rsid w:val="1A2F11DD"/>
    <w:rsid w:val="1A317B0F"/>
    <w:rsid w:val="1A45570F"/>
    <w:rsid w:val="1A697592"/>
    <w:rsid w:val="1A706B43"/>
    <w:rsid w:val="1A7110CE"/>
    <w:rsid w:val="1A853FA3"/>
    <w:rsid w:val="1ACB2F1E"/>
    <w:rsid w:val="1AE02995"/>
    <w:rsid w:val="1B1460F5"/>
    <w:rsid w:val="1B2D4892"/>
    <w:rsid w:val="1B33633F"/>
    <w:rsid w:val="1B345B43"/>
    <w:rsid w:val="1B366BDE"/>
    <w:rsid w:val="1B4BFC41"/>
    <w:rsid w:val="1B4C3A85"/>
    <w:rsid w:val="1B5F90FA"/>
    <w:rsid w:val="1B712A28"/>
    <w:rsid w:val="1B7A3032"/>
    <w:rsid w:val="1B7E0E38"/>
    <w:rsid w:val="1B89337F"/>
    <w:rsid w:val="1B96064B"/>
    <w:rsid w:val="1B983FF3"/>
    <w:rsid w:val="1B994959"/>
    <w:rsid w:val="1BBD8CB6"/>
    <w:rsid w:val="1BF86848"/>
    <w:rsid w:val="1BFF3B72"/>
    <w:rsid w:val="1C1A650F"/>
    <w:rsid w:val="1C207FEA"/>
    <w:rsid w:val="1C4455BD"/>
    <w:rsid w:val="1C502264"/>
    <w:rsid w:val="1C522ED1"/>
    <w:rsid w:val="1C631D82"/>
    <w:rsid w:val="1C7164C4"/>
    <w:rsid w:val="1C815F6A"/>
    <w:rsid w:val="1C914B55"/>
    <w:rsid w:val="1CBC1D57"/>
    <w:rsid w:val="1CD050B1"/>
    <w:rsid w:val="1CE24A0D"/>
    <w:rsid w:val="1D072672"/>
    <w:rsid w:val="1D341578"/>
    <w:rsid w:val="1D35550D"/>
    <w:rsid w:val="1D574FC9"/>
    <w:rsid w:val="1D62406E"/>
    <w:rsid w:val="1D6D2DEA"/>
    <w:rsid w:val="1D740EB8"/>
    <w:rsid w:val="1D762DD4"/>
    <w:rsid w:val="1D8842B8"/>
    <w:rsid w:val="1D9021B6"/>
    <w:rsid w:val="1D9B0F08"/>
    <w:rsid w:val="1DA22216"/>
    <w:rsid w:val="1DB763EA"/>
    <w:rsid w:val="1DC60813"/>
    <w:rsid w:val="1DE951D7"/>
    <w:rsid w:val="1DFDCEAA"/>
    <w:rsid w:val="1DFF3C1F"/>
    <w:rsid w:val="1E1738E4"/>
    <w:rsid w:val="1E23198E"/>
    <w:rsid w:val="1E2661D5"/>
    <w:rsid w:val="1E3E563A"/>
    <w:rsid w:val="1E486020"/>
    <w:rsid w:val="1E5341DC"/>
    <w:rsid w:val="1E6B6992"/>
    <w:rsid w:val="1E7E743C"/>
    <w:rsid w:val="1E882D20"/>
    <w:rsid w:val="1E94207F"/>
    <w:rsid w:val="1EEB4E9B"/>
    <w:rsid w:val="1EEF350F"/>
    <w:rsid w:val="1F066420"/>
    <w:rsid w:val="1F0C0635"/>
    <w:rsid w:val="1F160944"/>
    <w:rsid w:val="1F5B4FD8"/>
    <w:rsid w:val="1F6E2064"/>
    <w:rsid w:val="1F721F8A"/>
    <w:rsid w:val="1F8A0265"/>
    <w:rsid w:val="1FA34777"/>
    <w:rsid w:val="1FAE05C0"/>
    <w:rsid w:val="1FBF91E0"/>
    <w:rsid w:val="1FDC1974"/>
    <w:rsid w:val="1FDDF417"/>
    <w:rsid w:val="1FE5BDE9"/>
    <w:rsid w:val="1FE7381D"/>
    <w:rsid w:val="1FE98700"/>
    <w:rsid w:val="1FF56BC8"/>
    <w:rsid w:val="1FFB2E35"/>
    <w:rsid w:val="1FFBB1F8"/>
    <w:rsid w:val="1FFE43C4"/>
    <w:rsid w:val="1FFFF687"/>
    <w:rsid w:val="20167567"/>
    <w:rsid w:val="201C2204"/>
    <w:rsid w:val="201E3C1D"/>
    <w:rsid w:val="20232587"/>
    <w:rsid w:val="20317B88"/>
    <w:rsid w:val="204E02BE"/>
    <w:rsid w:val="204F7D84"/>
    <w:rsid w:val="20512EB0"/>
    <w:rsid w:val="206173C8"/>
    <w:rsid w:val="20626B4B"/>
    <w:rsid w:val="20643C7F"/>
    <w:rsid w:val="20A03299"/>
    <w:rsid w:val="20A50DCF"/>
    <w:rsid w:val="20BF7B13"/>
    <w:rsid w:val="20C870D7"/>
    <w:rsid w:val="20CB7745"/>
    <w:rsid w:val="20E55221"/>
    <w:rsid w:val="20FF6935"/>
    <w:rsid w:val="21086FDB"/>
    <w:rsid w:val="211D4FFE"/>
    <w:rsid w:val="212E7804"/>
    <w:rsid w:val="214F05CC"/>
    <w:rsid w:val="21546AD6"/>
    <w:rsid w:val="21642AC7"/>
    <w:rsid w:val="21811ECA"/>
    <w:rsid w:val="218356E7"/>
    <w:rsid w:val="21906779"/>
    <w:rsid w:val="219C1C72"/>
    <w:rsid w:val="21A534E1"/>
    <w:rsid w:val="21A66054"/>
    <w:rsid w:val="21C3230D"/>
    <w:rsid w:val="21CC33C7"/>
    <w:rsid w:val="22011F09"/>
    <w:rsid w:val="22203E55"/>
    <w:rsid w:val="22457CE7"/>
    <w:rsid w:val="226A1290"/>
    <w:rsid w:val="226A4442"/>
    <w:rsid w:val="226E4F7A"/>
    <w:rsid w:val="22BC69A2"/>
    <w:rsid w:val="22C01C83"/>
    <w:rsid w:val="22D038AE"/>
    <w:rsid w:val="22E12C4B"/>
    <w:rsid w:val="22EF39A2"/>
    <w:rsid w:val="23135965"/>
    <w:rsid w:val="23145974"/>
    <w:rsid w:val="23226602"/>
    <w:rsid w:val="232545B0"/>
    <w:rsid w:val="232C7335"/>
    <w:rsid w:val="232F0019"/>
    <w:rsid w:val="234F3B39"/>
    <w:rsid w:val="23581D83"/>
    <w:rsid w:val="23732E75"/>
    <w:rsid w:val="23876C00"/>
    <w:rsid w:val="23925840"/>
    <w:rsid w:val="23B023C1"/>
    <w:rsid w:val="23B46108"/>
    <w:rsid w:val="23B53800"/>
    <w:rsid w:val="23B803E0"/>
    <w:rsid w:val="23DC5B74"/>
    <w:rsid w:val="23E4681C"/>
    <w:rsid w:val="24086C3A"/>
    <w:rsid w:val="241414A4"/>
    <w:rsid w:val="24192C47"/>
    <w:rsid w:val="241D3140"/>
    <w:rsid w:val="24346B15"/>
    <w:rsid w:val="245921F2"/>
    <w:rsid w:val="245F1B6A"/>
    <w:rsid w:val="24A72E08"/>
    <w:rsid w:val="24A810E3"/>
    <w:rsid w:val="24B05F22"/>
    <w:rsid w:val="24B548C1"/>
    <w:rsid w:val="24C163B2"/>
    <w:rsid w:val="24C83EB2"/>
    <w:rsid w:val="24CE44C4"/>
    <w:rsid w:val="250840DF"/>
    <w:rsid w:val="25150E19"/>
    <w:rsid w:val="25312D7E"/>
    <w:rsid w:val="2547443D"/>
    <w:rsid w:val="254C0FBE"/>
    <w:rsid w:val="259D5FD3"/>
    <w:rsid w:val="259E66A6"/>
    <w:rsid w:val="25A1473F"/>
    <w:rsid w:val="25E0250C"/>
    <w:rsid w:val="25ED7D9E"/>
    <w:rsid w:val="25EE7A1A"/>
    <w:rsid w:val="25FA4809"/>
    <w:rsid w:val="26255CDA"/>
    <w:rsid w:val="26274DF7"/>
    <w:rsid w:val="262E6EEB"/>
    <w:rsid w:val="264B7900"/>
    <w:rsid w:val="26533379"/>
    <w:rsid w:val="26C86706"/>
    <w:rsid w:val="26E12C1E"/>
    <w:rsid w:val="272209F2"/>
    <w:rsid w:val="27321054"/>
    <w:rsid w:val="27447234"/>
    <w:rsid w:val="27465EC9"/>
    <w:rsid w:val="277B0120"/>
    <w:rsid w:val="27930D02"/>
    <w:rsid w:val="279A18A2"/>
    <w:rsid w:val="279C0591"/>
    <w:rsid w:val="27C01E69"/>
    <w:rsid w:val="27C6467B"/>
    <w:rsid w:val="27CA3832"/>
    <w:rsid w:val="27E87680"/>
    <w:rsid w:val="27F338B5"/>
    <w:rsid w:val="27F33E28"/>
    <w:rsid w:val="27FD78B6"/>
    <w:rsid w:val="28035D3C"/>
    <w:rsid w:val="2807520F"/>
    <w:rsid w:val="280B2FDD"/>
    <w:rsid w:val="281F06AB"/>
    <w:rsid w:val="2840279E"/>
    <w:rsid w:val="285B4B3B"/>
    <w:rsid w:val="289D0426"/>
    <w:rsid w:val="28A673D6"/>
    <w:rsid w:val="28AA5952"/>
    <w:rsid w:val="28AB12F0"/>
    <w:rsid w:val="28AC5710"/>
    <w:rsid w:val="28CB07B0"/>
    <w:rsid w:val="28DF30BB"/>
    <w:rsid w:val="28E8450D"/>
    <w:rsid w:val="28F32229"/>
    <w:rsid w:val="28F84EC6"/>
    <w:rsid w:val="29054E5A"/>
    <w:rsid w:val="29243DFF"/>
    <w:rsid w:val="29320BF5"/>
    <w:rsid w:val="29322DC0"/>
    <w:rsid w:val="293F7FDB"/>
    <w:rsid w:val="294D3CA6"/>
    <w:rsid w:val="294D55EE"/>
    <w:rsid w:val="295325F6"/>
    <w:rsid w:val="295D75CA"/>
    <w:rsid w:val="29657B07"/>
    <w:rsid w:val="2974518F"/>
    <w:rsid w:val="297B3E86"/>
    <w:rsid w:val="298B3A9F"/>
    <w:rsid w:val="299164BD"/>
    <w:rsid w:val="29927581"/>
    <w:rsid w:val="29AE36F8"/>
    <w:rsid w:val="29AF6326"/>
    <w:rsid w:val="29CD4E6D"/>
    <w:rsid w:val="29CF5189"/>
    <w:rsid w:val="29DD4122"/>
    <w:rsid w:val="29E95FDF"/>
    <w:rsid w:val="29F90BB6"/>
    <w:rsid w:val="29FF1DFB"/>
    <w:rsid w:val="2A015B44"/>
    <w:rsid w:val="2A0B2318"/>
    <w:rsid w:val="2A247C2B"/>
    <w:rsid w:val="2A5B5BC1"/>
    <w:rsid w:val="2A8B441A"/>
    <w:rsid w:val="2A9A3ACC"/>
    <w:rsid w:val="2AB90863"/>
    <w:rsid w:val="2AD5077F"/>
    <w:rsid w:val="2ADA3EE5"/>
    <w:rsid w:val="2AE415B3"/>
    <w:rsid w:val="2AEA3DE1"/>
    <w:rsid w:val="2AF20188"/>
    <w:rsid w:val="2B09762E"/>
    <w:rsid w:val="2B6A0B5B"/>
    <w:rsid w:val="2B886E06"/>
    <w:rsid w:val="2B910419"/>
    <w:rsid w:val="2BAF176B"/>
    <w:rsid w:val="2BBC2DCE"/>
    <w:rsid w:val="2BD03CB8"/>
    <w:rsid w:val="2BD309F6"/>
    <w:rsid w:val="2C016AB9"/>
    <w:rsid w:val="2C105A53"/>
    <w:rsid w:val="2C3016D6"/>
    <w:rsid w:val="2C3A5A4C"/>
    <w:rsid w:val="2C493A39"/>
    <w:rsid w:val="2C4F45D2"/>
    <w:rsid w:val="2C542033"/>
    <w:rsid w:val="2C746A9A"/>
    <w:rsid w:val="2C814A8C"/>
    <w:rsid w:val="2C95090F"/>
    <w:rsid w:val="2CB71ACF"/>
    <w:rsid w:val="2CD07382"/>
    <w:rsid w:val="2CE327A7"/>
    <w:rsid w:val="2CFD0444"/>
    <w:rsid w:val="2D04458D"/>
    <w:rsid w:val="2D044B72"/>
    <w:rsid w:val="2D087385"/>
    <w:rsid w:val="2D287169"/>
    <w:rsid w:val="2D293954"/>
    <w:rsid w:val="2D4A3FFC"/>
    <w:rsid w:val="2D6B3282"/>
    <w:rsid w:val="2D861345"/>
    <w:rsid w:val="2D9255AF"/>
    <w:rsid w:val="2DA10249"/>
    <w:rsid w:val="2DB9100B"/>
    <w:rsid w:val="2DC97889"/>
    <w:rsid w:val="2DCE62D3"/>
    <w:rsid w:val="2DD8084C"/>
    <w:rsid w:val="2DEB1F7C"/>
    <w:rsid w:val="2E14296D"/>
    <w:rsid w:val="2E1664C1"/>
    <w:rsid w:val="2E2F7E0F"/>
    <w:rsid w:val="2E450F78"/>
    <w:rsid w:val="2E480127"/>
    <w:rsid w:val="2E487F97"/>
    <w:rsid w:val="2E713976"/>
    <w:rsid w:val="2E781708"/>
    <w:rsid w:val="2E7D4490"/>
    <w:rsid w:val="2E7E3C72"/>
    <w:rsid w:val="2E943EDC"/>
    <w:rsid w:val="2E9808BB"/>
    <w:rsid w:val="2E9F3FFD"/>
    <w:rsid w:val="2EDB4C92"/>
    <w:rsid w:val="2EFF5357"/>
    <w:rsid w:val="2F2D1A43"/>
    <w:rsid w:val="2F41661E"/>
    <w:rsid w:val="2F54761C"/>
    <w:rsid w:val="2F59966A"/>
    <w:rsid w:val="2F60474C"/>
    <w:rsid w:val="2F640DB4"/>
    <w:rsid w:val="2F688C16"/>
    <w:rsid w:val="2F6A6867"/>
    <w:rsid w:val="2F7F6805"/>
    <w:rsid w:val="2F9519E3"/>
    <w:rsid w:val="2F9FFE4F"/>
    <w:rsid w:val="2FB5370F"/>
    <w:rsid w:val="2FBFDC35"/>
    <w:rsid w:val="2FD1603D"/>
    <w:rsid w:val="2FE74E76"/>
    <w:rsid w:val="2FEA225D"/>
    <w:rsid w:val="2FEB2557"/>
    <w:rsid w:val="2FF11836"/>
    <w:rsid w:val="2FF460B6"/>
    <w:rsid w:val="2FFF7CFC"/>
    <w:rsid w:val="2FFFC4E7"/>
    <w:rsid w:val="300B135B"/>
    <w:rsid w:val="301373D3"/>
    <w:rsid w:val="30180949"/>
    <w:rsid w:val="301A28B4"/>
    <w:rsid w:val="301D46CD"/>
    <w:rsid w:val="3021677F"/>
    <w:rsid w:val="303B0C34"/>
    <w:rsid w:val="30415C08"/>
    <w:rsid w:val="30460494"/>
    <w:rsid w:val="305B420D"/>
    <w:rsid w:val="306505FB"/>
    <w:rsid w:val="30714532"/>
    <w:rsid w:val="30AE27ED"/>
    <w:rsid w:val="30BA21F2"/>
    <w:rsid w:val="30E55991"/>
    <w:rsid w:val="30EC68F4"/>
    <w:rsid w:val="30F1216F"/>
    <w:rsid w:val="30F136FE"/>
    <w:rsid w:val="31066253"/>
    <w:rsid w:val="310802A9"/>
    <w:rsid w:val="310E501A"/>
    <w:rsid w:val="3116363F"/>
    <w:rsid w:val="31167223"/>
    <w:rsid w:val="312600B9"/>
    <w:rsid w:val="313B74CA"/>
    <w:rsid w:val="315C0617"/>
    <w:rsid w:val="3164069E"/>
    <w:rsid w:val="316C6F68"/>
    <w:rsid w:val="317F6FC9"/>
    <w:rsid w:val="31A41B0F"/>
    <w:rsid w:val="31A64F2B"/>
    <w:rsid w:val="31AA1395"/>
    <w:rsid w:val="31AF2CE4"/>
    <w:rsid w:val="31B468D2"/>
    <w:rsid w:val="31CC13CF"/>
    <w:rsid w:val="31CF5C0C"/>
    <w:rsid w:val="31DA725A"/>
    <w:rsid w:val="31DB6886"/>
    <w:rsid w:val="31FC5A67"/>
    <w:rsid w:val="32243D85"/>
    <w:rsid w:val="32433D44"/>
    <w:rsid w:val="324402E1"/>
    <w:rsid w:val="32456471"/>
    <w:rsid w:val="326F730C"/>
    <w:rsid w:val="32717988"/>
    <w:rsid w:val="32794188"/>
    <w:rsid w:val="32854D33"/>
    <w:rsid w:val="32F706F7"/>
    <w:rsid w:val="32FA3CCA"/>
    <w:rsid w:val="3311552F"/>
    <w:rsid w:val="331A13C3"/>
    <w:rsid w:val="331F1699"/>
    <w:rsid w:val="332F5E7A"/>
    <w:rsid w:val="333E24A0"/>
    <w:rsid w:val="333E7EFE"/>
    <w:rsid w:val="335868BD"/>
    <w:rsid w:val="335B4B33"/>
    <w:rsid w:val="33C27D26"/>
    <w:rsid w:val="33C478A2"/>
    <w:rsid w:val="33D31AD7"/>
    <w:rsid w:val="33EC6531"/>
    <w:rsid w:val="33FE0FE9"/>
    <w:rsid w:val="340B2A93"/>
    <w:rsid w:val="340B78E6"/>
    <w:rsid w:val="341D5B6D"/>
    <w:rsid w:val="343761A8"/>
    <w:rsid w:val="34533746"/>
    <w:rsid w:val="345B2A19"/>
    <w:rsid w:val="346C6AB2"/>
    <w:rsid w:val="348D28E7"/>
    <w:rsid w:val="34954A10"/>
    <w:rsid w:val="34A12FDC"/>
    <w:rsid w:val="34A7069A"/>
    <w:rsid w:val="34A7691E"/>
    <w:rsid w:val="34C26EB6"/>
    <w:rsid w:val="34DD2C7A"/>
    <w:rsid w:val="35035FAB"/>
    <w:rsid w:val="350459E8"/>
    <w:rsid w:val="35171FA4"/>
    <w:rsid w:val="3525309A"/>
    <w:rsid w:val="35315571"/>
    <w:rsid w:val="3533606F"/>
    <w:rsid w:val="3534073B"/>
    <w:rsid w:val="353A01C6"/>
    <w:rsid w:val="35590E22"/>
    <w:rsid w:val="35655C7D"/>
    <w:rsid w:val="35787E53"/>
    <w:rsid w:val="357C16B5"/>
    <w:rsid w:val="35A41355"/>
    <w:rsid w:val="35B24F8B"/>
    <w:rsid w:val="35BA30BF"/>
    <w:rsid w:val="35C60203"/>
    <w:rsid w:val="35D84385"/>
    <w:rsid w:val="35DE51A6"/>
    <w:rsid w:val="35E5724C"/>
    <w:rsid w:val="35E61868"/>
    <w:rsid w:val="35F711FD"/>
    <w:rsid w:val="36047451"/>
    <w:rsid w:val="360F70DE"/>
    <w:rsid w:val="361A7074"/>
    <w:rsid w:val="36206957"/>
    <w:rsid w:val="36281C30"/>
    <w:rsid w:val="363E4DA9"/>
    <w:rsid w:val="36421579"/>
    <w:rsid w:val="366A6AF5"/>
    <w:rsid w:val="36742245"/>
    <w:rsid w:val="367640E7"/>
    <w:rsid w:val="36766216"/>
    <w:rsid w:val="367F19EC"/>
    <w:rsid w:val="368275D7"/>
    <w:rsid w:val="369251DC"/>
    <w:rsid w:val="369D30C8"/>
    <w:rsid w:val="36CB5E4B"/>
    <w:rsid w:val="36E554EC"/>
    <w:rsid w:val="36FF3596"/>
    <w:rsid w:val="372E1C1F"/>
    <w:rsid w:val="37494BBE"/>
    <w:rsid w:val="374E0EFE"/>
    <w:rsid w:val="375D43E5"/>
    <w:rsid w:val="375F7079"/>
    <w:rsid w:val="376D5FBF"/>
    <w:rsid w:val="378507C3"/>
    <w:rsid w:val="37906F03"/>
    <w:rsid w:val="37AD725C"/>
    <w:rsid w:val="37B907B4"/>
    <w:rsid w:val="37BB5558"/>
    <w:rsid w:val="37C45F11"/>
    <w:rsid w:val="37D3DD1B"/>
    <w:rsid w:val="37D847C4"/>
    <w:rsid w:val="37DB06CC"/>
    <w:rsid w:val="3802278A"/>
    <w:rsid w:val="38056578"/>
    <w:rsid w:val="380751C9"/>
    <w:rsid w:val="38461D23"/>
    <w:rsid w:val="388C2460"/>
    <w:rsid w:val="38952B0D"/>
    <w:rsid w:val="38A0146B"/>
    <w:rsid w:val="38C8392F"/>
    <w:rsid w:val="38C83D26"/>
    <w:rsid w:val="38EE53E9"/>
    <w:rsid w:val="390675AF"/>
    <w:rsid w:val="393A70FB"/>
    <w:rsid w:val="398B00EF"/>
    <w:rsid w:val="398B51B9"/>
    <w:rsid w:val="39965B11"/>
    <w:rsid w:val="399B7E8E"/>
    <w:rsid w:val="39A253D8"/>
    <w:rsid w:val="39E16DF4"/>
    <w:rsid w:val="39E752B6"/>
    <w:rsid w:val="3A0039F8"/>
    <w:rsid w:val="3A1F6118"/>
    <w:rsid w:val="3A7F8D3B"/>
    <w:rsid w:val="3A820267"/>
    <w:rsid w:val="3A8C0A01"/>
    <w:rsid w:val="3AA61B23"/>
    <w:rsid w:val="3AB36AC4"/>
    <w:rsid w:val="3AB87D37"/>
    <w:rsid w:val="3AC341D8"/>
    <w:rsid w:val="3AE52703"/>
    <w:rsid w:val="3B105EB2"/>
    <w:rsid w:val="3B1B395C"/>
    <w:rsid w:val="3B5BE9EE"/>
    <w:rsid w:val="3B7710CC"/>
    <w:rsid w:val="3B7E71CF"/>
    <w:rsid w:val="3B7ECD2C"/>
    <w:rsid w:val="3B826DD3"/>
    <w:rsid w:val="3BA3325A"/>
    <w:rsid w:val="3BA8503E"/>
    <w:rsid w:val="3BB31624"/>
    <w:rsid w:val="3BCB03B3"/>
    <w:rsid w:val="3BD826CB"/>
    <w:rsid w:val="3BE41C32"/>
    <w:rsid w:val="3BF5C229"/>
    <w:rsid w:val="3BFB2B13"/>
    <w:rsid w:val="3BFF9ACD"/>
    <w:rsid w:val="3C253989"/>
    <w:rsid w:val="3C474679"/>
    <w:rsid w:val="3C481E82"/>
    <w:rsid w:val="3C634919"/>
    <w:rsid w:val="3C6E6554"/>
    <w:rsid w:val="3C8D668E"/>
    <w:rsid w:val="3CAA4891"/>
    <w:rsid w:val="3CB92032"/>
    <w:rsid w:val="3CBC5F0E"/>
    <w:rsid w:val="3CD86457"/>
    <w:rsid w:val="3CD9440A"/>
    <w:rsid w:val="3CE539F2"/>
    <w:rsid w:val="3CEF3AFA"/>
    <w:rsid w:val="3D027126"/>
    <w:rsid w:val="3D15574E"/>
    <w:rsid w:val="3D187FEE"/>
    <w:rsid w:val="3D285012"/>
    <w:rsid w:val="3D2C7115"/>
    <w:rsid w:val="3D3903E2"/>
    <w:rsid w:val="3D435DDA"/>
    <w:rsid w:val="3D4D165C"/>
    <w:rsid w:val="3D7331DB"/>
    <w:rsid w:val="3D756F89"/>
    <w:rsid w:val="3D882F7A"/>
    <w:rsid w:val="3D892F46"/>
    <w:rsid w:val="3D9F201C"/>
    <w:rsid w:val="3D9F6565"/>
    <w:rsid w:val="3DA46A5F"/>
    <w:rsid w:val="3DDB1DF5"/>
    <w:rsid w:val="3DF954CE"/>
    <w:rsid w:val="3DFFFE8E"/>
    <w:rsid w:val="3E4511F4"/>
    <w:rsid w:val="3E486F0B"/>
    <w:rsid w:val="3E54783C"/>
    <w:rsid w:val="3E6F7C97"/>
    <w:rsid w:val="3E7331EF"/>
    <w:rsid w:val="3E7C2667"/>
    <w:rsid w:val="3E7E09E7"/>
    <w:rsid w:val="3E867432"/>
    <w:rsid w:val="3E95690C"/>
    <w:rsid w:val="3EA923A5"/>
    <w:rsid w:val="3EA97EA5"/>
    <w:rsid w:val="3EB78FA7"/>
    <w:rsid w:val="3ED12DE7"/>
    <w:rsid w:val="3ED94FD3"/>
    <w:rsid w:val="3ED9C8C1"/>
    <w:rsid w:val="3EE04A90"/>
    <w:rsid w:val="3EE47610"/>
    <w:rsid w:val="3EE47788"/>
    <w:rsid w:val="3EED2DBF"/>
    <w:rsid w:val="3EFF77FB"/>
    <w:rsid w:val="3F023C98"/>
    <w:rsid w:val="3F1FCD9A"/>
    <w:rsid w:val="3F285484"/>
    <w:rsid w:val="3F3E67B8"/>
    <w:rsid w:val="3F4836F0"/>
    <w:rsid w:val="3F4E0DEA"/>
    <w:rsid w:val="3F5534D4"/>
    <w:rsid w:val="3F57081F"/>
    <w:rsid w:val="3F5FA466"/>
    <w:rsid w:val="3F69089D"/>
    <w:rsid w:val="3F971194"/>
    <w:rsid w:val="3F9C76F1"/>
    <w:rsid w:val="3FA24610"/>
    <w:rsid w:val="3FAD63B4"/>
    <w:rsid w:val="3FBB178D"/>
    <w:rsid w:val="3FC10676"/>
    <w:rsid w:val="3FD976F3"/>
    <w:rsid w:val="3FDDE82E"/>
    <w:rsid w:val="3FDFBD61"/>
    <w:rsid w:val="3FE7421A"/>
    <w:rsid w:val="3FEB3D85"/>
    <w:rsid w:val="3FEB5890"/>
    <w:rsid w:val="3FFA51C0"/>
    <w:rsid w:val="3FFB8146"/>
    <w:rsid w:val="3FFC9298"/>
    <w:rsid w:val="3FFDDA75"/>
    <w:rsid w:val="3FFF1108"/>
    <w:rsid w:val="3FFF18F4"/>
    <w:rsid w:val="3FFF1EDC"/>
    <w:rsid w:val="40070763"/>
    <w:rsid w:val="400A7066"/>
    <w:rsid w:val="401945EB"/>
    <w:rsid w:val="40322AF7"/>
    <w:rsid w:val="403C12CE"/>
    <w:rsid w:val="40593D2F"/>
    <w:rsid w:val="405A5ABC"/>
    <w:rsid w:val="406926F3"/>
    <w:rsid w:val="407208C4"/>
    <w:rsid w:val="407746B3"/>
    <w:rsid w:val="40846046"/>
    <w:rsid w:val="40966132"/>
    <w:rsid w:val="409C481A"/>
    <w:rsid w:val="40AE65A6"/>
    <w:rsid w:val="40FF08A0"/>
    <w:rsid w:val="41035EDD"/>
    <w:rsid w:val="41080E50"/>
    <w:rsid w:val="410F2A40"/>
    <w:rsid w:val="41236471"/>
    <w:rsid w:val="41341840"/>
    <w:rsid w:val="417C384C"/>
    <w:rsid w:val="41866B8A"/>
    <w:rsid w:val="418B152D"/>
    <w:rsid w:val="418D2DC5"/>
    <w:rsid w:val="41901EFA"/>
    <w:rsid w:val="41A7271F"/>
    <w:rsid w:val="41B45C6E"/>
    <w:rsid w:val="41B65266"/>
    <w:rsid w:val="41CE2A28"/>
    <w:rsid w:val="41CE42DA"/>
    <w:rsid w:val="421B0010"/>
    <w:rsid w:val="42265E30"/>
    <w:rsid w:val="424F3DB7"/>
    <w:rsid w:val="429352F3"/>
    <w:rsid w:val="42A70BE2"/>
    <w:rsid w:val="42A9169F"/>
    <w:rsid w:val="42AE129A"/>
    <w:rsid w:val="42BB2E9C"/>
    <w:rsid w:val="42C01C76"/>
    <w:rsid w:val="42CB46C9"/>
    <w:rsid w:val="42EB6A09"/>
    <w:rsid w:val="42EE3DAC"/>
    <w:rsid w:val="42F372B6"/>
    <w:rsid w:val="430D2B3A"/>
    <w:rsid w:val="430D3921"/>
    <w:rsid w:val="431A1420"/>
    <w:rsid w:val="43221022"/>
    <w:rsid w:val="43321A31"/>
    <w:rsid w:val="43472068"/>
    <w:rsid w:val="434951D4"/>
    <w:rsid w:val="43556C89"/>
    <w:rsid w:val="43583341"/>
    <w:rsid w:val="435B154F"/>
    <w:rsid w:val="435D83F1"/>
    <w:rsid w:val="438E2595"/>
    <w:rsid w:val="43AE2D2A"/>
    <w:rsid w:val="43D21FD4"/>
    <w:rsid w:val="43D73DCB"/>
    <w:rsid w:val="43E30CEB"/>
    <w:rsid w:val="43F43438"/>
    <w:rsid w:val="43F72C43"/>
    <w:rsid w:val="441C17E2"/>
    <w:rsid w:val="442422B8"/>
    <w:rsid w:val="4451514D"/>
    <w:rsid w:val="445D0B8C"/>
    <w:rsid w:val="446A236C"/>
    <w:rsid w:val="44785088"/>
    <w:rsid w:val="44785BB1"/>
    <w:rsid w:val="44961262"/>
    <w:rsid w:val="44BB3F54"/>
    <w:rsid w:val="44C46BD4"/>
    <w:rsid w:val="44CD3593"/>
    <w:rsid w:val="44CE65D4"/>
    <w:rsid w:val="44E460C0"/>
    <w:rsid w:val="44E57BE0"/>
    <w:rsid w:val="45011FF2"/>
    <w:rsid w:val="451F1ACB"/>
    <w:rsid w:val="45272F1F"/>
    <w:rsid w:val="45370C53"/>
    <w:rsid w:val="45460611"/>
    <w:rsid w:val="454E4E69"/>
    <w:rsid w:val="455F0EFB"/>
    <w:rsid w:val="4568244F"/>
    <w:rsid w:val="456E2AFA"/>
    <w:rsid w:val="458433CC"/>
    <w:rsid w:val="45875B78"/>
    <w:rsid w:val="45892142"/>
    <w:rsid w:val="45997DEE"/>
    <w:rsid w:val="45B85DEA"/>
    <w:rsid w:val="45FC1142"/>
    <w:rsid w:val="460F62A3"/>
    <w:rsid w:val="46130E55"/>
    <w:rsid w:val="461559B6"/>
    <w:rsid w:val="461947DC"/>
    <w:rsid w:val="46240EB3"/>
    <w:rsid w:val="462A51A6"/>
    <w:rsid w:val="46320DB2"/>
    <w:rsid w:val="46654AFC"/>
    <w:rsid w:val="46C96F98"/>
    <w:rsid w:val="46E70275"/>
    <w:rsid w:val="46EB5E05"/>
    <w:rsid w:val="46F65FC9"/>
    <w:rsid w:val="470733F9"/>
    <w:rsid w:val="47090887"/>
    <w:rsid w:val="472C5045"/>
    <w:rsid w:val="472F1A13"/>
    <w:rsid w:val="473132AF"/>
    <w:rsid w:val="47654037"/>
    <w:rsid w:val="476853E8"/>
    <w:rsid w:val="477B534A"/>
    <w:rsid w:val="479655CC"/>
    <w:rsid w:val="47D04525"/>
    <w:rsid w:val="47ED0742"/>
    <w:rsid w:val="48130E98"/>
    <w:rsid w:val="482F1DE1"/>
    <w:rsid w:val="4832739E"/>
    <w:rsid w:val="483C6C8D"/>
    <w:rsid w:val="48570EEE"/>
    <w:rsid w:val="486142E0"/>
    <w:rsid w:val="48AB4402"/>
    <w:rsid w:val="48B71947"/>
    <w:rsid w:val="48B92AF0"/>
    <w:rsid w:val="48BB5D11"/>
    <w:rsid w:val="48C1761F"/>
    <w:rsid w:val="48C22EAE"/>
    <w:rsid w:val="48C53C2E"/>
    <w:rsid w:val="48CC26D9"/>
    <w:rsid w:val="48EE24F7"/>
    <w:rsid w:val="48F35569"/>
    <w:rsid w:val="48FB20D9"/>
    <w:rsid w:val="490A033C"/>
    <w:rsid w:val="492A425D"/>
    <w:rsid w:val="4931759C"/>
    <w:rsid w:val="493A48E2"/>
    <w:rsid w:val="493C7DCD"/>
    <w:rsid w:val="49423369"/>
    <w:rsid w:val="494901EB"/>
    <w:rsid w:val="49535F56"/>
    <w:rsid w:val="497D638F"/>
    <w:rsid w:val="49A14323"/>
    <w:rsid w:val="49B44469"/>
    <w:rsid w:val="49BD70F8"/>
    <w:rsid w:val="49BF49E3"/>
    <w:rsid w:val="49C1364C"/>
    <w:rsid w:val="49CD51E2"/>
    <w:rsid w:val="49EE631F"/>
    <w:rsid w:val="49EF2CDA"/>
    <w:rsid w:val="4A1223DF"/>
    <w:rsid w:val="4A1759B5"/>
    <w:rsid w:val="4A554269"/>
    <w:rsid w:val="4A78392A"/>
    <w:rsid w:val="4A906E49"/>
    <w:rsid w:val="4AAF6C96"/>
    <w:rsid w:val="4ADA7C7B"/>
    <w:rsid w:val="4ADE5E78"/>
    <w:rsid w:val="4AE3492C"/>
    <w:rsid w:val="4B1C5E5E"/>
    <w:rsid w:val="4B3A08E1"/>
    <w:rsid w:val="4B5659F0"/>
    <w:rsid w:val="4B6F14C8"/>
    <w:rsid w:val="4B6F5757"/>
    <w:rsid w:val="4B7C445E"/>
    <w:rsid w:val="4BA9128E"/>
    <w:rsid w:val="4BB3624D"/>
    <w:rsid w:val="4BC50A26"/>
    <w:rsid w:val="4BE20420"/>
    <w:rsid w:val="4BF264E4"/>
    <w:rsid w:val="4BF27812"/>
    <w:rsid w:val="4BF96EFF"/>
    <w:rsid w:val="4BFF3812"/>
    <w:rsid w:val="4C165AE8"/>
    <w:rsid w:val="4C43298D"/>
    <w:rsid w:val="4C447570"/>
    <w:rsid w:val="4C572EBD"/>
    <w:rsid w:val="4C65457C"/>
    <w:rsid w:val="4C6D6875"/>
    <w:rsid w:val="4C8071E2"/>
    <w:rsid w:val="4C830235"/>
    <w:rsid w:val="4C8A4916"/>
    <w:rsid w:val="4C944E5B"/>
    <w:rsid w:val="4C9D26D5"/>
    <w:rsid w:val="4CB15BF0"/>
    <w:rsid w:val="4CBA3CE6"/>
    <w:rsid w:val="4CF25680"/>
    <w:rsid w:val="4CFB44D0"/>
    <w:rsid w:val="4D133169"/>
    <w:rsid w:val="4D34620C"/>
    <w:rsid w:val="4D3B6218"/>
    <w:rsid w:val="4D4E602F"/>
    <w:rsid w:val="4D5170E7"/>
    <w:rsid w:val="4D536F73"/>
    <w:rsid w:val="4D7D0769"/>
    <w:rsid w:val="4D7E666E"/>
    <w:rsid w:val="4D992D0C"/>
    <w:rsid w:val="4D9F50BF"/>
    <w:rsid w:val="4DA024F7"/>
    <w:rsid w:val="4DAB77C7"/>
    <w:rsid w:val="4DC1693F"/>
    <w:rsid w:val="4DD16E15"/>
    <w:rsid w:val="4DDB1703"/>
    <w:rsid w:val="4DDF6CA2"/>
    <w:rsid w:val="4DEB22AA"/>
    <w:rsid w:val="4E083CDA"/>
    <w:rsid w:val="4E121924"/>
    <w:rsid w:val="4E1D7479"/>
    <w:rsid w:val="4E22417C"/>
    <w:rsid w:val="4E282CC6"/>
    <w:rsid w:val="4E352876"/>
    <w:rsid w:val="4E360850"/>
    <w:rsid w:val="4E4F710F"/>
    <w:rsid w:val="4E5278AF"/>
    <w:rsid w:val="4E6B3580"/>
    <w:rsid w:val="4E6C1B20"/>
    <w:rsid w:val="4E9D3E7D"/>
    <w:rsid w:val="4EA74942"/>
    <w:rsid w:val="4EB57F9B"/>
    <w:rsid w:val="4EDD79E7"/>
    <w:rsid w:val="4EFA75A4"/>
    <w:rsid w:val="4F0D0CA7"/>
    <w:rsid w:val="4F3C7735"/>
    <w:rsid w:val="4F4C711C"/>
    <w:rsid w:val="4F504CCB"/>
    <w:rsid w:val="4F5D25BB"/>
    <w:rsid w:val="4F6005EE"/>
    <w:rsid w:val="4F7B0638"/>
    <w:rsid w:val="4F8F4C41"/>
    <w:rsid w:val="4FB02C68"/>
    <w:rsid w:val="4FB733D8"/>
    <w:rsid w:val="4FBD2B10"/>
    <w:rsid w:val="4FBF8BD1"/>
    <w:rsid w:val="4FC458AD"/>
    <w:rsid w:val="4FF23E3D"/>
    <w:rsid w:val="4FF51713"/>
    <w:rsid w:val="4FFB10F1"/>
    <w:rsid w:val="50040A12"/>
    <w:rsid w:val="50051665"/>
    <w:rsid w:val="504259E6"/>
    <w:rsid w:val="50431798"/>
    <w:rsid w:val="50456101"/>
    <w:rsid w:val="505130C9"/>
    <w:rsid w:val="506A6327"/>
    <w:rsid w:val="506D05F5"/>
    <w:rsid w:val="506E0F8B"/>
    <w:rsid w:val="507C734E"/>
    <w:rsid w:val="508222FC"/>
    <w:rsid w:val="509C1FF2"/>
    <w:rsid w:val="50B70F26"/>
    <w:rsid w:val="50C538AC"/>
    <w:rsid w:val="50CD062C"/>
    <w:rsid w:val="50D22DC2"/>
    <w:rsid w:val="50E87FA0"/>
    <w:rsid w:val="510A179D"/>
    <w:rsid w:val="51104FD3"/>
    <w:rsid w:val="511130B8"/>
    <w:rsid w:val="51297F87"/>
    <w:rsid w:val="51333F15"/>
    <w:rsid w:val="51345B90"/>
    <w:rsid w:val="51395981"/>
    <w:rsid w:val="51410995"/>
    <w:rsid w:val="51503591"/>
    <w:rsid w:val="515C6CA0"/>
    <w:rsid w:val="51763FC0"/>
    <w:rsid w:val="519570E8"/>
    <w:rsid w:val="51A2799D"/>
    <w:rsid w:val="51A87F70"/>
    <w:rsid w:val="51B276FB"/>
    <w:rsid w:val="51B46773"/>
    <w:rsid w:val="51B86C51"/>
    <w:rsid w:val="51BFBC3D"/>
    <w:rsid w:val="51C11FDF"/>
    <w:rsid w:val="51C27FE9"/>
    <w:rsid w:val="51C34054"/>
    <w:rsid w:val="520440D7"/>
    <w:rsid w:val="520E69BB"/>
    <w:rsid w:val="521241B6"/>
    <w:rsid w:val="52432646"/>
    <w:rsid w:val="524A1BAA"/>
    <w:rsid w:val="525774B4"/>
    <w:rsid w:val="5281500E"/>
    <w:rsid w:val="52821DA1"/>
    <w:rsid w:val="52830356"/>
    <w:rsid w:val="52CA6DF4"/>
    <w:rsid w:val="52CB5A09"/>
    <w:rsid w:val="52D17A7D"/>
    <w:rsid w:val="52E66048"/>
    <w:rsid w:val="52EA0BF6"/>
    <w:rsid w:val="52F56B29"/>
    <w:rsid w:val="5316655C"/>
    <w:rsid w:val="531C6081"/>
    <w:rsid w:val="53242FB5"/>
    <w:rsid w:val="53283A82"/>
    <w:rsid w:val="532F3ACD"/>
    <w:rsid w:val="533C4A18"/>
    <w:rsid w:val="53555D40"/>
    <w:rsid w:val="53593D8C"/>
    <w:rsid w:val="537D23B5"/>
    <w:rsid w:val="537F6E5B"/>
    <w:rsid w:val="539B23AE"/>
    <w:rsid w:val="53BFB967"/>
    <w:rsid w:val="53C45500"/>
    <w:rsid w:val="53D40BB3"/>
    <w:rsid w:val="53D91084"/>
    <w:rsid w:val="53E362DF"/>
    <w:rsid w:val="53FC2771"/>
    <w:rsid w:val="53FF2784"/>
    <w:rsid w:val="54216E8A"/>
    <w:rsid w:val="543162A2"/>
    <w:rsid w:val="546F2104"/>
    <w:rsid w:val="54842AF2"/>
    <w:rsid w:val="54843389"/>
    <w:rsid w:val="54910C03"/>
    <w:rsid w:val="54930421"/>
    <w:rsid w:val="54C441B7"/>
    <w:rsid w:val="54D117E0"/>
    <w:rsid w:val="54D9147E"/>
    <w:rsid w:val="54D96D74"/>
    <w:rsid w:val="55404895"/>
    <w:rsid w:val="555E4357"/>
    <w:rsid w:val="556C0608"/>
    <w:rsid w:val="557853EA"/>
    <w:rsid w:val="55864499"/>
    <w:rsid w:val="558C541C"/>
    <w:rsid w:val="558E5EE7"/>
    <w:rsid w:val="55955F31"/>
    <w:rsid w:val="559D164B"/>
    <w:rsid w:val="55CC7E11"/>
    <w:rsid w:val="55DD55D8"/>
    <w:rsid w:val="55E40035"/>
    <w:rsid w:val="55EA6BF9"/>
    <w:rsid w:val="55F336C7"/>
    <w:rsid w:val="55F63CD2"/>
    <w:rsid w:val="55FF3D3B"/>
    <w:rsid w:val="561303FD"/>
    <w:rsid w:val="561D6C79"/>
    <w:rsid w:val="56203B1E"/>
    <w:rsid w:val="56205036"/>
    <w:rsid w:val="56291E25"/>
    <w:rsid w:val="56405F33"/>
    <w:rsid w:val="56485EC0"/>
    <w:rsid w:val="5651630C"/>
    <w:rsid w:val="566A05C6"/>
    <w:rsid w:val="56793587"/>
    <w:rsid w:val="5690111E"/>
    <w:rsid w:val="569F6373"/>
    <w:rsid w:val="56AA0C4E"/>
    <w:rsid w:val="56AE63FF"/>
    <w:rsid w:val="56BD5D5A"/>
    <w:rsid w:val="56D91B2A"/>
    <w:rsid w:val="56F162F2"/>
    <w:rsid w:val="56F6711C"/>
    <w:rsid w:val="5703462D"/>
    <w:rsid w:val="571E21E0"/>
    <w:rsid w:val="5727309C"/>
    <w:rsid w:val="573BB977"/>
    <w:rsid w:val="5741566A"/>
    <w:rsid w:val="57426507"/>
    <w:rsid w:val="5755489E"/>
    <w:rsid w:val="57760FBD"/>
    <w:rsid w:val="57773E13"/>
    <w:rsid w:val="57823E47"/>
    <w:rsid w:val="578B5539"/>
    <w:rsid w:val="5795697B"/>
    <w:rsid w:val="57AC3B79"/>
    <w:rsid w:val="57AE04C4"/>
    <w:rsid w:val="57E61173"/>
    <w:rsid w:val="57EE1CD5"/>
    <w:rsid w:val="57EF625F"/>
    <w:rsid w:val="57F06EBA"/>
    <w:rsid w:val="57F9F0EC"/>
    <w:rsid w:val="57FBDCAE"/>
    <w:rsid w:val="58332FA9"/>
    <w:rsid w:val="5846486A"/>
    <w:rsid w:val="585B1A6C"/>
    <w:rsid w:val="585E35A0"/>
    <w:rsid w:val="58700A5F"/>
    <w:rsid w:val="587A23DC"/>
    <w:rsid w:val="58810EA9"/>
    <w:rsid w:val="5882382B"/>
    <w:rsid w:val="588519CB"/>
    <w:rsid w:val="588D0A04"/>
    <w:rsid w:val="589340A9"/>
    <w:rsid w:val="58AE7A01"/>
    <w:rsid w:val="59027402"/>
    <w:rsid w:val="591B7205"/>
    <w:rsid w:val="591E53BD"/>
    <w:rsid w:val="59387524"/>
    <w:rsid w:val="594234A7"/>
    <w:rsid w:val="59432CFF"/>
    <w:rsid w:val="594D3B26"/>
    <w:rsid w:val="595034DE"/>
    <w:rsid w:val="59565F86"/>
    <w:rsid w:val="5965045C"/>
    <w:rsid w:val="59661CE5"/>
    <w:rsid w:val="598C5DA4"/>
    <w:rsid w:val="59921B83"/>
    <w:rsid w:val="59A82F2E"/>
    <w:rsid w:val="59AD6CAC"/>
    <w:rsid w:val="59BB3813"/>
    <w:rsid w:val="5A084752"/>
    <w:rsid w:val="5A1E27C8"/>
    <w:rsid w:val="5A2E2281"/>
    <w:rsid w:val="5A302620"/>
    <w:rsid w:val="5A305269"/>
    <w:rsid w:val="5A4D09A9"/>
    <w:rsid w:val="5A597891"/>
    <w:rsid w:val="5A5E689D"/>
    <w:rsid w:val="5A776A5A"/>
    <w:rsid w:val="5A7E647F"/>
    <w:rsid w:val="5A7F1496"/>
    <w:rsid w:val="5A836282"/>
    <w:rsid w:val="5A8819D8"/>
    <w:rsid w:val="5A981AF2"/>
    <w:rsid w:val="5A9950E5"/>
    <w:rsid w:val="5AB1262C"/>
    <w:rsid w:val="5AB85E05"/>
    <w:rsid w:val="5ACD6BCC"/>
    <w:rsid w:val="5ADA7776"/>
    <w:rsid w:val="5AF02683"/>
    <w:rsid w:val="5B226996"/>
    <w:rsid w:val="5B260475"/>
    <w:rsid w:val="5B452AB5"/>
    <w:rsid w:val="5B510B30"/>
    <w:rsid w:val="5B665474"/>
    <w:rsid w:val="5B814386"/>
    <w:rsid w:val="5B9422D7"/>
    <w:rsid w:val="5B98273A"/>
    <w:rsid w:val="5B9D7315"/>
    <w:rsid w:val="5BAC65B9"/>
    <w:rsid w:val="5BAD42E9"/>
    <w:rsid w:val="5BAD4940"/>
    <w:rsid w:val="5BB23C4F"/>
    <w:rsid w:val="5BB33B18"/>
    <w:rsid w:val="5BBEA858"/>
    <w:rsid w:val="5BCC00FC"/>
    <w:rsid w:val="5BDC0BD9"/>
    <w:rsid w:val="5BE33F8B"/>
    <w:rsid w:val="5BE61796"/>
    <w:rsid w:val="5BF925B8"/>
    <w:rsid w:val="5C235902"/>
    <w:rsid w:val="5C294CD2"/>
    <w:rsid w:val="5C3A3340"/>
    <w:rsid w:val="5C3A7637"/>
    <w:rsid w:val="5C3C1031"/>
    <w:rsid w:val="5C431362"/>
    <w:rsid w:val="5C461432"/>
    <w:rsid w:val="5C590392"/>
    <w:rsid w:val="5C675980"/>
    <w:rsid w:val="5C6E05B6"/>
    <w:rsid w:val="5C9B55CA"/>
    <w:rsid w:val="5C9F7FEA"/>
    <w:rsid w:val="5CA21B6A"/>
    <w:rsid w:val="5CA91AAB"/>
    <w:rsid w:val="5CC43A5A"/>
    <w:rsid w:val="5CC719FD"/>
    <w:rsid w:val="5CD728A3"/>
    <w:rsid w:val="5CD75076"/>
    <w:rsid w:val="5CDC3201"/>
    <w:rsid w:val="5CDE51A9"/>
    <w:rsid w:val="5CE7569B"/>
    <w:rsid w:val="5CEC5146"/>
    <w:rsid w:val="5D0278FD"/>
    <w:rsid w:val="5D27614C"/>
    <w:rsid w:val="5D395CE4"/>
    <w:rsid w:val="5D512C40"/>
    <w:rsid w:val="5D6537CF"/>
    <w:rsid w:val="5D6B09BF"/>
    <w:rsid w:val="5D7D076A"/>
    <w:rsid w:val="5DA052DD"/>
    <w:rsid w:val="5DBD2446"/>
    <w:rsid w:val="5DD3397E"/>
    <w:rsid w:val="5DD73FAE"/>
    <w:rsid w:val="5DED1F10"/>
    <w:rsid w:val="5DF663E7"/>
    <w:rsid w:val="5DFB3EFF"/>
    <w:rsid w:val="5E0C2F6C"/>
    <w:rsid w:val="5E36165E"/>
    <w:rsid w:val="5E400232"/>
    <w:rsid w:val="5E6562FE"/>
    <w:rsid w:val="5E755BAB"/>
    <w:rsid w:val="5E766110"/>
    <w:rsid w:val="5E7F7429"/>
    <w:rsid w:val="5EBF6D70"/>
    <w:rsid w:val="5EC01FCE"/>
    <w:rsid w:val="5EC255CF"/>
    <w:rsid w:val="5ECC3CFA"/>
    <w:rsid w:val="5ED23C8F"/>
    <w:rsid w:val="5EDA23E8"/>
    <w:rsid w:val="5EEA4FB5"/>
    <w:rsid w:val="5EF07D2E"/>
    <w:rsid w:val="5F0952B1"/>
    <w:rsid w:val="5F102C15"/>
    <w:rsid w:val="5F1E0AD4"/>
    <w:rsid w:val="5F21477A"/>
    <w:rsid w:val="5F223BE4"/>
    <w:rsid w:val="5F524F7A"/>
    <w:rsid w:val="5F570E91"/>
    <w:rsid w:val="5F6F6E5A"/>
    <w:rsid w:val="5F861A7B"/>
    <w:rsid w:val="5F861DE2"/>
    <w:rsid w:val="5FA40C62"/>
    <w:rsid w:val="5FB14AA4"/>
    <w:rsid w:val="5FB8280C"/>
    <w:rsid w:val="5FBE0EFF"/>
    <w:rsid w:val="5FC83792"/>
    <w:rsid w:val="5FD4A4C0"/>
    <w:rsid w:val="5FDDB402"/>
    <w:rsid w:val="5FF5EC1C"/>
    <w:rsid w:val="5FF7B0E0"/>
    <w:rsid w:val="5FFF5FEB"/>
    <w:rsid w:val="5FFFA462"/>
    <w:rsid w:val="5FFFBBC8"/>
    <w:rsid w:val="6008637B"/>
    <w:rsid w:val="6029790A"/>
    <w:rsid w:val="6043676F"/>
    <w:rsid w:val="604605BB"/>
    <w:rsid w:val="60533AEF"/>
    <w:rsid w:val="60A56C83"/>
    <w:rsid w:val="60B0507F"/>
    <w:rsid w:val="60BD1ED9"/>
    <w:rsid w:val="60E918D4"/>
    <w:rsid w:val="60FA4C37"/>
    <w:rsid w:val="611C4EC6"/>
    <w:rsid w:val="612D7719"/>
    <w:rsid w:val="613B5390"/>
    <w:rsid w:val="614246C9"/>
    <w:rsid w:val="61427E65"/>
    <w:rsid w:val="618E66A5"/>
    <w:rsid w:val="61A72A0A"/>
    <w:rsid w:val="61A744F4"/>
    <w:rsid w:val="61CF1559"/>
    <w:rsid w:val="61D43FB4"/>
    <w:rsid w:val="61F67104"/>
    <w:rsid w:val="62066B73"/>
    <w:rsid w:val="62403ED1"/>
    <w:rsid w:val="625B245F"/>
    <w:rsid w:val="625E1797"/>
    <w:rsid w:val="626F0442"/>
    <w:rsid w:val="62750F42"/>
    <w:rsid w:val="62A76019"/>
    <w:rsid w:val="62AE6E8D"/>
    <w:rsid w:val="62D82968"/>
    <w:rsid w:val="62FE79A3"/>
    <w:rsid w:val="631607D6"/>
    <w:rsid w:val="631B1767"/>
    <w:rsid w:val="63341723"/>
    <w:rsid w:val="6356472D"/>
    <w:rsid w:val="63723D81"/>
    <w:rsid w:val="63786D0D"/>
    <w:rsid w:val="638360DC"/>
    <w:rsid w:val="63925962"/>
    <w:rsid w:val="639A1991"/>
    <w:rsid w:val="63A874FE"/>
    <w:rsid w:val="63BA762D"/>
    <w:rsid w:val="63C07FE9"/>
    <w:rsid w:val="63C81DAA"/>
    <w:rsid w:val="63CD5134"/>
    <w:rsid w:val="63E610BA"/>
    <w:rsid w:val="63E70C0F"/>
    <w:rsid w:val="63EA3DDC"/>
    <w:rsid w:val="63F35DA7"/>
    <w:rsid w:val="64084CB6"/>
    <w:rsid w:val="641258C7"/>
    <w:rsid w:val="64133574"/>
    <w:rsid w:val="641A7C6F"/>
    <w:rsid w:val="641C7415"/>
    <w:rsid w:val="644226AE"/>
    <w:rsid w:val="64616A17"/>
    <w:rsid w:val="64666D91"/>
    <w:rsid w:val="64BA3DE5"/>
    <w:rsid w:val="64BB0822"/>
    <w:rsid w:val="64BC27CB"/>
    <w:rsid w:val="64C5334F"/>
    <w:rsid w:val="64E87F59"/>
    <w:rsid w:val="64EA7658"/>
    <w:rsid w:val="64EC6F58"/>
    <w:rsid w:val="64F06E7B"/>
    <w:rsid w:val="64F84F56"/>
    <w:rsid w:val="65126964"/>
    <w:rsid w:val="652B1550"/>
    <w:rsid w:val="65390AD1"/>
    <w:rsid w:val="6540535E"/>
    <w:rsid w:val="654F8776"/>
    <w:rsid w:val="65514543"/>
    <w:rsid w:val="655517C0"/>
    <w:rsid w:val="65575B85"/>
    <w:rsid w:val="655858AB"/>
    <w:rsid w:val="655F2E83"/>
    <w:rsid w:val="658064CE"/>
    <w:rsid w:val="65A410F1"/>
    <w:rsid w:val="65AF7D9A"/>
    <w:rsid w:val="65BB3984"/>
    <w:rsid w:val="65C8567F"/>
    <w:rsid w:val="65CAC679"/>
    <w:rsid w:val="65D90373"/>
    <w:rsid w:val="65F919A9"/>
    <w:rsid w:val="660314C0"/>
    <w:rsid w:val="66044022"/>
    <w:rsid w:val="660526A2"/>
    <w:rsid w:val="66065FE9"/>
    <w:rsid w:val="66135772"/>
    <w:rsid w:val="661E4EFA"/>
    <w:rsid w:val="66382093"/>
    <w:rsid w:val="663B5196"/>
    <w:rsid w:val="666B1219"/>
    <w:rsid w:val="669E0859"/>
    <w:rsid w:val="66BF5D8A"/>
    <w:rsid w:val="66D53C1F"/>
    <w:rsid w:val="66E51F66"/>
    <w:rsid w:val="67187E21"/>
    <w:rsid w:val="672020E6"/>
    <w:rsid w:val="67205249"/>
    <w:rsid w:val="67395439"/>
    <w:rsid w:val="67404D63"/>
    <w:rsid w:val="67526961"/>
    <w:rsid w:val="6754512E"/>
    <w:rsid w:val="6763292D"/>
    <w:rsid w:val="67634613"/>
    <w:rsid w:val="676F7B09"/>
    <w:rsid w:val="67720E9A"/>
    <w:rsid w:val="677FF59C"/>
    <w:rsid w:val="678F15BD"/>
    <w:rsid w:val="67AB7741"/>
    <w:rsid w:val="67BA1D9F"/>
    <w:rsid w:val="67BEFD4A"/>
    <w:rsid w:val="67E20A9A"/>
    <w:rsid w:val="67FD13C1"/>
    <w:rsid w:val="68137486"/>
    <w:rsid w:val="685230B7"/>
    <w:rsid w:val="68615E05"/>
    <w:rsid w:val="6864263C"/>
    <w:rsid w:val="68720FA3"/>
    <w:rsid w:val="68733779"/>
    <w:rsid w:val="687D5C55"/>
    <w:rsid w:val="68924A51"/>
    <w:rsid w:val="689B4686"/>
    <w:rsid w:val="68D907EE"/>
    <w:rsid w:val="68EF2340"/>
    <w:rsid w:val="690B513B"/>
    <w:rsid w:val="69141FE4"/>
    <w:rsid w:val="6916010D"/>
    <w:rsid w:val="69372CA8"/>
    <w:rsid w:val="696F1178"/>
    <w:rsid w:val="697F7BBB"/>
    <w:rsid w:val="69813F36"/>
    <w:rsid w:val="69D24939"/>
    <w:rsid w:val="69D5136C"/>
    <w:rsid w:val="69DA7488"/>
    <w:rsid w:val="69F40D60"/>
    <w:rsid w:val="69FE2A3B"/>
    <w:rsid w:val="6A1376A6"/>
    <w:rsid w:val="6A144F10"/>
    <w:rsid w:val="6A1E1EC8"/>
    <w:rsid w:val="6A401869"/>
    <w:rsid w:val="6A4804A0"/>
    <w:rsid w:val="6A695D22"/>
    <w:rsid w:val="6A6C7BBF"/>
    <w:rsid w:val="6A7D1F82"/>
    <w:rsid w:val="6AA80E9A"/>
    <w:rsid w:val="6AB635E1"/>
    <w:rsid w:val="6AD74E6A"/>
    <w:rsid w:val="6ADA0763"/>
    <w:rsid w:val="6AEC4234"/>
    <w:rsid w:val="6AF721A4"/>
    <w:rsid w:val="6B230AFD"/>
    <w:rsid w:val="6B2B6538"/>
    <w:rsid w:val="6B3A13C1"/>
    <w:rsid w:val="6B466D0C"/>
    <w:rsid w:val="6B5531B4"/>
    <w:rsid w:val="6B670256"/>
    <w:rsid w:val="6B8251F6"/>
    <w:rsid w:val="6B8B5326"/>
    <w:rsid w:val="6B914145"/>
    <w:rsid w:val="6BAE4438"/>
    <w:rsid w:val="6BB875EC"/>
    <w:rsid w:val="6BC84A92"/>
    <w:rsid w:val="6BD7769F"/>
    <w:rsid w:val="6BFA6A7E"/>
    <w:rsid w:val="6BFDDBE4"/>
    <w:rsid w:val="6C094C66"/>
    <w:rsid w:val="6C161B5A"/>
    <w:rsid w:val="6C3A1FF6"/>
    <w:rsid w:val="6C423F9A"/>
    <w:rsid w:val="6C6966F7"/>
    <w:rsid w:val="6C7B27F1"/>
    <w:rsid w:val="6CAB0E86"/>
    <w:rsid w:val="6CB10541"/>
    <w:rsid w:val="6CB970C6"/>
    <w:rsid w:val="6CCE5E37"/>
    <w:rsid w:val="6CD0211C"/>
    <w:rsid w:val="6CD6764E"/>
    <w:rsid w:val="6CE3F866"/>
    <w:rsid w:val="6CED18FD"/>
    <w:rsid w:val="6CEE497E"/>
    <w:rsid w:val="6D0A38F3"/>
    <w:rsid w:val="6D353CC3"/>
    <w:rsid w:val="6D375A0D"/>
    <w:rsid w:val="6D57422F"/>
    <w:rsid w:val="6D6007A4"/>
    <w:rsid w:val="6D6344DB"/>
    <w:rsid w:val="6DB4C63A"/>
    <w:rsid w:val="6DB836CB"/>
    <w:rsid w:val="6DBBFF26"/>
    <w:rsid w:val="6DBE349C"/>
    <w:rsid w:val="6DCE44F5"/>
    <w:rsid w:val="6E1E0B0A"/>
    <w:rsid w:val="6E2B451C"/>
    <w:rsid w:val="6E3F356F"/>
    <w:rsid w:val="6E564CD4"/>
    <w:rsid w:val="6E5E0407"/>
    <w:rsid w:val="6E667D23"/>
    <w:rsid w:val="6E8A2224"/>
    <w:rsid w:val="6E936844"/>
    <w:rsid w:val="6E98021A"/>
    <w:rsid w:val="6EA4425C"/>
    <w:rsid w:val="6EBD4BA9"/>
    <w:rsid w:val="6EC003D6"/>
    <w:rsid w:val="6ED15AD2"/>
    <w:rsid w:val="6ED6C3F6"/>
    <w:rsid w:val="6EFC7E36"/>
    <w:rsid w:val="6EFD0029"/>
    <w:rsid w:val="6F02499B"/>
    <w:rsid w:val="6F0F4704"/>
    <w:rsid w:val="6F1575A9"/>
    <w:rsid w:val="6F2072B1"/>
    <w:rsid w:val="6F3511BC"/>
    <w:rsid w:val="6F441872"/>
    <w:rsid w:val="6F4906C2"/>
    <w:rsid w:val="6F5D4B78"/>
    <w:rsid w:val="6F5FFE6F"/>
    <w:rsid w:val="6F7255F1"/>
    <w:rsid w:val="6F7A670C"/>
    <w:rsid w:val="6F7C17D5"/>
    <w:rsid w:val="6F7F2216"/>
    <w:rsid w:val="6F9698CB"/>
    <w:rsid w:val="6F9D33C6"/>
    <w:rsid w:val="6FB7410B"/>
    <w:rsid w:val="6FBF3B4D"/>
    <w:rsid w:val="6FBFA955"/>
    <w:rsid w:val="6FC87E4E"/>
    <w:rsid w:val="6FD17013"/>
    <w:rsid w:val="6FFDC4BF"/>
    <w:rsid w:val="6FFFEC21"/>
    <w:rsid w:val="70025536"/>
    <w:rsid w:val="70032EE3"/>
    <w:rsid w:val="70076917"/>
    <w:rsid w:val="701F7E7D"/>
    <w:rsid w:val="70253EED"/>
    <w:rsid w:val="70347385"/>
    <w:rsid w:val="705A33F8"/>
    <w:rsid w:val="7067388C"/>
    <w:rsid w:val="708237C4"/>
    <w:rsid w:val="709E3065"/>
    <w:rsid w:val="709E6706"/>
    <w:rsid w:val="70B92E75"/>
    <w:rsid w:val="70CA7FDE"/>
    <w:rsid w:val="70EE1C51"/>
    <w:rsid w:val="71005524"/>
    <w:rsid w:val="710151F0"/>
    <w:rsid w:val="71412DC2"/>
    <w:rsid w:val="71572825"/>
    <w:rsid w:val="71625083"/>
    <w:rsid w:val="716C7632"/>
    <w:rsid w:val="71A24003"/>
    <w:rsid w:val="71A92858"/>
    <w:rsid w:val="71B33D3F"/>
    <w:rsid w:val="71BA7F1A"/>
    <w:rsid w:val="71E00F6B"/>
    <w:rsid w:val="71FB80BD"/>
    <w:rsid w:val="71FDCAC3"/>
    <w:rsid w:val="72163442"/>
    <w:rsid w:val="721E31BE"/>
    <w:rsid w:val="726331ED"/>
    <w:rsid w:val="72651F2C"/>
    <w:rsid w:val="728F2D12"/>
    <w:rsid w:val="729B0723"/>
    <w:rsid w:val="72A958E9"/>
    <w:rsid w:val="72AE2CD6"/>
    <w:rsid w:val="72B22D14"/>
    <w:rsid w:val="72B80959"/>
    <w:rsid w:val="72D156F4"/>
    <w:rsid w:val="72DA329A"/>
    <w:rsid w:val="72F40375"/>
    <w:rsid w:val="72F58B8E"/>
    <w:rsid w:val="72FC77DA"/>
    <w:rsid w:val="72FC7832"/>
    <w:rsid w:val="731745DC"/>
    <w:rsid w:val="73492E19"/>
    <w:rsid w:val="735752B0"/>
    <w:rsid w:val="73652735"/>
    <w:rsid w:val="736A3797"/>
    <w:rsid w:val="737A38A3"/>
    <w:rsid w:val="739E56A2"/>
    <w:rsid w:val="73A46CB7"/>
    <w:rsid w:val="73A865B9"/>
    <w:rsid w:val="73AB006E"/>
    <w:rsid w:val="73CB1402"/>
    <w:rsid w:val="73EB4BD6"/>
    <w:rsid w:val="73F33099"/>
    <w:rsid w:val="73FF4338"/>
    <w:rsid w:val="73FFEA1E"/>
    <w:rsid w:val="74117EC0"/>
    <w:rsid w:val="74387445"/>
    <w:rsid w:val="744B5313"/>
    <w:rsid w:val="745803E1"/>
    <w:rsid w:val="747A42AE"/>
    <w:rsid w:val="748D5A0E"/>
    <w:rsid w:val="7493598F"/>
    <w:rsid w:val="749427DB"/>
    <w:rsid w:val="74AC0798"/>
    <w:rsid w:val="74B97371"/>
    <w:rsid w:val="74C1297C"/>
    <w:rsid w:val="74D30091"/>
    <w:rsid w:val="74FE235A"/>
    <w:rsid w:val="750B09D3"/>
    <w:rsid w:val="750D1DEC"/>
    <w:rsid w:val="75227045"/>
    <w:rsid w:val="75390DFE"/>
    <w:rsid w:val="75471B7C"/>
    <w:rsid w:val="75722A7A"/>
    <w:rsid w:val="7575D7CE"/>
    <w:rsid w:val="75964A65"/>
    <w:rsid w:val="759C32C6"/>
    <w:rsid w:val="75A31798"/>
    <w:rsid w:val="75B26CC3"/>
    <w:rsid w:val="75BB691A"/>
    <w:rsid w:val="75C13C32"/>
    <w:rsid w:val="75D443FD"/>
    <w:rsid w:val="75E513FB"/>
    <w:rsid w:val="75F15028"/>
    <w:rsid w:val="75F7E482"/>
    <w:rsid w:val="75F8755D"/>
    <w:rsid w:val="75FA9141"/>
    <w:rsid w:val="75FF8F97"/>
    <w:rsid w:val="76243B06"/>
    <w:rsid w:val="76503CF5"/>
    <w:rsid w:val="765FD4DE"/>
    <w:rsid w:val="766B5AB1"/>
    <w:rsid w:val="769FEB2F"/>
    <w:rsid w:val="76C34239"/>
    <w:rsid w:val="76F211D9"/>
    <w:rsid w:val="77022E35"/>
    <w:rsid w:val="77084518"/>
    <w:rsid w:val="770C6178"/>
    <w:rsid w:val="77173DDC"/>
    <w:rsid w:val="77253F5F"/>
    <w:rsid w:val="775A5467"/>
    <w:rsid w:val="777B2FE5"/>
    <w:rsid w:val="777B3985"/>
    <w:rsid w:val="778C76E1"/>
    <w:rsid w:val="779768C7"/>
    <w:rsid w:val="77C178C2"/>
    <w:rsid w:val="77CA2A8E"/>
    <w:rsid w:val="77D3AB9F"/>
    <w:rsid w:val="77EB0D38"/>
    <w:rsid w:val="77EE6C1D"/>
    <w:rsid w:val="77F4739C"/>
    <w:rsid w:val="77FFDE8E"/>
    <w:rsid w:val="77FFF10C"/>
    <w:rsid w:val="78003D35"/>
    <w:rsid w:val="780E0F2E"/>
    <w:rsid w:val="7811155F"/>
    <w:rsid w:val="781B7A6B"/>
    <w:rsid w:val="781D32B3"/>
    <w:rsid w:val="78256E2E"/>
    <w:rsid w:val="78320F77"/>
    <w:rsid w:val="78422E63"/>
    <w:rsid w:val="784552EF"/>
    <w:rsid w:val="78544A85"/>
    <w:rsid w:val="785543EE"/>
    <w:rsid w:val="78702E2C"/>
    <w:rsid w:val="788163FD"/>
    <w:rsid w:val="78860CE5"/>
    <w:rsid w:val="788B2317"/>
    <w:rsid w:val="78905494"/>
    <w:rsid w:val="78A06832"/>
    <w:rsid w:val="78AA26BD"/>
    <w:rsid w:val="78B24826"/>
    <w:rsid w:val="78B73FD4"/>
    <w:rsid w:val="78B84FA4"/>
    <w:rsid w:val="78BB032D"/>
    <w:rsid w:val="78D21E41"/>
    <w:rsid w:val="78DC52C5"/>
    <w:rsid w:val="78FA493B"/>
    <w:rsid w:val="78FFC9D3"/>
    <w:rsid w:val="79507B28"/>
    <w:rsid w:val="79591D8C"/>
    <w:rsid w:val="795B7EB8"/>
    <w:rsid w:val="796051BC"/>
    <w:rsid w:val="797A572D"/>
    <w:rsid w:val="797B24C6"/>
    <w:rsid w:val="797BC32A"/>
    <w:rsid w:val="7988110A"/>
    <w:rsid w:val="798C5D51"/>
    <w:rsid w:val="7993253A"/>
    <w:rsid w:val="79A96C2A"/>
    <w:rsid w:val="79B167FB"/>
    <w:rsid w:val="79B63CB3"/>
    <w:rsid w:val="79CC260F"/>
    <w:rsid w:val="79D50886"/>
    <w:rsid w:val="79EC4999"/>
    <w:rsid w:val="79F06F01"/>
    <w:rsid w:val="79F14ADB"/>
    <w:rsid w:val="79F422A7"/>
    <w:rsid w:val="79FC0333"/>
    <w:rsid w:val="7A1B1FA6"/>
    <w:rsid w:val="7A1D56B5"/>
    <w:rsid w:val="7A216F9F"/>
    <w:rsid w:val="7A385DC9"/>
    <w:rsid w:val="7A4066E0"/>
    <w:rsid w:val="7A44327C"/>
    <w:rsid w:val="7A4D54D5"/>
    <w:rsid w:val="7A782DA9"/>
    <w:rsid w:val="7A895A76"/>
    <w:rsid w:val="7A8E0AAD"/>
    <w:rsid w:val="7A967DE8"/>
    <w:rsid w:val="7AB6039A"/>
    <w:rsid w:val="7AB6355C"/>
    <w:rsid w:val="7ABD2685"/>
    <w:rsid w:val="7AC6722F"/>
    <w:rsid w:val="7ACD7964"/>
    <w:rsid w:val="7AD46E97"/>
    <w:rsid w:val="7AD72178"/>
    <w:rsid w:val="7AE6576B"/>
    <w:rsid w:val="7AFF3B03"/>
    <w:rsid w:val="7B055858"/>
    <w:rsid w:val="7B131ECE"/>
    <w:rsid w:val="7B136D02"/>
    <w:rsid w:val="7B1D6B82"/>
    <w:rsid w:val="7B1E4185"/>
    <w:rsid w:val="7B1F40FF"/>
    <w:rsid w:val="7B242DA9"/>
    <w:rsid w:val="7B263AA6"/>
    <w:rsid w:val="7B3B4CD8"/>
    <w:rsid w:val="7B504186"/>
    <w:rsid w:val="7B524E56"/>
    <w:rsid w:val="7B675570"/>
    <w:rsid w:val="7B6A75F1"/>
    <w:rsid w:val="7B6C33A0"/>
    <w:rsid w:val="7B707176"/>
    <w:rsid w:val="7B7F27E0"/>
    <w:rsid w:val="7B850012"/>
    <w:rsid w:val="7BAA60FA"/>
    <w:rsid w:val="7BC94046"/>
    <w:rsid w:val="7BCE105D"/>
    <w:rsid w:val="7BDBFB91"/>
    <w:rsid w:val="7BDFF9A3"/>
    <w:rsid w:val="7BE2189B"/>
    <w:rsid w:val="7BF30E45"/>
    <w:rsid w:val="7BF549DB"/>
    <w:rsid w:val="7BFB8181"/>
    <w:rsid w:val="7C0F2AA9"/>
    <w:rsid w:val="7C1A59F4"/>
    <w:rsid w:val="7C1BCC20"/>
    <w:rsid w:val="7C2F7C80"/>
    <w:rsid w:val="7C5B5D85"/>
    <w:rsid w:val="7C7A3BA2"/>
    <w:rsid w:val="7C8C173C"/>
    <w:rsid w:val="7CA07B7B"/>
    <w:rsid w:val="7CAD0C63"/>
    <w:rsid w:val="7CBA2FE5"/>
    <w:rsid w:val="7CBE0CC5"/>
    <w:rsid w:val="7CBE744F"/>
    <w:rsid w:val="7CC23009"/>
    <w:rsid w:val="7CCE312F"/>
    <w:rsid w:val="7CF5413B"/>
    <w:rsid w:val="7D0104A7"/>
    <w:rsid w:val="7D0C180F"/>
    <w:rsid w:val="7D10103C"/>
    <w:rsid w:val="7D170578"/>
    <w:rsid w:val="7D217BA9"/>
    <w:rsid w:val="7D2E2E38"/>
    <w:rsid w:val="7D2FE294"/>
    <w:rsid w:val="7D3157D8"/>
    <w:rsid w:val="7D32003E"/>
    <w:rsid w:val="7D3E503C"/>
    <w:rsid w:val="7D476941"/>
    <w:rsid w:val="7D4A3601"/>
    <w:rsid w:val="7D4F5609"/>
    <w:rsid w:val="7D574C7E"/>
    <w:rsid w:val="7D5C40EC"/>
    <w:rsid w:val="7D5D6A51"/>
    <w:rsid w:val="7D5E324F"/>
    <w:rsid w:val="7D6866FB"/>
    <w:rsid w:val="7D710CE0"/>
    <w:rsid w:val="7D7E1499"/>
    <w:rsid w:val="7D7F025C"/>
    <w:rsid w:val="7D9864C8"/>
    <w:rsid w:val="7D9D1D37"/>
    <w:rsid w:val="7D9F0CC7"/>
    <w:rsid w:val="7DA14A32"/>
    <w:rsid w:val="7DC90E6C"/>
    <w:rsid w:val="7DD058D3"/>
    <w:rsid w:val="7DD6E508"/>
    <w:rsid w:val="7DE024F0"/>
    <w:rsid w:val="7DE7EB94"/>
    <w:rsid w:val="7DE87814"/>
    <w:rsid w:val="7DF3246C"/>
    <w:rsid w:val="7DFD3207"/>
    <w:rsid w:val="7DFE7DDA"/>
    <w:rsid w:val="7DFE8029"/>
    <w:rsid w:val="7DFE938D"/>
    <w:rsid w:val="7DFFF462"/>
    <w:rsid w:val="7E0064D8"/>
    <w:rsid w:val="7E122BA3"/>
    <w:rsid w:val="7E2B54A4"/>
    <w:rsid w:val="7E3B754F"/>
    <w:rsid w:val="7E4268C5"/>
    <w:rsid w:val="7E4B3742"/>
    <w:rsid w:val="7E5E4DFF"/>
    <w:rsid w:val="7E673CA4"/>
    <w:rsid w:val="7E973ECA"/>
    <w:rsid w:val="7EA03967"/>
    <w:rsid w:val="7EAE1579"/>
    <w:rsid w:val="7EB46436"/>
    <w:rsid w:val="7EBFFF45"/>
    <w:rsid w:val="7EC55410"/>
    <w:rsid w:val="7ECB7A2C"/>
    <w:rsid w:val="7ED1324F"/>
    <w:rsid w:val="7EDD92AC"/>
    <w:rsid w:val="7EE071A9"/>
    <w:rsid w:val="7EE45B9E"/>
    <w:rsid w:val="7EE7A0AE"/>
    <w:rsid w:val="7EEFBD0C"/>
    <w:rsid w:val="7EF25284"/>
    <w:rsid w:val="7EF3DD28"/>
    <w:rsid w:val="7EFADB10"/>
    <w:rsid w:val="7EFB5D1F"/>
    <w:rsid w:val="7EFFBA84"/>
    <w:rsid w:val="7F1574FA"/>
    <w:rsid w:val="7F1C3A44"/>
    <w:rsid w:val="7F45659C"/>
    <w:rsid w:val="7F4D8680"/>
    <w:rsid w:val="7F4F6FEF"/>
    <w:rsid w:val="7F4F76FB"/>
    <w:rsid w:val="7F5F73BC"/>
    <w:rsid w:val="7F7AB751"/>
    <w:rsid w:val="7F7F76F5"/>
    <w:rsid w:val="7F8A53EF"/>
    <w:rsid w:val="7F8D5A21"/>
    <w:rsid w:val="7F929BB4"/>
    <w:rsid w:val="7FA8686D"/>
    <w:rsid w:val="7FAE0C19"/>
    <w:rsid w:val="7FAFEB89"/>
    <w:rsid w:val="7FB35C7A"/>
    <w:rsid w:val="7FBAB46B"/>
    <w:rsid w:val="7FBDBC67"/>
    <w:rsid w:val="7FBFD9AA"/>
    <w:rsid w:val="7FC54B62"/>
    <w:rsid w:val="7FCFBB79"/>
    <w:rsid w:val="7FD92C91"/>
    <w:rsid w:val="7FDB96BC"/>
    <w:rsid w:val="7FDC56DA"/>
    <w:rsid w:val="7FDF3883"/>
    <w:rsid w:val="7FDF4257"/>
    <w:rsid w:val="7FDF6E18"/>
    <w:rsid w:val="7FDFEA3B"/>
    <w:rsid w:val="7FE03F8E"/>
    <w:rsid w:val="7FE3E07D"/>
    <w:rsid w:val="7FED3C47"/>
    <w:rsid w:val="7FFC7C20"/>
    <w:rsid w:val="7FFE3D6B"/>
    <w:rsid w:val="7FFE5695"/>
    <w:rsid w:val="7FFEF252"/>
    <w:rsid w:val="7FFF4E5F"/>
    <w:rsid w:val="7FFF5AB6"/>
    <w:rsid w:val="7FFF9F86"/>
    <w:rsid w:val="7FFFA73F"/>
    <w:rsid w:val="7FFFD423"/>
    <w:rsid w:val="85BC0DA0"/>
    <w:rsid w:val="8DFFA647"/>
    <w:rsid w:val="8E2B2645"/>
    <w:rsid w:val="8FF479CD"/>
    <w:rsid w:val="8FFDECF0"/>
    <w:rsid w:val="91CB90AE"/>
    <w:rsid w:val="95632E7B"/>
    <w:rsid w:val="95FF7D04"/>
    <w:rsid w:val="9BCDB359"/>
    <w:rsid w:val="9BE78F95"/>
    <w:rsid w:val="9BFF1274"/>
    <w:rsid w:val="9E72B89E"/>
    <w:rsid w:val="9ECFEC2D"/>
    <w:rsid w:val="9FCDB743"/>
    <w:rsid w:val="A3EF8D0E"/>
    <w:rsid w:val="ADFBB781"/>
    <w:rsid w:val="AE679D4B"/>
    <w:rsid w:val="AE7B3391"/>
    <w:rsid w:val="AEDF31AE"/>
    <w:rsid w:val="AFBF8477"/>
    <w:rsid w:val="AFFBEC4C"/>
    <w:rsid w:val="AFFCD858"/>
    <w:rsid w:val="B3BE94BB"/>
    <w:rsid w:val="B5C67DCB"/>
    <w:rsid w:val="B75FA50B"/>
    <w:rsid w:val="B7DF6379"/>
    <w:rsid w:val="B7EC89C0"/>
    <w:rsid w:val="B7FFC03F"/>
    <w:rsid w:val="B93FAE42"/>
    <w:rsid w:val="BAFD6A99"/>
    <w:rsid w:val="BB7361C8"/>
    <w:rsid w:val="BBEBE494"/>
    <w:rsid w:val="BBFF1402"/>
    <w:rsid w:val="BBFF2C0B"/>
    <w:rsid w:val="BBFF7AA4"/>
    <w:rsid w:val="BCDFB8C9"/>
    <w:rsid w:val="BCFE121B"/>
    <w:rsid w:val="BDDDE834"/>
    <w:rsid w:val="BDF3D583"/>
    <w:rsid w:val="BDF84E3D"/>
    <w:rsid w:val="BDFD1242"/>
    <w:rsid w:val="BDFE06DD"/>
    <w:rsid w:val="BE17022C"/>
    <w:rsid w:val="BE279EE8"/>
    <w:rsid w:val="BE9F80FE"/>
    <w:rsid w:val="BECD02A1"/>
    <w:rsid w:val="BFBE4C0B"/>
    <w:rsid w:val="BFBFDDCC"/>
    <w:rsid w:val="BFCB5566"/>
    <w:rsid w:val="BFCD57D6"/>
    <w:rsid w:val="BFEEA814"/>
    <w:rsid w:val="BFEFCA9B"/>
    <w:rsid w:val="BFF57F17"/>
    <w:rsid w:val="BFFB6637"/>
    <w:rsid w:val="BFFB7E7E"/>
    <w:rsid w:val="BFFBF1D0"/>
    <w:rsid w:val="C7365F40"/>
    <w:rsid w:val="CFB94B48"/>
    <w:rsid w:val="CFBFB090"/>
    <w:rsid w:val="CFEF07D3"/>
    <w:rsid w:val="D25D5F87"/>
    <w:rsid w:val="D3FD1D3A"/>
    <w:rsid w:val="D5EF327D"/>
    <w:rsid w:val="D6A77525"/>
    <w:rsid w:val="D777FBDE"/>
    <w:rsid w:val="D7DD4ACC"/>
    <w:rsid w:val="D87878D7"/>
    <w:rsid w:val="D9DD45AA"/>
    <w:rsid w:val="D9FFFF23"/>
    <w:rsid w:val="DADF5F1E"/>
    <w:rsid w:val="DAFBD972"/>
    <w:rsid w:val="DB9D8F0C"/>
    <w:rsid w:val="DBF71017"/>
    <w:rsid w:val="DCFC1D9A"/>
    <w:rsid w:val="DDDF75D8"/>
    <w:rsid w:val="DDFDB30E"/>
    <w:rsid w:val="DEA53B7E"/>
    <w:rsid w:val="DED665BB"/>
    <w:rsid w:val="DEEA00ED"/>
    <w:rsid w:val="DEFF4AF3"/>
    <w:rsid w:val="DEFFEFA3"/>
    <w:rsid w:val="DF5EDCA8"/>
    <w:rsid w:val="DF7ED7F6"/>
    <w:rsid w:val="DFAF46C6"/>
    <w:rsid w:val="DFB9C817"/>
    <w:rsid w:val="DFEFA56A"/>
    <w:rsid w:val="DFF4C620"/>
    <w:rsid w:val="DFFAD6D6"/>
    <w:rsid w:val="DFFDF38D"/>
    <w:rsid w:val="DFFEE4BA"/>
    <w:rsid w:val="DFFF10EE"/>
    <w:rsid w:val="DFFFFEB0"/>
    <w:rsid w:val="E3FF9A5E"/>
    <w:rsid w:val="E7BF1A5F"/>
    <w:rsid w:val="E7EFF97D"/>
    <w:rsid w:val="E83BFBF6"/>
    <w:rsid w:val="E89FAC50"/>
    <w:rsid w:val="EAEB45E0"/>
    <w:rsid w:val="EB2FB825"/>
    <w:rsid w:val="EBD90812"/>
    <w:rsid w:val="EC7B4CC2"/>
    <w:rsid w:val="ED7E60B8"/>
    <w:rsid w:val="EDBF33B9"/>
    <w:rsid w:val="EDDB54A3"/>
    <w:rsid w:val="EDDF6C04"/>
    <w:rsid w:val="EDF3800F"/>
    <w:rsid w:val="EDF53451"/>
    <w:rsid w:val="EE7E8909"/>
    <w:rsid w:val="EEDCF051"/>
    <w:rsid w:val="EEF06496"/>
    <w:rsid w:val="EEF5E9D4"/>
    <w:rsid w:val="EEFFF47B"/>
    <w:rsid w:val="EF7F4E70"/>
    <w:rsid w:val="EFBF4D73"/>
    <w:rsid w:val="EFE93052"/>
    <w:rsid w:val="EFEF0AB1"/>
    <w:rsid w:val="EFF2AF87"/>
    <w:rsid w:val="F00A47A8"/>
    <w:rsid w:val="F2EF93F4"/>
    <w:rsid w:val="F2FB9CEA"/>
    <w:rsid w:val="F36D9368"/>
    <w:rsid w:val="F3DD1AF4"/>
    <w:rsid w:val="F3F7FE08"/>
    <w:rsid w:val="F3FD3B4A"/>
    <w:rsid w:val="F3FE75FE"/>
    <w:rsid w:val="F5AB5D07"/>
    <w:rsid w:val="F5FF0734"/>
    <w:rsid w:val="F66D141D"/>
    <w:rsid w:val="F6B2DBEC"/>
    <w:rsid w:val="F6BBB74B"/>
    <w:rsid w:val="F6FA402E"/>
    <w:rsid w:val="F6FE9378"/>
    <w:rsid w:val="F71FF173"/>
    <w:rsid w:val="F76B8BF6"/>
    <w:rsid w:val="F77DA950"/>
    <w:rsid w:val="F77F8334"/>
    <w:rsid w:val="F78BA42A"/>
    <w:rsid w:val="F7B7173C"/>
    <w:rsid w:val="F7BC0E02"/>
    <w:rsid w:val="F7CF1B1F"/>
    <w:rsid w:val="F7D47388"/>
    <w:rsid w:val="F7DFB9EB"/>
    <w:rsid w:val="F7E99506"/>
    <w:rsid w:val="F7EB1669"/>
    <w:rsid w:val="F7EC9668"/>
    <w:rsid w:val="F7EE5B34"/>
    <w:rsid w:val="F7FAE71C"/>
    <w:rsid w:val="F8A7827C"/>
    <w:rsid w:val="F97FACDD"/>
    <w:rsid w:val="F9FF7931"/>
    <w:rsid w:val="FAA1A9C1"/>
    <w:rsid w:val="FAB69B83"/>
    <w:rsid w:val="FAFAAC72"/>
    <w:rsid w:val="FB59F36E"/>
    <w:rsid w:val="FB6F4645"/>
    <w:rsid w:val="FB7C33EC"/>
    <w:rsid w:val="FB7F835F"/>
    <w:rsid w:val="FB7F9860"/>
    <w:rsid w:val="FB9F898E"/>
    <w:rsid w:val="FBBF306E"/>
    <w:rsid w:val="FBDB907C"/>
    <w:rsid w:val="FBDF813F"/>
    <w:rsid w:val="FBEC160A"/>
    <w:rsid w:val="FBF55820"/>
    <w:rsid w:val="FBF7B176"/>
    <w:rsid w:val="FC63F517"/>
    <w:rsid w:val="FC6BB287"/>
    <w:rsid w:val="FCF5766F"/>
    <w:rsid w:val="FCF78D67"/>
    <w:rsid w:val="FCFF81FF"/>
    <w:rsid w:val="FD2DB0FA"/>
    <w:rsid w:val="FD4F483A"/>
    <w:rsid w:val="FD6311CE"/>
    <w:rsid w:val="FDA755B4"/>
    <w:rsid w:val="FDBDF32F"/>
    <w:rsid w:val="FDD73E19"/>
    <w:rsid w:val="FDED26D6"/>
    <w:rsid w:val="FDEF3A9B"/>
    <w:rsid w:val="FDFEA033"/>
    <w:rsid w:val="FE773C8B"/>
    <w:rsid w:val="FE966007"/>
    <w:rsid w:val="FE9B05D8"/>
    <w:rsid w:val="FEAFDCA9"/>
    <w:rsid w:val="FEB71EDF"/>
    <w:rsid w:val="FEBCBB4C"/>
    <w:rsid w:val="FEBEF85C"/>
    <w:rsid w:val="FED65441"/>
    <w:rsid w:val="FEE3B283"/>
    <w:rsid w:val="FEE7F450"/>
    <w:rsid w:val="FEE9BF0D"/>
    <w:rsid w:val="FEF7F481"/>
    <w:rsid w:val="FEF9725F"/>
    <w:rsid w:val="FEFBCA45"/>
    <w:rsid w:val="FEFEEB48"/>
    <w:rsid w:val="FF3BA9C9"/>
    <w:rsid w:val="FF45B981"/>
    <w:rsid w:val="FF566DD1"/>
    <w:rsid w:val="FF5B53F4"/>
    <w:rsid w:val="FF65CA36"/>
    <w:rsid w:val="FF738663"/>
    <w:rsid w:val="FF73E237"/>
    <w:rsid w:val="FF7CBD83"/>
    <w:rsid w:val="FF8F63AB"/>
    <w:rsid w:val="FFAFC7E2"/>
    <w:rsid w:val="FFB5D01E"/>
    <w:rsid w:val="FFBB0F46"/>
    <w:rsid w:val="FFBF12C6"/>
    <w:rsid w:val="FFBFB935"/>
    <w:rsid w:val="FFCF9BC4"/>
    <w:rsid w:val="FFD9AA04"/>
    <w:rsid w:val="FFDBE432"/>
    <w:rsid w:val="FFEB0227"/>
    <w:rsid w:val="FFEFB870"/>
    <w:rsid w:val="FFEFD273"/>
    <w:rsid w:val="FFFA1483"/>
    <w:rsid w:val="FFFA1A7B"/>
    <w:rsid w:val="FFFBEB66"/>
    <w:rsid w:val="FFFD0E1E"/>
    <w:rsid w:val="FFFF1736"/>
    <w:rsid w:val="FFFF35C2"/>
    <w:rsid w:val="FFFF384E"/>
    <w:rsid w:val="FFFF8A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3"/>
    <w:qFormat/>
    <w:uiPriority w:val="9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4"/>
    <w:qFormat/>
    <w:uiPriority w:val="9"/>
    <w:pPr>
      <w:keepNext/>
      <w:widowControl/>
      <w:numPr>
        <w:ilvl w:val="1"/>
        <w:numId w:val="2"/>
      </w:numPr>
      <w:tabs>
        <w:tab w:val="left" w:pos="432"/>
      </w:tabs>
      <w:spacing w:before="180" w:after="120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5"/>
    <w:qFormat/>
    <w:uiPriority w:val="9"/>
    <w:pPr>
      <w:keepNext/>
      <w:widowControl/>
      <w:numPr>
        <w:ilvl w:val="2"/>
        <w:numId w:val="2"/>
      </w:numPr>
      <w:tabs>
        <w:tab w:val="left" w:pos="780"/>
      </w:tabs>
      <w:spacing w:before="120" w:after="120" w:line="0" w:lineRule="atLeast"/>
      <w:jc w:val="left"/>
      <w:outlineLvl w:val="2"/>
    </w:pPr>
    <w:rPr>
      <w:rFonts w:cs="Times New Roman" w:asciiTheme="minorEastAsia" w:hAnsiTheme="minorEastAsia"/>
      <w:b/>
      <w:bCs/>
      <w:kern w:val="0"/>
      <w:szCs w:val="21"/>
    </w:rPr>
  </w:style>
  <w:style w:type="paragraph" w:styleId="6">
    <w:name w:val="heading 4"/>
    <w:basedOn w:val="1"/>
    <w:next w:val="1"/>
    <w:link w:val="66"/>
    <w:qFormat/>
    <w:uiPriority w:val="9"/>
    <w:pPr>
      <w:keepNext/>
      <w:widowControl/>
      <w:numPr>
        <w:ilvl w:val="3"/>
        <w:numId w:val="2"/>
      </w:numPr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7"/>
    <w:qFormat/>
    <w:uiPriority w:val="9"/>
    <w:pPr>
      <w:widowControl/>
      <w:numPr>
        <w:ilvl w:val="4"/>
        <w:numId w:val="2"/>
      </w:numPr>
      <w:tabs>
        <w:tab w:val="left" w:pos="432"/>
      </w:tabs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8"/>
    <w:qFormat/>
    <w:uiPriority w:val="0"/>
    <w:pPr>
      <w:keepNext/>
      <w:widowControl/>
      <w:numPr>
        <w:ilvl w:val="5"/>
        <w:numId w:val="2"/>
      </w:numPr>
      <w:tabs>
        <w:tab w:val="left" w:pos="432"/>
      </w:tabs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9"/>
    <w:qFormat/>
    <w:uiPriority w:val="0"/>
    <w:pPr>
      <w:keepNext/>
      <w:widowControl/>
      <w:numPr>
        <w:ilvl w:val="6"/>
        <w:numId w:val="2"/>
      </w:numPr>
      <w:tabs>
        <w:tab w:val="left" w:pos="432"/>
      </w:tabs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70"/>
    <w:qFormat/>
    <w:uiPriority w:val="0"/>
    <w:pPr>
      <w:keepNext/>
      <w:widowControl/>
      <w:numPr>
        <w:ilvl w:val="7"/>
        <w:numId w:val="2"/>
      </w:numPr>
      <w:tabs>
        <w:tab w:val="left" w:pos="432"/>
      </w:tabs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71"/>
    <w:qFormat/>
    <w:uiPriority w:val="0"/>
    <w:pPr>
      <w:keepNext/>
      <w:widowControl/>
      <w:numPr>
        <w:ilvl w:val="8"/>
        <w:numId w:val="2"/>
      </w:numPr>
      <w:tabs>
        <w:tab w:val="left" w:pos="432"/>
      </w:tabs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2">
    <w:name w:val="Default Paragraph Font"/>
    <w:unhideWhenUsed/>
    <w:qFormat/>
    <w:uiPriority w:val="1"/>
  </w:style>
  <w:style w:type="table" w:default="1" w:styleId="5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tabs>
        <w:tab w:val="left" w:pos="1418"/>
      </w:tabs>
      <w:spacing w:before="60" w:after="60" w:line="360" w:lineRule="auto"/>
      <w:ind w:right="210" w:rightChars="100" w:firstLine="850" w:firstLineChars="405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annotation subject"/>
    <w:basedOn w:val="13"/>
    <w:next w:val="13"/>
    <w:link w:val="130"/>
    <w:qFormat/>
    <w:uiPriority w:val="99"/>
    <w:rPr>
      <w:b/>
      <w:bCs/>
    </w:rPr>
  </w:style>
  <w:style w:type="paragraph" w:styleId="13">
    <w:name w:val="annotation text"/>
    <w:basedOn w:val="1"/>
    <w:link w:val="87"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14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5">
    <w:name w:val="List Number 2"/>
    <w:basedOn w:val="1"/>
    <w:qFormat/>
    <w:uiPriority w:val="0"/>
    <w:pPr>
      <w:widowControl/>
      <w:numPr>
        <w:ilvl w:val="0"/>
        <w:numId w:val="3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6">
    <w:name w:val="List Bullet 4"/>
    <w:basedOn w:val="1"/>
    <w:qFormat/>
    <w:uiPriority w:val="0"/>
    <w:pPr>
      <w:widowControl/>
      <w:numPr>
        <w:ilvl w:val="0"/>
        <w:numId w:val="4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7">
    <w:name w:val="List Number"/>
    <w:basedOn w:val="1"/>
    <w:qFormat/>
    <w:uiPriority w:val="0"/>
    <w:pPr>
      <w:widowControl/>
      <w:numPr>
        <w:ilvl w:val="0"/>
        <w:numId w:val="5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8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9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20">
    <w:name w:val="List Bullet"/>
    <w:basedOn w:val="1"/>
    <w:qFormat/>
    <w:uiPriority w:val="0"/>
    <w:pPr>
      <w:widowControl/>
      <w:numPr>
        <w:ilvl w:val="0"/>
        <w:numId w:val="6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1">
    <w:name w:val="Document Map"/>
    <w:basedOn w:val="1"/>
    <w:link w:val="78"/>
    <w:qFormat/>
    <w:uiPriority w:val="99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2">
    <w:name w:val="Body Text 3"/>
    <w:basedOn w:val="1"/>
    <w:link w:val="83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3">
    <w:name w:val="List Bullet 3"/>
    <w:basedOn w:val="1"/>
    <w:qFormat/>
    <w:uiPriority w:val="0"/>
    <w:pPr>
      <w:widowControl/>
      <w:numPr>
        <w:ilvl w:val="0"/>
        <w:numId w:val="7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4">
    <w:name w:val="Body Text"/>
    <w:basedOn w:val="1"/>
    <w:link w:val="84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25">
    <w:name w:val="Body Text Indent"/>
    <w:basedOn w:val="1"/>
    <w:link w:val="76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List Number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List Bullet 2"/>
    <w:basedOn w:val="1"/>
    <w:qFormat/>
    <w:uiPriority w:val="0"/>
    <w:pPr>
      <w:widowControl/>
      <w:numPr>
        <w:ilvl w:val="0"/>
        <w:numId w:val="9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8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9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sz w:val="22"/>
      <w:szCs w:val="22"/>
      <w:lang w:val="en-US" w:eastAsia="en-US" w:bidi="ar-SA"/>
    </w:rPr>
  </w:style>
  <w:style w:type="paragraph" w:styleId="30">
    <w:name w:val="List Bullet 5"/>
    <w:basedOn w:val="1"/>
    <w:qFormat/>
    <w:uiPriority w:val="0"/>
    <w:pPr>
      <w:widowControl/>
      <w:numPr>
        <w:ilvl w:val="0"/>
        <w:numId w:val="10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1">
    <w:name w:val="List Number 4"/>
    <w:basedOn w:val="1"/>
    <w:qFormat/>
    <w:uiPriority w:val="0"/>
    <w:pPr>
      <w:widowControl/>
      <w:numPr>
        <w:ilvl w:val="0"/>
        <w:numId w:val="11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2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3">
    <w:name w:val="Date"/>
    <w:basedOn w:val="1"/>
    <w:next w:val="1"/>
    <w:link w:val="103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4">
    <w:name w:val="Body Text Indent 2"/>
    <w:basedOn w:val="1"/>
    <w:link w:val="74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5">
    <w:name w:val="Balloon Text"/>
    <w:basedOn w:val="1"/>
    <w:link w:val="108"/>
    <w:qFormat/>
    <w:uiPriority w:val="99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6">
    <w:name w:val="footer"/>
    <w:basedOn w:val="1"/>
    <w:link w:val="6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7">
    <w:name w:val="Body Text First Indent 2"/>
    <w:basedOn w:val="25"/>
    <w:link w:val="134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paragraph" w:styleId="38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9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sz w:val="22"/>
      <w:szCs w:val="22"/>
      <w:lang w:val="en-US" w:eastAsia="en-US" w:bidi="ar-SA"/>
    </w:rPr>
  </w:style>
  <w:style w:type="paragraph" w:styleId="40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1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2">
    <w:name w:val="footnote text"/>
    <w:basedOn w:val="1"/>
    <w:link w:val="73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3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4">
    <w:name w:val="Body Text Indent 3"/>
    <w:basedOn w:val="1"/>
    <w:link w:val="77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5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6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sz w:val="22"/>
      <w:szCs w:val="22"/>
      <w:lang w:val="en-US" w:eastAsia="en-US" w:bidi="ar-SA"/>
    </w:rPr>
  </w:style>
  <w:style w:type="paragraph" w:styleId="47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8">
    <w:name w:val="Body Text 2"/>
    <w:basedOn w:val="1"/>
    <w:link w:val="82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49">
    <w:name w:val="HTML Preformatted"/>
    <w:basedOn w:val="1"/>
    <w:link w:val="16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5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51">
    <w:name w:val="Title"/>
    <w:basedOn w:val="1"/>
    <w:next w:val="1"/>
    <w:link w:val="166"/>
    <w:qFormat/>
    <w:uiPriority w:val="10"/>
    <w:pPr>
      <w:widowControl/>
      <w:spacing w:after="300" w:line="0" w:lineRule="atLeast"/>
      <w:contextualSpacing/>
      <w:jc w:val="left"/>
    </w:pPr>
    <w:rPr>
      <w:rFonts w:ascii="Cambria" w:hAnsi="Cambria" w:eastAsia="宋体" w:cs="Times New Roman"/>
      <w:color w:val="16365C"/>
      <w:spacing w:val="5"/>
      <w:kern w:val="28"/>
      <w:sz w:val="52"/>
      <w:szCs w:val="52"/>
    </w:rPr>
  </w:style>
  <w:style w:type="character" w:styleId="53">
    <w:name w:val="Strong"/>
    <w:basedOn w:val="52"/>
    <w:qFormat/>
    <w:uiPriority w:val="22"/>
    <w:rPr>
      <w:b/>
    </w:rPr>
  </w:style>
  <w:style w:type="character" w:styleId="54">
    <w:name w:val="page number"/>
    <w:basedOn w:val="52"/>
    <w:qFormat/>
    <w:uiPriority w:val="0"/>
  </w:style>
  <w:style w:type="character" w:styleId="55">
    <w:name w:val="FollowedHyperlink"/>
    <w:basedOn w:val="52"/>
    <w:qFormat/>
    <w:uiPriority w:val="0"/>
    <w:rPr>
      <w:color w:val="800080"/>
      <w:u w:val="single"/>
    </w:rPr>
  </w:style>
  <w:style w:type="character" w:styleId="56">
    <w:name w:val="Hyperlink"/>
    <w:basedOn w:val="52"/>
    <w:qFormat/>
    <w:uiPriority w:val="99"/>
    <w:rPr>
      <w:color w:val="0000FF"/>
      <w:u w:val="single"/>
    </w:rPr>
  </w:style>
  <w:style w:type="character" w:styleId="57">
    <w:name w:val="HTML Code"/>
    <w:basedOn w:val="52"/>
    <w:unhideWhenUsed/>
    <w:qFormat/>
    <w:uiPriority w:val="99"/>
    <w:rPr>
      <w:rFonts w:ascii="Courier New" w:hAnsi="Courier New"/>
      <w:sz w:val="20"/>
    </w:rPr>
  </w:style>
  <w:style w:type="character" w:styleId="58">
    <w:name w:val="annotation reference"/>
    <w:basedOn w:val="52"/>
    <w:qFormat/>
    <w:uiPriority w:val="0"/>
    <w:rPr>
      <w:sz w:val="21"/>
      <w:szCs w:val="21"/>
    </w:rPr>
  </w:style>
  <w:style w:type="table" w:styleId="60">
    <w:name w:val="Table Grid"/>
    <w:basedOn w:val="5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1">
    <w:name w:val="页眉 字符"/>
    <w:basedOn w:val="52"/>
    <w:link w:val="38"/>
    <w:qFormat/>
    <w:uiPriority w:val="99"/>
    <w:rPr>
      <w:sz w:val="18"/>
      <w:szCs w:val="18"/>
    </w:rPr>
  </w:style>
  <w:style w:type="character" w:customStyle="1" w:styleId="62">
    <w:name w:val="页脚 字符"/>
    <w:basedOn w:val="52"/>
    <w:link w:val="36"/>
    <w:qFormat/>
    <w:uiPriority w:val="99"/>
    <w:rPr>
      <w:sz w:val="18"/>
      <w:szCs w:val="18"/>
    </w:rPr>
  </w:style>
  <w:style w:type="character" w:customStyle="1" w:styleId="63">
    <w:name w:val="标题 1 字符"/>
    <w:basedOn w:val="52"/>
    <w:link w:val="2"/>
    <w:qFormat/>
    <w:uiPriority w:val="9"/>
    <w:rPr>
      <w:rFonts w:ascii="Arial" w:hAnsi="Arial"/>
      <w:b/>
      <w:kern w:val="28"/>
      <w:sz w:val="32"/>
      <w:lang w:eastAsia="en-US"/>
    </w:rPr>
  </w:style>
  <w:style w:type="character" w:customStyle="1" w:styleId="64">
    <w:name w:val="标题 2 字符"/>
    <w:basedOn w:val="52"/>
    <w:link w:val="3"/>
    <w:qFormat/>
    <w:uiPriority w:val="9"/>
    <w:rPr>
      <w:rFonts w:asciiTheme="majorEastAsia" w:hAnsiTheme="majorEastAsia" w:eastAsiaTheme="majorEastAsia"/>
      <w:b/>
      <w:sz w:val="28"/>
    </w:rPr>
  </w:style>
  <w:style w:type="character" w:customStyle="1" w:styleId="65">
    <w:name w:val="标题 3 字符"/>
    <w:basedOn w:val="52"/>
    <w:link w:val="5"/>
    <w:qFormat/>
    <w:uiPriority w:val="9"/>
    <w:rPr>
      <w:rFonts w:asciiTheme="minorEastAsia" w:hAnsiTheme="minorEastAsia" w:eastAsiaTheme="minorEastAsia"/>
      <w:b/>
      <w:bCs/>
      <w:sz w:val="21"/>
      <w:szCs w:val="21"/>
    </w:rPr>
  </w:style>
  <w:style w:type="character" w:customStyle="1" w:styleId="66">
    <w:name w:val="标题 4 字符"/>
    <w:basedOn w:val="52"/>
    <w:link w:val="6"/>
    <w:qFormat/>
    <w:uiPriority w:val="9"/>
    <w:rPr>
      <w:b/>
      <w:sz w:val="24"/>
      <w:szCs w:val="24"/>
    </w:rPr>
  </w:style>
  <w:style w:type="character" w:customStyle="1" w:styleId="67">
    <w:name w:val="标题 5 字符"/>
    <w:basedOn w:val="52"/>
    <w:link w:val="7"/>
    <w:qFormat/>
    <w:uiPriority w:val="9"/>
    <w:rPr>
      <w:b/>
      <w:sz w:val="22"/>
      <w:lang w:eastAsia="en-US"/>
    </w:rPr>
  </w:style>
  <w:style w:type="character" w:customStyle="1" w:styleId="68">
    <w:name w:val="标题 6 字符"/>
    <w:basedOn w:val="52"/>
    <w:link w:val="8"/>
    <w:qFormat/>
    <w:uiPriority w:val="0"/>
    <w:rPr>
      <w:b/>
      <w:sz w:val="18"/>
      <w:lang w:eastAsia="en-US"/>
    </w:rPr>
  </w:style>
  <w:style w:type="character" w:customStyle="1" w:styleId="69">
    <w:name w:val="标题 7 字符"/>
    <w:basedOn w:val="52"/>
    <w:link w:val="9"/>
    <w:qFormat/>
    <w:uiPriority w:val="0"/>
    <w:rPr>
      <w:b/>
      <w:u w:val="single"/>
      <w:lang w:eastAsia="en-US"/>
    </w:rPr>
  </w:style>
  <w:style w:type="character" w:customStyle="1" w:styleId="70">
    <w:name w:val="标题 8 字符"/>
    <w:basedOn w:val="52"/>
    <w:link w:val="10"/>
    <w:qFormat/>
    <w:uiPriority w:val="0"/>
    <w:rPr>
      <w:i/>
      <w:lang w:eastAsia="en-US"/>
    </w:rPr>
  </w:style>
  <w:style w:type="character" w:customStyle="1" w:styleId="71">
    <w:name w:val="标题 9 字符"/>
    <w:basedOn w:val="52"/>
    <w:link w:val="11"/>
    <w:qFormat/>
    <w:uiPriority w:val="0"/>
    <w:rPr>
      <w:b/>
      <w:lang w:eastAsia="en-US"/>
    </w:rPr>
  </w:style>
  <w:style w:type="paragraph" w:customStyle="1" w:styleId="72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3">
    <w:name w:val="脚注文本 字符"/>
    <w:basedOn w:val="52"/>
    <w:link w:val="42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4">
    <w:name w:val="正文文本缩进 2 字符"/>
    <w:basedOn w:val="52"/>
    <w:link w:val="3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5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6">
    <w:name w:val="正文文本缩进 字符"/>
    <w:basedOn w:val="52"/>
    <w:link w:val="25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7">
    <w:name w:val="正文文本缩进 3 字符"/>
    <w:basedOn w:val="52"/>
    <w:link w:val="4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8">
    <w:name w:val="文档结构图 字符"/>
    <w:basedOn w:val="52"/>
    <w:link w:val="21"/>
    <w:semiHidden/>
    <w:qFormat/>
    <w:uiPriority w:val="99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9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80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81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82">
    <w:name w:val="正文文本 2 字符"/>
    <w:basedOn w:val="52"/>
    <w:link w:val="48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3">
    <w:name w:val="正文文本 3 字符"/>
    <w:basedOn w:val="52"/>
    <w:link w:val="22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4">
    <w:name w:val="正文文本 字符"/>
    <w:basedOn w:val="52"/>
    <w:link w:val="24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5">
    <w:name w:val="Figure"/>
    <w:qFormat/>
    <w:uiPriority w:val="0"/>
    <w:pPr>
      <w:numPr>
        <w:ilvl w:val="0"/>
        <w:numId w:val="12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86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7">
    <w:name w:val="批注文字 字符"/>
    <w:basedOn w:val="52"/>
    <w:link w:val="13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8">
    <w:name w:val="Table Title"/>
    <w:basedOn w:val="1"/>
    <w:qFormat/>
    <w:uiPriority w:val="0"/>
    <w:pPr>
      <w:widowControl/>
      <w:numPr>
        <w:ilvl w:val="0"/>
        <w:numId w:val="13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9">
    <w:name w:val="Bullet"/>
    <w:basedOn w:val="1"/>
    <w:qFormat/>
    <w:uiPriority w:val="0"/>
    <w:pPr>
      <w:widowControl/>
      <w:numPr>
        <w:ilvl w:val="0"/>
        <w:numId w:val="14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0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1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92">
    <w:name w:val="SRS rqmt title"/>
    <w:basedOn w:val="38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3">
    <w:name w:val="SRS rqmt body"/>
    <w:basedOn w:val="92"/>
    <w:next w:val="94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4">
    <w:name w:val="SRS rqmt description"/>
    <w:basedOn w:val="1"/>
    <w:next w:val="95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5">
    <w:name w:val="SRS rqmt reference"/>
    <w:basedOn w:val="94"/>
    <w:next w:val="96"/>
    <w:qFormat/>
    <w:uiPriority w:val="0"/>
    <w:pPr>
      <w:numPr>
        <w:ilvl w:val="0"/>
        <w:numId w:val="15"/>
      </w:numPr>
      <w:tabs>
        <w:tab w:val="clear" w:pos="3578"/>
      </w:tabs>
      <w:ind w:left="2694" w:leftChars="0" w:hanging="1276"/>
    </w:pPr>
  </w:style>
  <w:style w:type="paragraph" w:customStyle="1" w:styleId="96">
    <w:name w:val="SRS rqmt dependency"/>
    <w:basedOn w:val="95"/>
    <w:next w:val="97"/>
    <w:qFormat/>
    <w:uiPriority w:val="0"/>
    <w:pPr>
      <w:numPr>
        <w:ilvl w:val="0"/>
        <w:numId w:val="16"/>
      </w:numPr>
    </w:pPr>
  </w:style>
  <w:style w:type="paragraph" w:customStyle="1" w:styleId="97">
    <w:name w:val="SRS rqmt testability"/>
    <w:basedOn w:val="96"/>
    <w:next w:val="4"/>
    <w:qFormat/>
    <w:uiPriority w:val="0"/>
    <w:pPr>
      <w:numPr>
        <w:numId w:val="17"/>
      </w:numPr>
      <w:tabs>
        <w:tab w:val="left" w:pos="3578"/>
      </w:tabs>
      <w:ind w:left="2694" w:hanging="1276"/>
    </w:pPr>
    <w:rPr>
      <w:i/>
    </w:rPr>
  </w:style>
  <w:style w:type="paragraph" w:customStyle="1" w:styleId="98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9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0">
    <w:name w:val="Bullet 1"/>
    <w:basedOn w:val="89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101">
    <w:name w:val="SRS rqmt note"/>
    <w:basedOn w:val="90"/>
    <w:next w:val="4"/>
    <w:qFormat/>
    <w:uiPriority w:val="0"/>
    <w:pPr>
      <w:numPr>
        <w:ilvl w:val="0"/>
        <w:numId w:val="18"/>
      </w:numPr>
      <w:ind w:left="2127" w:hanging="709"/>
    </w:pPr>
  </w:style>
  <w:style w:type="paragraph" w:customStyle="1" w:styleId="102">
    <w:name w:val="SRS dep indent"/>
    <w:basedOn w:val="90"/>
    <w:qFormat/>
    <w:uiPriority w:val="0"/>
    <w:pPr>
      <w:ind w:left="2694"/>
    </w:pPr>
  </w:style>
  <w:style w:type="character" w:customStyle="1" w:styleId="103">
    <w:name w:val="日期 字符"/>
    <w:basedOn w:val="52"/>
    <w:link w:val="33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4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5">
    <w:name w:val="List Bullet O"/>
    <w:basedOn w:val="20"/>
    <w:qFormat/>
    <w:uiPriority w:val="0"/>
    <w:pPr>
      <w:numPr>
        <w:ilvl w:val="0"/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6">
    <w:name w:val="List Bullet R"/>
    <w:basedOn w:val="1"/>
    <w:qFormat/>
    <w:uiPriority w:val="0"/>
    <w:pPr>
      <w:widowControl/>
      <w:numPr>
        <w:ilvl w:val="0"/>
        <w:numId w:val="20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7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8">
    <w:name w:val="批注框文本 字符"/>
    <w:basedOn w:val="52"/>
    <w:link w:val="3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9">
    <w:name w:val="EmailStyle821"/>
    <w:basedOn w:val="52"/>
    <w:semiHidden/>
    <w:qFormat/>
    <w:uiPriority w:val="0"/>
    <w:rPr>
      <w:color w:val="000000"/>
    </w:rPr>
  </w:style>
  <w:style w:type="paragraph" w:customStyle="1" w:styleId="110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11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12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3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4">
    <w:name w:val="封面2"/>
    <w:basedOn w:val="111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6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17">
    <w:name w:val="章标题"/>
    <w:next w:val="115"/>
    <w:qFormat/>
    <w:uiPriority w:val="0"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18">
    <w:name w:val="一级条标题"/>
    <w:basedOn w:val="117"/>
    <w:next w:val="115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9">
    <w:name w:val="二级条标题"/>
    <w:basedOn w:val="118"/>
    <w:next w:val="115"/>
    <w:qFormat/>
    <w:uiPriority w:val="0"/>
    <w:pPr>
      <w:numPr>
        <w:ilvl w:val="0"/>
        <w:numId w:val="0"/>
      </w:numPr>
      <w:outlineLvl w:val="3"/>
    </w:pPr>
  </w:style>
  <w:style w:type="paragraph" w:customStyle="1" w:styleId="120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21">
    <w:name w:val="列项·"/>
    <w:qFormat/>
    <w:uiPriority w:val="0"/>
    <w:pPr>
      <w:numPr>
        <w:ilvl w:val="0"/>
        <w:numId w:val="22"/>
      </w:numPr>
      <w:tabs>
        <w:tab w:val="left" w:pos="840"/>
        <w:tab w:val="clear" w:pos="108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2">
    <w:name w:val="三级条标题"/>
    <w:basedOn w:val="119"/>
    <w:next w:val="115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3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4">
    <w:name w:val="四级条标题"/>
    <w:basedOn w:val="122"/>
    <w:next w:val="115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5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6">
    <w:name w:val="五级条标题"/>
    <w:basedOn w:val="124"/>
    <w:next w:val="115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7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8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9">
    <w:name w:val="示例"/>
    <w:next w:val="115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character" w:customStyle="1" w:styleId="130">
    <w:name w:val="批注主题 字符"/>
    <w:basedOn w:val="87"/>
    <w:link w:val="12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paragraph" w:customStyle="1" w:styleId="131">
    <w:name w:val="Bul1"/>
    <w:basedOn w:val="1"/>
    <w:qFormat/>
    <w:uiPriority w:val="0"/>
    <w:pPr>
      <w:widowControl/>
      <w:numPr>
        <w:ilvl w:val="0"/>
        <w:numId w:val="23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32">
    <w:name w:val="标题3"/>
    <w:basedOn w:val="5"/>
    <w:qFormat/>
    <w:uiPriority w:val="0"/>
    <w:pPr>
      <w:keepLines/>
      <w:widowControl w:val="0"/>
      <w:numPr>
        <w:numId w:val="24"/>
      </w:numPr>
      <w:tabs>
        <w:tab w:val="left" w:pos="425"/>
      </w:tabs>
      <w:spacing w:before="156" w:after="156" w:line="360" w:lineRule="auto"/>
      <w:jc w:val="both"/>
    </w:pPr>
    <w:rPr>
      <w:rFonts w:hAnsi="宋体"/>
      <w:bCs w:val="0"/>
      <w:sz w:val="24"/>
      <w:szCs w:val="32"/>
    </w:rPr>
  </w:style>
  <w:style w:type="paragraph" w:customStyle="1" w:styleId="133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720"/>
      </w:tabs>
      <w:spacing w:before="156" w:after="156" w:line="360" w:lineRule="auto"/>
      <w:ind w:left="0" w:firstLine="0"/>
      <w:jc w:val="both"/>
    </w:pPr>
    <w:rPr>
      <w:rFonts w:hAnsi="宋体"/>
      <w:bCs w:val="0"/>
      <w:sz w:val="24"/>
      <w:szCs w:val="32"/>
    </w:rPr>
  </w:style>
  <w:style w:type="character" w:customStyle="1" w:styleId="134">
    <w:name w:val="正文文本首行缩进 2 字符"/>
    <w:basedOn w:val="76"/>
    <w:link w:val="37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5">
    <w:name w:val="样式 标题 3hello1.1.1 Heading 3h3H3Underrubrik2heading 3 + Ind...1"/>
    <w:basedOn w:val="5"/>
    <w:qFormat/>
    <w:uiPriority w:val="0"/>
    <w:pPr>
      <w:keepLines/>
      <w:widowControl w:val="0"/>
      <w:spacing w:before="156" w:after="156" w:line="360" w:lineRule="auto"/>
      <w:jc w:val="both"/>
    </w:pPr>
    <w:rPr>
      <w:rFonts w:hAnsi="宋体" w:cs="宋体"/>
      <w:bCs w:val="0"/>
    </w:rPr>
  </w:style>
  <w:style w:type="paragraph" w:customStyle="1" w:styleId="136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7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38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9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40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customStyle="1" w:styleId="141">
    <w:name w:val="列出段落1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42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3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4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5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6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47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8">
    <w:name w:val="QB表内文字"/>
    <w:basedOn w:val="115"/>
    <w:link w:val="149"/>
    <w:qFormat/>
    <w:uiPriority w:val="0"/>
    <w:pPr>
      <w:widowControl w:val="0"/>
      <w:ind w:firstLine="0" w:firstLineChars="0"/>
    </w:pPr>
  </w:style>
  <w:style w:type="character" w:customStyle="1" w:styleId="149">
    <w:name w:val="QB表内文字 Char"/>
    <w:basedOn w:val="52"/>
    <w:link w:val="148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50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51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table" w:customStyle="1" w:styleId="15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3">
    <w:name w:val="正文 A"/>
    <w:qFormat/>
    <w:uiPriority w:val="0"/>
    <w:pPr>
      <w:widowControl w:val="0"/>
      <w:jc w:val="both"/>
    </w:pPr>
    <w:rPr>
      <w:rFonts w:ascii="Helvetica" w:hAnsi="Arial Unicode MS" w:eastAsia="Arial Unicode MS" w:cs="Arial Unicode MS"/>
      <w:color w:val="000000"/>
      <w:sz w:val="22"/>
      <w:szCs w:val="22"/>
      <w:u w:color="000000"/>
      <w:lang w:val="en-US" w:eastAsia="zh-CN" w:bidi="ar-SA"/>
    </w:rPr>
  </w:style>
  <w:style w:type="paragraph" w:customStyle="1" w:styleId="154">
    <w:name w:val="表格样式 2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color w:val="000000"/>
      <w:u w:color="000000"/>
      <w:lang w:val="en-US" w:eastAsia="zh-CN" w:bidi="ar-SA"/>
    </w:rPr>
  </w:style>
  <w:style w:type="paragraph" w:customStyle="1" w:styleId="155">
    <w:name w:val="表格样式 1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b/>
      <w:bCs/>
      <w:color w:val="000000"/>
      <w:u w:color="000000"/>
      <w:lang w:val="en-US" w:eastAsia="zh-CN" w:bidi="ar-SA"/>
    </w:rPr>
  </w:style>
  <w:style w:type="paragraph" w:customStyle="1" w:styleId="156">
    <w:name w:val="QB标题2"/>
    <w:basedOn w:val="3"/>
    <w:next w:val="1"/>
    <w:link w:val="157"/>
    <w:qFormat/>
    <w:uiPriority w:val="0"/>
    <w:pPr>
      <w:keepLines/>
      <w:widowControl w:val="0"/>
      <w:numPr>
        <w:numId w:val="25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7">
    <w:name w:val="QB标题2 Char"/>
    <w:link w:val="156"/>
    <w:qFormat/>
    <w:uiPriority w:val="0"/>
    <w:rPr>
      <w:rFonts w:ascii="宋体" w:hAnsi="宋体" w:eastAsia="黑体"/>
      <w:iCs/>
      <w:kern w:val="2"/>
      <w:sz w:val="21"/>
      <w:szCs w:val="21"/>
      <w:u w:color="000000"/>
    </w:rPr>
  </w:style>
  <w:style w:type="paragraph" w:customStyle="1" w:styleId="158">
    <w:name w:val="Table Text"/>
    <w:basedOn w:val="24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9">
    <w:name w:val="正文首行缩进:0.74cm"/>
    <w:basedOn w:val="1"/>
    <w:qFormat/>
    <w:uiPriority w:val="0"/>
    <w:pPr>
      <w:spacing w:line="360" w:lineRule="auto"/>
      <w:ind w:firstLine="420"/>
    </w:pPr>
    <w:rPr>
      <w:rFonts w:ascii="Futura Bk" w:hAnsi="Futura Bk" w:cs="仿宋_GB2312"/>
      <w:szCs w:val="20"/>
    </w:rPr>
  </w:style>
  <w:style w:type="character" w:customStyle="1" w:styleId="160">
    <w:name w:val="列出段落 Char"/>
    <w:link w:val="161"/>
    <w:qFormat/>
    <w:locked/>
    <w:uiPriority w:val="34"/>
    <w:rPr>
      <w:rFonts w:ascii="Calibri" w:hAnsi="Calibri" w:eastAsia="宋体" w:cs="Times New Roman"/>
      <w:szCs w:val="21"/>
    </w:rPr>
  </w:style>
  <w:style w:type="paragraph" w:customStyle="1" w:styleId="161">
    <w:name w:val="列出段落11"/>
    <w:basedOn w:val="1"/>
    <w:link w:val="160"/>
    <w:qFormat/>
    <w:uiPriority w:val="34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62">
    <w:name w:val="hljs-attribute"/>
    <w:basedOn w:val="52"/>
    <w:qFormat/>
    <w:uiPriority w:val="0"/>
  </w:style>
  <w:style w:type="paragraph" w:customStyle="1" w:styleId="163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64">
    <w:name w:val="_Style 162"/>
    <w:unhideWhenUsed/>
    <w:qFormat/>
    <w:uiPriority w:val="99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65">
    <w:name w:val="HTML 预设格式 字符"/>
    <w:link w:val="49"/>
    <w:qFormat/>
    <w:uiPriority w:val="99"/>
    <w:rPr>
      <w:rFonts w:ascii="宋体" w:hAnsi="宋体"/>
      <w:sz w:val="24"/>
      <w:szCs w:val="24"/>
    </w:rPr>
  </w:style>
  <w:style w:type="character" w:customStyle="1" w:styleId="166">
    <w:name w:val="标题 字符"/>
    <w:basedOn w:val="52"/>
    <w:link w:val="51"/>
    <w:qFormat/>
    <w:uiPriority w:val="10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167">
    <w:name w:val="t1"/>
    <w:qFormat/>
    <w:uiPriority w:val="0"/>
    <w:rPr>
      <w:color w:val="990000"/>
    </w:rPr>
  </w:style>
  <w:style w:type="character" w:customStyle="1" w:styleId="168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169">
    <w:name w:val="m1"/>
    <w:qFormat/>
    <w:uiPriority w:val="0"/>
    <w:rPr>
      <w:color w:val="0000FF"/>
    </w:rPr>
  </w:style>
  <w:style w:type="character" w:customStyle="1" w:styleId="170">
    <w:name w:val="pi1"/>
    <w:qFormat/>
    <w:uiPriority w:val="0"/>
    <w:rPr>
      <w:color w:val="0000FF"/>
    </w:rPr>
  </w:style>
  <w:style w:type="character" w:customStyle="1" w:styleId="171">
    <w:name w:val="di1"/>
    <w:qFormat/>
    <w:uiPriority w:val="0"/>
    <w:rPr>
      <w:rFonts w:hint="default" w:ascii="Courier" w:hAnsi="Courier"/>
      <w:sz w:val="24"/>
      <w:szCs w:val="24"/>
    </w:rPr>
  </w:style>
  <w:style w:type="character" w:customStyle="1" w:styleId="172">
    <w:name w:val="op_dict_text2"/>
    <w:qFormat/>
    <w:uiPriority w:val="0"/>
  </w:style>
  <w:style w:type="paragraph" w:customStyle="1" w:styleId="173">
    <w:name w:val="1级列表"/>
    <w:basedOn w:val="1"/>
    <w:qFormat/>
    <w:uiPriority w:val="0"/>
    <w:pPr>
      <w:numPr>
        <w:ilvl w:val="0"/>
        <w:numId w:val="26"/>
      </w:numPr>
      <w:spacing w:line="360" w:lineRule="auto"/>
      <w:ind w:left="420" w:firstLine="0"/>
      <w:jc w:val="left"/>
    </w:pPr>
    <w:rPr>
      <w:rFonts w:ascii="Arial" w:hAnsi="Arial" w:eastAsia="宋体" w:cs="Times New Roman"/>
      <w:szCs w:val="20"/>
    </w:rPr>
  </w:style>
  <w:style w:type="character" w:customStyle="1" w:styleId="174">
    <w:name w:val="未处理的提及1"/>
    <w:basedOn w:val="52"/>
    <w:unhideWhenUsed/>
    <w:qFormat/>
    <w:uiPriority w:val="99"/>
    <w:rPr>
      <w:color w:val="605E5C"/>
      <w:shd w:val="clear" w:color="auto" w:fill="E1DFDD"/>
    </w:rPr>
  </w:style>
  <w:style w:type="paragraph" w:customStyle="1" w:styleId="17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17</Pages>
  <Words>1892</Words>
  <Characters>10788</Characters>
  <Lines>89</Lines>
  <Paragraphs>25</Paragraphs>
  <TotalTime>0</TotalTime>
  <ScaleCrop>false</ScaleCrop>
  <LinksUpToDate>false</LinksUpToDate>
  <CharactersWithSpaces>12655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2019-06-17T09:07:00Z</dcterms:created>
  <dc:creator>user</dc:creator>
  <cp:lastModifiedBy>HandsomeWu</cp:lastModifiedBy>
  <dcterms:modified xsi:type="dcterms:W3CDTF">2020-04-22T13:14:36Z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