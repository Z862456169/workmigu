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0" w:name="hp_LogicalHeaderComplete"/>
    </w:p>
    <w:p>
      <w:pPr>
        <w:spacing w:line="360" w:lineRule="auto"/>
        <w:jc w:val="righ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righ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righ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right="105"/>
        <w:rPr>
          <w:rFonts w:ascii="Arial" w:hAnsi="Arial" w:cs="Arial"/>
          <w:b/>
          <w:color w:val="000000" w:themeColor="text1"/>
          <w:sz w:val="48"/>
          <w:szCs w:val="48"/>
          <w:highlight w:val="none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咪咕文化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统一搜索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项目接口</w:t>
      </w: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说明书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Arial" w:hAnsi="Arial" w:cs="Arial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（动漫商城APP）</w:t>
      </w:r>
      <w:r>
        <w:rPr>
          <w:rFonts w:ascii="Arial" w:hAnsi="Arial" w:cs="Arial"/>
          <w:b/>
          <w:color w:val="000000" w:themeColor="text1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" w:hAnsi="Arial" w:cs="Arial"/>
          <w:b/>
          <w:color w:val="000000" w:themeColor="text1"/>
          <w:sz w:val="44"/>
          <w:szCs w:val="44"/>
          <w:highlight w:val="none"/>
          <w:lang w:eastAsia="zh-CN"/>
          <w14:textFill>
            <w14:solidFill>
              <w14:schemeClr w14:val="tx1"/>
            </w14:solidFill>
          </w14:textFill>
        </w:rPr>
        <w:t>.0</w:t>
      </w:r>
    </w:p>
    <w:p>
      <w:pPr>
        <w:jc w:val="center"/>
        <w:rPr>
          <w:rFonts w:ascii="Arial" w:hAnsi="Arial" w:cs="Arial"/>
          <w:color w:val="000000" w:themeColor="text1"/>
          <w:sz w:val="30"/>
          <w:szCs w:val="3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color w:val="000000" w:themeColor="text1"/>
          <w:sz w:val="30"/>
          <w:szCs w:val="30"/>
          <w:highlight w:val="none"/>
          <w14:textFill>
            <w14:solidFill>
              <w14:schemeClr w14:val="tx1"/>
            </w14:solidFill>
          </w14:textFill>
        </w:rPr>
      </w:pPr>
    </w:p>
    <w:bookmarkEnd w:id="0"/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咪咕文化科技有限公司</w:t>
      </w: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53"/>
        <w:tblW w:w="80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34"/>
        <w:gridCol w:w="856"/>
        <w:gridCol w:w="4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7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7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85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7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  <w:tc>
          <w:tcPr>
            <w:tcW w:w="461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37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v0.1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2019-04-15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初始版本，用于明确需求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v0.2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2019-04-17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经与运维、产品经理协商，确定使用接口进行数据同步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v0.3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2019-04-18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转w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ord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版本,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mark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down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版本文档停止更新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v0.4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2019-04-23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根据双方沟通，更新接口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v0.5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2019-04-26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更新属性的数据结构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0.7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019-05-16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根据实际代码结果修正文档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019-05-22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新增品牌、形象和服务字段，开放属性查询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beta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019-05-22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新增分页和排序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019-06-04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胡笑尘</w:t>
            </w:r>
          </w:p>
        </w:tc>
        <w:tc>
          <w:tcPr>
            <w:tcW w:w="4614" w:type="dxa"/>
            <w:vAlign w:val="center"/>
          </w:tcPr>
          <w:p>
            <w:pPr>
              <w:pStyle w:val="37"/>
              <w:jc w:val="both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第一次上线内侧版本,</w:t>
            </w:r>
          </w:p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新增销量字段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2019-06-13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周苏建</w:t>
            </w:r>
          </w:p>
        </w:tc>
        <w:tc>
          <w:tcPr>
            <w:tcW w:w="4614" w:type="dxa"/>
            <w:vAlign w:val="center"/>
          </w:tcPr>
          <w:p>
            <w:pPr>
              <w:rPr>
                <w:rFonts w:eastAsia="微软雅黑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新增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MDN商品标识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积分商城商品标识（</w:t>
            </w: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mdn和intMall字段）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2019-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周苏建/胡笑尘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27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商品同步接口新增字段：商品营销标识、商品类型（包含mdn字段，原mdn字段废弃）、供应商编号、标签（预留）</w:t>
            </w:r>
          </w:p>
          <w:p>
            <w:pPr>
              <w:numPr>
                <w:ilvl w:val="0"/>
                <w:numId w:val="27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新增分类同步接口（同步分类树，品牌，IP形象的信息及关联关系）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V1.4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2019-12-18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吴敏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1.商品数据同步接口新增字段：商品组ID</w:t>
            </w:r>
          </w:p>
          <w:p>
            <w:pPr>
              <w:numPr>
                <w:ilvl w:val="0"/>
                <w:numId w:val="0"/>
              </w:numP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2.商品综合搜索接口新增字段：商品组ID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V2.0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2020-01-06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周苏建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28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商品同步接口新增normalPrice(普通价格)、membershipPrice(会员价格)字段；</w:t>
            </w:r>
          </w:p>
          <w:p>
            <w:pPr>
              <w:numPr>
                <w:ilvl w:val="0"/>
                <w:numId w:val="28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商品搜索接口新增innerUser（内购用户标识）、memberUser（会员用户标识）</w:t>
            </w:r>
          </w:p>
          <w:p>
            <w:pPr>
              <w:numPr>
                <w:ilvl w:val="0"/>
                <w:numId w:val="28"/>
              </w:numPr>
              <w:rPr>
                <w:rFonts w:hint="default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废弃price字段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V2.1.0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2020-03-09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吴敏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新增福利商品同步接口</w:t>
            </w:r>
          </w:p>
          <w:p>
            <w:pPr>
              <w:numPr>
                <w:ilvl w:val="0"/>
                <w:numId w:val="0"/>
              </w:numPr>
              <w:rPr>
                <w:rFonts w:hint="default" w:cs="Arial" w:asciiTheme="minorEastAsia" w:hAnsi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新增福利</w:t>
            </w:r>
            <w:r>
              <w:rPr>
                <w:rFonts w:hint="eastAsia" w:ascii="Arial" w:hAnsi="Arial" w:cs="Arial" w:eastAsiaTheme="majorEastAsia"/>
                <w:bCs w:val="0"/>
                <w:iCs/>
                <w:color w:val="000000" w:themeColor="text1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商品综合搜索接口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</w:pP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  <w:t>V2.2.0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val="en-US" w:eastAsia="zh-CN"/>
              </w:rPr>
              <w:t>2020-0</w:t>
            </w: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  <w:t>4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val="en-US" w:eastAsia="zh-CN"/>
              </w:rPr>
              <w:t>-</w:t>
            </w: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  <w:t>02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</w:pP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none"/>
                <w:shd w:val="clear" w:color="auto" w:fill="auto"/>
                <w:lang w:eastAsia="zh-CN"/>
              </w:rPr>
              <w:t>吴敏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  <w:t>新增店铺内商品搜索接口、店铺内智能提示接口、店铺数据同步接口</w:t>
            </w:r>
            <w:r>
              <w:rPr>
                <w:rFonts w:hint="eastAsia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  <w:lang w:eastAsia="zh-CN"/>
              </w:rPr>
              <w:t>、</w:t>
            </w:r>
            <w:r>
              <w:rPr>
                <w:rFonts w:hint="eastAsia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  <w:lang w:val="en-US" w:eastAsia="zh-CN"/>
              </w:rPr>
              <w:t>新增店铺与分类关联信息同步接口、新增店铺与品牌关联信息同步接口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  <w:t>商品综合搜索接口请求和响应中新增shopId字段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  <w:t>智能提示接口响应中新增shopId字段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</w:pPr>
            <w:r>
              <w:rPr>
                <w:rFonts w:hint="default" w:ascii="Arial" w:hAnsi="Arial" w:cs="Arial" w:eastAsiaTheme="majorEastAsia"/>
                <w:bCs w:val="0"/>
                <w:iCs/>
                <w:color w:val="auto"/>
                <w:highlight w:val="none"/>
                <w:shd w:val="clear" w:color="auto" w:fill="auto"/>
              </w:rPr>
              <w:t>商品数据同步接口新增shopId字段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</w:pP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  <w:t>V2.3.0</w:t>
            </w:r>
          </w:p>
        </w:tc>
        <w:tc>
          <w:tcPr>
            <w:tcW w:w="1134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</w:pPr>
            <w:r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  <w:t>2020-7-1</w:t>
            </w:r>
          </w:p>
        </w:tc>
        <w:tc>
          <w:tcPr>
            <w:tcW w:w="856" w:type="dxa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auto"/>
                <w:sz w:val="18"/>
                <w:szCs w:val="18"/>
                <w:highlight w:val="yellow"/>
                <w:shd w:val="clear" w:color="auto" w:fill="auto"/>
                <w:lang w:val="en-US" w:eastAsia="zh-CN"/>
              </w:rPr>
              <w:t>刘旭明</w:t>
            </w:r>
          </w:p>
        </w:tc>
        <w:tc>
          <w:tcPr>
            <w:tcW w:w="461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综合搜索支持店铺类型过滤。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PMingLiU"/>
                <w:color w:val="auto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在请求参数中增加 shopTypes 字段，当请求参数不包含shopTypes时，不做过滤；当请求参数中包含shopTypes数组时，如[1,2]，则仅返回shopType为1和2的产品数据。</w:t>
            </w: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000000" w:themeColor="text1"/>
          <w:kern w:val="0"/>
          <w:sz w:val="44"/>
          <w:szCs w:val="44"/>
          <w:highlight w:val="none"/>
          <w14:textFill>
            <w14:solidFill>
              <w14:schemeClr w14:val="tx1"/>
            </w14:solidFill>
          </w14:textFill>
        </w:rPr>
        <w:t>目录</w:t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TOC \o "1-3" \h \z \u </w:instrTex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"_Toc10561073"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概述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_Toc10561073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"_Toc10561074"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1.1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文档概述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_Toc10561074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"_Toc10561075"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1.2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缩略语与术语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_Toc10561075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"_Toc10561076"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1.3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请求报文头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_Toc10561076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"_Toc10561077"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1.4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请求公共参数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_Toc10561077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"_Toc10561078"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1.5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响应公共参数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_Toc10561078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"_Toc10561079"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接口说明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_Toc10561079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"_Toc10561080"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2.1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咪咕动漫APP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_Toc10561080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"_Toc10561081"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2.1.1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 w:eastAsiaTheme="majorEastAsia"/>
          <w:iCs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商品综合搜索接口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_Toc10561081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"_Toc10561082"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2.1.2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_Toc10561082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"_Toc10561083"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2.2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_Toc10561083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"_Toc10561084"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2.2.1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_Toc10561084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"_Toc10561085"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附录A: 字典表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_Toc10561085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"_Toc10561086"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</w:t>
      </w:r>
      <w:r>
        <w:rPr>
          <w:rFonts w:eastAsiaTheme="minorEastAsia" w:cstheme="minorBidi"/>
          <w:small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接口编码表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_Toc10561086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"_Toc10561087"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3.1.1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索引管理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_Toc10561087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"_Toc10561088"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3.1.2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_Toc10561088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"_Toc10561089"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3.1.3</w:t>
      </w:r>
      <w:r>
        <w:rPr>
          <w:rFonts w:eastAsiaTheme="minorEastAsia" w:cstheme="minorBidi"/>
          <w:i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规则异常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_Toc10561089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"_Toc10561090"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4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附录B: 检错标准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_Toc10561090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"_Toc10561091"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附录C：字段使用说明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_Toc10561091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"_Toc10561092"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6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附录D：接口安全说明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_Toc10561092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HYPERLINK \l "_Toc10561093"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8"/>
          <w:rFonts w:ascii="Times New Roman" w:hAnsi="Times New Roman" w:eastAsia="Arial Unicode MS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7</w:t>
      </w:r>
      <w:r>
        <w:rPr>
          <w:rFonts w:eastAsiaTheme="minorEastAsia" w:cstheme="minorBidi"/>
          <w:b w:val="0"/>
          <w:caps w:val="0"/>
          <w:color w:val="000000" w:themeColor="text1"/>
          <w:kern w:val="2"/>
          <w:sz w:val="21"/>
          <w:highlight w:val="none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58"/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附录E：网络白名单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instrText xml:space="preserve"> PAGEREF _Toc10561093 \h </w:instrTex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rPr>
          <w:rFonts w:ascii="Arial" w:hAnsi="Arial" w:cs="Arial"/>
          <w:b/>
          <w:bCs/>
          <w:color w:val="000000" w:themeColor="text1"/>
          <w:sz w:val="44"/>
          <w:highlight w:val="none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ascii="Arial" w:hAnsi="Arial" w:cs="Arial"/>
          <w:b/>
          <w:bCs/>
          <w:color w:val="000000" w:themeColor="text1"/>
          <w:highlight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39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" w:name="_Toc10561073"/>
      <w:bookmarkStart w:id="2" w:name="_Toc236734213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概述</w:t>
      </w:r>
      <w:bookmarkEnd w:id="1"/>
    </w:p>
    <w:p>
      <w:pPr>
        <w:pStyle w:val="5"/>
        <w:rPr>
          <w:rFonts w:ascii="Arial" w:hAnsi="Arial" w:cs="Arial"/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  <w:bookmarkStart w:id="3" w:name="_Toc10561081"/>
      <w:bookmarkStart w:id="4" w:name="_Toc10561074"/>
      <w:r>
        <w:rPr>
          <w:rFonts w:hint="eastAsia" w:ascii="Arial" w:hAnsi="Arial" w:cs="Arial" w:eastAsiaTheme="majorEastAsia"/>
          <w:bCs w:val="0"/>
          <w:iCs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商品综合搜索接口</w:t>
      </w:r>
      <w:bookmarkEnd w:id="3"/>
    </w:p>
    <w:p>
      <w:pPr>
        <w:ind w:left="840"/>
        <w:jc w:val="left"/>
        <w:rPr>
          <w:rFonts w:ascii="Arial" w:hAnsi="Arial" w:cs="Arial" w:eastAsiaTheme="majorEastAsia"/>
          <w:bCs/>
          <w:i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商品综合搜索接口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用以对商品进行指定名称、分类进行搜索，并对搜索结果排序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  <w:bookmarkStart w:id="28" w:name="_GoBack"/>
      <w:bookmarkEnd w:id="28"/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71"/>
        <w:gridCol w:w="758"/>
        <w:gridCol w:w="1667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-256字节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查询词，最好不带标点符号，会被过滤掉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mages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筛选形象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sorter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枚举：[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0,1,2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3,4]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默认：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过滤prodStatus 状态，只查询prodStatus不为0的商品</w:t>
            </w:r>
          </w:p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识别(中文，全拼，简拼，英文名称)出品牌、分类、IP形象筛选 + 精确搜索(中文，全拼，简拼)&gt;模糊搜索&gt;分词搜索&gt;同义词搜索</w:t>
            </w:r>
          </w:p>
          <w:p>
            <w:pPr>
              <w:rPr>
                <w:rFonts w:hint="default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PS:当识别出（品牌、分类或IP）信息时，不进行分词搜索，转而进行识别的关键字的中缀搜索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：综合排序，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匹配度</w:t>
            </w:r>
          </w:p>
          <w:p>
            <w:pPr>
              <w:pStyle w:val="48"/>
              <w:keepNext w:val="0"/>
              <w:keepLines w:val="0"/>
              <w:widowControl/>
              <w:suppressLineNumbers w:val="0"/>
              <w:shd w:val="clear" w:fill="FFFFFF" w:themeFill="background1"/>
              <w:spacing w:line="336" w:lineRule="atLeast"/>
              <w:jc w:val="left"/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按照 咪咕精选&gt;人工干预&gt;活动&gt;销量&gt;浏览量&gt;新品；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：销量降序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：更新时间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：价格升序，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4：价格降序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默认1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页码，从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100，选填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每页数据量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bet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ween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属性范围查询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-128字节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(精确)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价格区间，-1表示开区间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none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none"/>
              </w:rPr>
              <w:t>19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  <w:t>shopId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none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不填则不筛选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1-精选，2-mdn，3-专供，4-积分价格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例如严选、京东、小米等，支持筛选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热血，校园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innerUser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</w:t>
            </w: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内购用户标识，枚举0-否 1-是，不填默认0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会员用户标识，枚举0-否 1-是，不填默认0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  <w:t>27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  <w:t>shopTypes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/>
              </w:rPr>
            </w:pPr>
            <w:r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/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yellow"/>
                <w:lang w:val="en-US" w:eastAsia="zh-CN"/>
              </w:rPr>
              <w:t>筛选店铺类型，不填则不筛选。如填[1,2]则仅返回shopType为1和2的产品数据。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http://39.156.1.73:8080/dm/general</w:t>
      </w: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（1）可选字段均携带参数：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ind w:firstLine="360" w:firstLineChars="2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groupIds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323222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"price":[10000, -1],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"page":1,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"rows":20,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"sorter":0,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"attrs":[{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"id":"A0012",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"value":"20010"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"between":[-1, 100000]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"id":"A0001",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"in":["绿色","红色"]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1142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1155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12346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12347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"intMall":1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spuType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[2,3]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严选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ind w:firstLine="420" w:firstLineChars="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innerUser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memberUser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/>
        </w:rPr>
      </w:pPr>
    </w:p>
    <w:p>
      <w:pPr>
        <w:ind w:firstLine="360" w:firstLineChars="20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</w:pP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【响应信息】</w:t>
      </w:r>
    </w:p>
    <w:tbl>
      <w:tblPr>
        <w:tblStyle w:val="52"/>
        <w:tblW w:w="8077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96"/>
        <w:gridCol w:w="1021"/>
        <w:gridCol w:w="1354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详细枚举见返回码附表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总计查询到数据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  <w:t>shopId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C00000"/>
                <w:sz w:val="18"/>
                <w:szCs w:val="18"/>
                <w:highlight w:val="none"/>
              </w:rPr>
              <w:t>店铺ID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C00000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与请求中的sid相同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商品结果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led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ighlight</w:t>
            </w:r>
          </w:p>
          <w:p>
            <w:pPr>
              <w:rPr>
                <w:rFonts w:hint="default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mdn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</w:t>
            </w:r>
          </w:p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商品字段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见输出样例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每项统计仅取前20项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品牌统计信息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形象统计信息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服务统计信息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提供商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标签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name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classifys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brands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images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ervices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spuTypes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supplierCode</w:t>
            </w: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tags</w:t>
            </w:r>
          </w:p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统计项、数值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attrId:属性ID（详细见码流）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c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ount</w:t>
            </w:r>
          </w:p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value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attrName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属性个数，属性值ID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详细见码流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商品综合搜索输出样例：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"code": "0",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"message": "请求已处理完成",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 "123456789",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 20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"statistics":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"12347"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"7天无理由退款"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"包邮"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"1154"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"spuTypes":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"严选"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"京东"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"热血"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"校园"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"1111"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1143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"records":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"spuId": "4",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"title": "测试商品004的标题",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"productName": "测试商品004",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"brand": "1154",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"image": "12347",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"包邮",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"7天无理由退款",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"30050023",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FF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"price": 9900,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"saled": 3721,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"weight": 4.4,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"prodStatus": 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"A0012",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"114",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"20010",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"2019-04-30T03:04:06.387Z"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"绿色"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10001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"score": 6.2,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"highlight": "测试&lt;em&gt;商&lt;/em&gt;&lt;em&gt;品&lt;/em&gt;004的标题",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"intMall":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"supType":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"supplierCode": "京东",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["热血", "校园"]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文档概述</w:t>
      </w:r>
      <w:bookmarkEnd w:id="4"/>
    </w:p>
    <w:p>
      <w:pPr>
        <w:ind w:firstLine="420"/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为满足各接口之间交互能够统一化、规范化、标准化，特编写本文定义统一搜索项目与各子公司服务端之间的接口规范，阐述统一搜索项目的接口设计及交互的基本原则、规范要求以及其他相关说明如下：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字符编码为UTF-8。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协议采用HTTP。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采用JSON数据格式。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参数列表要URLEncoder</w:t>
      </w:r>
      <w:r>
        <w:rPr>
          <w:rFonts w:hint="eastAsia"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时间字段如未额外标注，默认格式为:yyyy-MM-dd HH:mm:ss，例如2015-09-01 12:30:57。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接口字段类型约定：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String，字符串，如：test；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Int，整数，如：123；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Float，浮点数，如：123.4；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Boolean，布尔值，如：true/false；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Object，对象，如：{"code":"编码"}；</w:t>
      </w:r>
    </w:p>
    <w:p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Array，数组，如：[ {"code":"编码1"},{"code":"编码2"} ]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29"/>
        </w:numP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URI规范：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统一使用小写字母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使用连字符"-"代替下划线"_"的使用；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过深的导航容易导致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URI</w:t>
      </w: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膨胀，不易维护，如 GET /zoos/1/areas/3/animals/4，尽量使用查询参数代替路径中的实体导航，如GET /animals?zoo=1&amp;area=3；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不要包含文件(脚本)的扩展名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,如.json；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文档(Document)类型的资源用名词(短语)单数命名；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集合(Collection)类型的资源用名词(短语)复数命名；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控制器(Controller)类型的资源用动词(短语)命名；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URI中有些字段可以是变量，在实际使用中可以按需替换；</w:t>
      </w:r>
    </w:p>
    <w:p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CRUD的操作不要体现在URI中，HTTP协议中的操作符已经对CRUD做了映射</w:t>
      </w:r>
      <w:r>
        <w:rPr>
          <w:rFonts w:hint="eastAsia" w:cs="Arial" w:asciiTheme="minorEastAsia" w:hAnsiTheme="minorEastAsia"/>
          <w:color w:val="000000" w:themeColor="text1"/>
          <w:spacing w:val="5"/>
          <w:szCs w:val="2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；</w:t>
      </w:r>
    </w:p>
    <w:p>
      <w:pPr>
        <w:pStyle w:val="163"/>
        <w:numPr>
          <w:ilvl w:val="0"/>
          <w:numId w:val="31"/>
        </w:numPr>
        <w:ind w:firstLineChars="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请求格式约定：</w:t>
      </w:r>
    </w:p>
    <w:p>
      <w:pPr>
        <w:pStyle w:val="163"/>
        <w:ind w:left="840" w:leftChars="400" w:firstLineChars="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新增 - POST；</w:t>
      </w:r>
    </w:p>
    <w:p>
      <w:pPr>
        <w:ind w:left="840" w:leftChars="400" w:firstLine="42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修改 - PUT;</w:t>
      </w:r>
    </w:p>
    <w:p>
      <w:pPr>
        <w:ind w:left="840" w:leftChars="400" w:firstLine="42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查询 - GET ；</w:t>
      </w:r>
    </w:p>
    <w:p>
      <w:pPr>
        <w:ind w:left="840" w:leftChars="400" w:firstLine="420"/>
        <w:rPr>
          <w:rFonts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删除 - DELETE</w:t>
      </w:r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5" w:name="_Toc10561075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缩略语与术语</w:t>
      </w:r>
      <w:bookmarkEnd w:id="5"/>
    </w:p>
    <w:tbl>
      <w:tblPr>
        <w:tblStyle w:val="52"/>
        <w:tblW w:w="82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082"/>
        <w:gridCol w:w="2697"/>
        <w:gridCol w:w="2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73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082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缩略语</w:t>
            </w:r>
          </w:p>
        </w:tc>
        <w:tc>
          <w:tcPr>
            <w:tcW w:w="2697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全称</w:t>
            </w:r>
          </w:p>
        </w:tc>
        <w:tc>
          <w:tcPr>
            <w:tcW w:w="2428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中文译名</w:t>
            </w:r>
          </w:p>
        </w:tc>
        <w:tc>
          <w:tcPr>
            <w:tcW w:w="1314" w:type="dxa"/>
            <w:shd w:val="clear" w:color="auto" w:fill="D9E2F3" w:themeFill="accent5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补充说明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3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82" w:type="dxa"/>
            <w:vAlign w:val="center"/>
          </w:tcPr>
          <w:p>
            <w:pPr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2697" w:type="dxa"/>
            <w:vAlign w:val="center"/>
          </w:tcPr>
          <w:p>
            <w:pPr>
              <w:jc w:val="center"/>
              <w:rPr>
                <w:rFonts w:ascii="Arial" w:hAnsi="Arial" w:cs="Arial"/>
                <w:i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i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dongman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</w:t>
            </w:r>
          </w:p>
        </w:tc>
        <w:tc>
          <w:tcPr>
            <w:tcW w:w="1314" w:type="dxa"/>
            <w:vAlign w:val="center"/>
          </w:tcPr>
          <w:p>
            <w:pPr>
              <w:jc w:val="left"/>
              <w:rPr>
                <w:rFonts w:ascii="Arial" w:hAnsi="Arial" w:cs="Arial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2"/>
    </w:tbl>
    <w:p>
      <w:pPr>
        <w:pStyle w:val="3"/>
        <w:tabs>
          <w:tab w:val="clear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6" w:name="_Toc485208302"/>
      <w:bookmarkStart w:id="7" w:name="_Toc10561076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</w:t>
      </w: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报文头</w:t>
      </w:r>
      <w:bookmarkEnd w:id="6"/>
      <w:bookmarkEnd w:id="7"/>
    </w:p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将mgauth和reqTime存储在Http请求的Header中，以携带到服务端，用于接口安全认证</w:t>
      </w:r>
    </w:p>
    <w:tbl>
      <w:tblPr>
        <w:tblStyle w:val="52"/>
        <w:tblW w:w="815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837"/>
        <w:gridCol w:w="1547"/>
        <w:gridCol w:w="693"/>
        <w:gridCol w:w="1614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mgauth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加密串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根据appid+appkey+timestamp进行MD5加密，详见“附录D：接口安全说明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reqTime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当前时间戳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当前时间戳，如：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1489479730010</w:t>
            </w:r>
          </w:p>
        </w:tc>
      </w:tr>
    </w:tbl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appid： uss_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dm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_app</w:t>
      </w:r>
    </w:p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appkey：5e5d2d4f99fa48e8bb1045db30e8549f</w:t>
      </w:r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8" w:name="_Toc10561077"/>
      <w:bookmarkStart w:id="9" w:name="_Toc491792027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请求公共参数</w:t>
      </w:r>
      <w:bookmarkEnd w:id="8"/>
      <w:bookmarkEnd w:id="9"/>
    </w:p>
    <w:tbl>
      <w:tblPr>
        <w:tblStyle w:val="52"/>
        <w:tblW w:w="815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837"/>
        <w:gridCol w:w="1020"/>
        <w:gridCol w:w="1220"/>
        <w:gridCol w:w="1331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会话Id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日志检索等作用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用于个性化推荐拓展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手机号码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用户个性化推荐、区域推荐等拓展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唯一设备码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标识用户唯一设备码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ct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可变长度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搜索设备来自何种终端</w:t>
            </w:r>
          </w:p>
        </w:tc>
        <w:tc>
          <w:tcPr>
            <w:tcW w:w="2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hint="default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【可选】（缺省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）（仅作记录，不影响搜索，仅校验是否传空值）</w:t>
            </w:r>
          </w:p>
        </w:tc>
      </w:tr>
    </w:tbl>
    <w:p>
      <w:pPr>
        <w:pStyle w:val="4"/>
        <w:ind w:firstLine="0"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0" w:name="_Toc10561078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响应公共参数</w:t>
      </w:r>
      <w:bookmarkEnd w:id="10"/>
    </w:p>
    <w:tbl>
      <w:tblPr>
        <w:tblStyle w:val="52"/>
        <w:tblW w:w="815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837"/>
        <w:gridCol w:w="1547"/>
        <w:gridCol w:w="693"/>
        <w:gridCol w:w="1614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状态码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提示信息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返回结果集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37"/>
              <w:rPr>
                <w:rFonts w:cs="Arial" w:asciiTheme="minorEastAsia" w:hAnsiTheme="minorEastAsia" w:eastAsiaTheme="minorEastAsia"/>
                <w:b w:val="0"/>
                <w:bCs/>
                <w:iCs/>
                <w:caps w:val="0"/>
                <w:color w:val="000000" w:themeColor="text1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样例：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210" w:leftChars="100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"code": "0000000",</w:t>
      </w:r>
    </w:p>
    <w:p>
      <w:pPr>
        <w:ind w:left="210" w:leftChars="100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"message": "操作成功",</w:t>
      </w:r>
    </w:p>
    <w:p>
      <w:pPr>
        <w:ind w:left="210" w:leftChars="100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"result":{}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39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1" w:name="_Toc10561079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接口说明</w:t>
      </w:r>
      <w:bookmarkEnd w:id="11"/>
    </w:p>
    <w:p>
      <w:pPr>
        <w:pStyle w:val="3"/>
        <w:tabs>
          <w:tab w:val="clear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2" w:name="_Toc10561080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咪咕动漫APP</w:t>
      </w:r>
      <w:bookmarkEnd w:id="12"/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接口请求和响应报文约定：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1.针对接口中所有</w:t>
      </w:r>
      <w:r>
        <w:rPr>
          <w:rFonts w:hint="eastAsia"/>
          <w:b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可选且做校验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字段的传参约定：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（1）若传该字段，该字段必有值；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（2）不传该字段，按缺省值处理。</w:t>
      </w:r>
    </w:p>
    <w:p>
      <w:pPr>
        <w:pStyle w:val="4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2.所有搜索响应报文中的</w:t>
      </w:r>
      <w:r>
        <w:rPr>
          <w:rFonts w:hint="eastAsia"/>
          <w:b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必选字段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约定：无结果时，该字段值为空。</w:t>
      </w: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智能提示接口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智能提示接口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用以自动补全用户搜索词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【请求信息】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 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【参数说明】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5160"/>
        </w:tabs>
        <w:spacing w:line="360" w:lineRule="auto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tbl>
      <w:tblPr>
        <w:tblStyle w:val="52"/>
        <w:tblW w:w="790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843"/>
        <w:gridCol w:w="981"/>
        <w:gridCol w:w="1586"/>
        <w:gridCol w:w="2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不为空，必选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尽量不要带标点符号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限定查询范围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返回数据量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字节数字</w:t>
            </w:r>
          </w:p>
        </w:tc>
      </w:tr>
    </w:tbl>
    <w:p>
      <w:pP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搜索接口查询规则调整</w:t>
      </w: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识别(中文，全拼，简拼，英文名称)出品牌、分类、IP形象筛选 + 前缀匹配，</w:t>
      </w:r>
    </w:p>
    <w:p>
      <w:pPr>
        <w:rPr>
          <w:rFonts w:hint="default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按照品牌、分类、IP形象顺序结构排序，过滤相关分类下商品数为0的数据，一二级分类下默认有商品，同步数据是三四级的商品数量（联想时只联想到3,4级）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请求样例：POST：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http://39.156.1.73:8080/dm/suggest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30050001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tabs>
          <w:tab w:val="left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返回参数描述：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tip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建议词名称，用于显示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店铺ID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</w:p>
        </w:tc>
      </w:tr>
    </w:tbl>
    <w:p>
      <w:pPr>
        <w:widowControl/>
        <w:jc w:val="left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智能搜索输出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部分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样例：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店铺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（关键字：华为）：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ind w:firstLine="36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[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ab/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{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"tip": "华为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旗舰店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":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1000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"tip": "华为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路由器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": 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1000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",</w:t>
      </w:r>
    </w:p>
    <w:p>
      <w:pP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    "classifyId": "10003022"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识别出分类（关键字：数码3C）（非叶子节点分类）：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###联想出子分类ID时，不需要返回当前分类ID###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"数码3C笔记本",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"10003001"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"数码3C照相机",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"数码3C手机",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"10003003"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识别出分类（关键字：手机）（叶子节点分类）：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"手机华为",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"10002976",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"手机中兴",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"10002976",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"1255"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###联想出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并级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分类ID时，不需要返回当前分类ID###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"手机充电器",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"10003001"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"手机壳",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"手机线",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"10003003"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识别出IP形象（关键字：小黄人）：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"小黄人水杯",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"ipId": "1111",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"10001022"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"小黄人钥匙扣",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"ipId": "1111",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"10001025"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"小黄人耳机",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"ipId": "1111",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"10003021"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Arial" w:hAnsi="Arial" w:cs="Arial"/>
          <w:color w:val="C00000"/>
          <w:sz w:val="16"/>
          <w:highlight w:val="yellow"/>
        </w:rPr>
      </w:pPr>
      <w:r>
        <w:rPr>
          <w:rFonts w:hint="default" w:ascii="Arial" w:hAnsi="Arial" w:cs="Arial" w:eastAsiaTheme="majorEastAsia"/>
          <w:bCs w:val="0"/>
          <w:iCs/>
          <w:color w:val="C00000"/>
          <w:highlight w:val="yellow"/>
        </w:rPr>
        <w:t>店铺内</w:t>
      </w:r>
      <w:r>
        <w:rPr>
          <w:rFonts w:hint="eastAsia" w:ascii="Arial" w:hAnsi="Arial" w:cs="Arial" w:eastAsiaTheme="majorEastAsia"/>
          <w:bCs w:val="0"/>
          <w:iCs/>
          <w:color w:val="C00000"/>
          <w:highlight w:val="yellow"/>
        </w:rPr>
        <w:t>商品搜索接口</w:t>
      </w:r>
    </w:p>
    <w:p>
      <w:pPr>
        <w:ind w:left="840"/>
        <w:jc w:val="left"/>
        <w:rPr>
          <w:rFonts w:ascii="Arial" w:hAnsi="Arial" w:cs="Arial" w:eastAsiaTheme="majorEastAsia"/>
          <w:bCs/>
          <w:i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店铺内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商品搜索接口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用以对商品进行指定名称、分类进行搜索，并对搜索结果排序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/inshop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71"/>
        <w:gridCol w:w="758"/>
        <w:gridCol w:w="1667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-256字节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查询词，最好不带标点符号，会被过滤掉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mages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筛选形象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sorter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枚举：[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0,1,2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3,4]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默认：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过滤prodStatus 状态，只查询prodStatus不为0的商品</w:t>
            </w:r>
          </w:p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识别(中文，全拼，简拼，英文名称)出品牌、分类、IP形象筛选 + 精确搜索(中文，全拼，简拼)&gt;模糊搜索&gt;分词搜索&gt;同义词搜索</w:t>
            </w:r>
          </w:p>
          <w:p>
            <w:pPr>
              <w:rPr>
                <w:rFonts w:hint="default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PS:当识别出（品牌、分类或IP）信息时，不进行分词搜索，转而进行识别的关键字的中缀搜索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：综合排序，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匹配度</w:t>
            </w:r>
          </w:p>
          <w:p>
            <w:pPr>
              <w:pStyle w:val="48"/>
              <w:keepNext w:val="0"/>
              <w:keepLines w:val="0"/>
              <w:widowControl/>
              <w:suppressLineNumbers w:val="0"/>
              <w:shd w:val="clear" w:fill="FFFFFF" w:themeFill="background1"/>
              <w:spacing w:line="336" w:lineRule="atLeast"/>
              <w:jc w:val="left"/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按照 咪咕精选&gt;人工干预&gt;活动&gt;销量&gt;浏览量&gt;新品；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：销量降序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：更新时间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：价格升序，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4：价格降序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默认1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页码，从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100，选填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每页数据量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bet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ween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属性范围查询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-128字节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(精确)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价格区间，-1表示开区间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19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strike w:val="0"/>
                <w:dstrike w:val="0"/>
                <w:color w:val="C00000"/>
                <w:kern w:val="0"/>
                <w:sz w:val="18"/>
                <w:szCs w:val="18"/>
                <w:highlight w:val="yellow"/>
              </w:rPr>
              <w:t>店铺ID,不填无结果返回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不填则不筛选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1-精选，2-mdn，3-专供，4-积分价格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例如严选、京东、小米等，支持筛选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热血，校园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innerUser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</w:t>
            </w: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内购用户标识，枚举0-否 1-是，不填默认0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26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memberUser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会员用户标识，枚举0-否 1-是，不填默认0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http://39.156.1.73:8080/dm/inshop/general</w:t>
      </w: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（1）可选字段均携带参数：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ind w:firstLine="360" w:firstLineChars="2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groupIds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323222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"price":[10000, -1],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"page":1,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"rows":20,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"sorter":0,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"attrs":[{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"id":"A0012",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"value":"20010"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"between":[-1, 100000]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"id":"A0001",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"in":["绿色","红色"]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1142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1155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12346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12347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"intMall":1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spuType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[2,3]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严选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ind w:firstLine="420" w:firstLineChars="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innerUser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memberUser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:1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【响应信息】</w:t>
      </w:r>
    </w:p>
    <w:tbl>
      <w:tblPr>
        <w:tblStyle w:val="52"/>
        <w:tblW w:w="8077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96"/>
        <w:gridCol w:w="1021"/>
        <w:gridCol w:w="1354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详细枚举见返回码附表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总计查询到数据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与请求中的sid相同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商品结果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led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ighlight</w:t>
            </w:r>
          </w:p>
          <w:p>
            <w:pPr>
              <w:rPr>
                <w:rFonts w:hint="default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mdn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</w:t>
            </w:r>
          </w:p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商品字段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见输出样例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每项统计仅取前20项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品牌统计信息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形象统计信息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服务统计信息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提供商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标签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statistics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array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name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classifys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brands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images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ervices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spuTypes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supplierCode</w:t>
            </w: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tags</w:t>
            </w:r>
          </w:p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统计项、数值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attrId:属性ID（详细见码流）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c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ount</w:t>
            </w:r>
          </w:p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value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attrName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属性个数，属性值ID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详细见码流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商品综合搜索输出样例：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"code": "0",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"message": "请求已处理完成",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 "123456789",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 20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"statistics":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"12347"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"7天无理由退款"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"包邮"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"1154"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"spuTypes":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"严选"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"京东"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"热血"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"校园"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"1111"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1143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"records":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"spuId": "4",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"title": "测试商品004的标题",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"productName": "测试商品004",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"brand": "1154",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"image": "12347",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"包邮",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"7天无理由退款",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"30050023",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FF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"price": 9900,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"saled": 3721,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"weight": 4.4,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"prodStatus": 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"A0012",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"114",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"20010",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"2019-04-30T03:04:06.387Z"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"绿色"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10001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"score": 6.2,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"highlight": "测试&lt;em&gt;商&lt;/em&gt;&lt;em&gt;品&lt;/em&gt;004的标题",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"intMall":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"supType":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"supplierCode": "京东",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["热血", "校园"]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店铺内</w:t>
      </w:r>
      <w:r>
        <w:rPr>
          <w:rFonts w:hint="eastAsia"/>
          <w:color w:val="C00000"/>
          <w:highlight w:val="yellow"/>
        </w:rPr>
        <w:t>智能提示接口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智能提示接口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用以自动补全用户搜索词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【请求信息】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/inshop/suggest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【参数说明】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5160"/>
        </w:tabs>
        <w:spacing w:line="360" w:lineRule="auto"/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tbl>
      <w:tblPr>
        <w:tblStyle w:val="52"/>
        <w:tblW w:w="790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843"/>
        <w:gridCol w:w="981"/>
        <w:gridCol w:w="1586"/>
        <w:gridCol w:w="2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不为空，必选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字节，必选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尽量不要带标点符号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返回数据量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必填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 w:bidi="ar-SA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 w:bidi="ar-SA"/>
              </w:rPr>
              <w:t>店铺ID</w:t>
            </w:r>
          </w:p>
        </w:tc>
        <w:tc>
          <w:tcPr>
            <w:tcW w:w="2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</w:p>
        </w:tc>
      </w:tr>
    </w:tbl>
    <w:p>
      <w:pP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请求样例：POST：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http://39.156.1.73:8080/dm/inshop/suggest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ind w:firstLine="450" w:firstLineChars="250"/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  <w:r>
        <w:rPr>
          <w:rFonts w:hint="default" w:ascii="Courier New" w:hAnsi="Courier New" w:cs="Courier New"/>
          <w:bCs/>
          <w:iCs/>
          <w:color w:val="C00000"/>
          <w:kern w:val="0"/>
          <w:sz w:val="18"/>
          <w:szCs w:val="18"/>
          <w:highlight w:val="yellow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C00000"/>
          <w:kern w:val="0"/>
          <w:sz w:val="18"/>
          <w:szCs w:val="18"/>
          <w:highlight w:val="yellow"/>
        </w:rPr>
        <w:t>"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tabs>
          <w:tab w:val="left" w:pos="432"/>
        </w:tabs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p>
      <w:pPr>
        <w:rPr>
          <w:rFonts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返回参数描述：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tip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建议词名称，用于显示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records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eastAsia="zh-CN"/>
              </w:rPr>
              <w:t>店铺ID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</w:p>
        </w:tc>
      </w:tr>
    </w:tbl>
    <w:p>
      <w:pPr>
        <w:widowControl/>
        <w:jc w:val="left"/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智能搜索输出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部分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样例：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识别出品牌（关键字：华为）：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"华为路由器",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"10003022"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"华为手机",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"10003021"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"华为耳机",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"brandId": "1254",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"10003020"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识别出分类（关键字：数码3C）（非叶子节点分类）：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###联想出子分类ID时，不需要返回当前分类ID###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"message": "请求已处理完成",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"数码3C笔记本",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"10003001"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"数码3C照相机",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"10003002"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080" w:firstLineChars="6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},{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"tip": "数码3C手机",</w:t>
      </w:r>
    </w:p>
    <w:p>
      <w:pP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    "classifyId": "10003003"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firstLine="1170" w:firstLineChars="65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shopId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  <w:t>: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  <w:r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eastAsia="zh-CN"/>
        </w:rPr>
        <w:t>1001</w:t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} </w:t>
      </w:r>
    </w:p>
    <w:p>
      <w:pPr>
        <w:pStyle w:val="5"/>
        <w:rPr>
          <w:rFonts w:ascii="Arial" w:hAnsi="Arial" w:cs="Arial"/>
          <w:color w:val="C00000"/>
          <w:sz w:val="16"/>
          <w:highlight w:val="yellow"/>
        </w:rPr>
      </w:pPr>
      <w:r>
        <w:rPr>
          <w:rFonts w:hint="default" w:ascii="Arial" w:hAnsi="Arial" w:cs="Arial" w:eastAsiaTheme="majorEastAsia"/>
          <w:bCs w:val="0"/>
          <w:iCs/>
          <w:color w:val="C00000"/>
          <w:highlight w:val="yellow"/>
        </w:rPr>
        <w:t>福利</w:t>
      </w:r>
      <w:r>
        <w:rPr>
          <w:rFonts w:hint="eastAsia" w:ascii="Arial" w:hAnsi="Arial" w:cs="Arial" w:eastAsiaTheme="majorEastAsia"/>
          <w:bCs w:val="0"/>
          <w:iCs/>
          <w:color w:val="C00000"/>
          <w:highlight w:val="yellow"/>
        </w:rPr>
        <w:t>商品综合搜索接口</w:t>
      </w:r>
    </w:p>
    <w:p>
      <w:pPr>
        <w:ind w:left="840"/>
        <w:jc w:val="left"/>
        <w:rPr>
          <w:rFonts w:ascii="Arial" w:hAnsi="Arial" w:cs="Arial" w:eastAsiaTheme="majorEastAsia"/>
          <w:bCs/>
          <w:i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商品综合搜索接口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用以对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商品进行指定名称、分类进行搜索，并对搜索结果排序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71"/>
        <w:gridCol w:w="758"/>
        <w:gridCol w:w="1667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60字节  必填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福利ID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queryWord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-256字节，必填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查询词，最好不带标点符号，会被过滤掉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ind w:firstLine="540" w:firstLineChars="300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mages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筛选形象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sorter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枚举：[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0,1,2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3,4]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默认：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过滤prodStatus 状态，只查询prodStatus不为0的商品</w:t>
            </w:r>
          </w:p>
          <w:p>
            <w:pP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识别(中文，全拼，简拼，英文名称)出品牌、分类、IP形象筛选 + 精确搜索(中文，全拼，简拼)&gt;模糊搜索&gt;分词搜索&gt;同义词搜索</w:t>
            </w:r>
          </w:p>
          <w:p>
            <w:pPr>
              <w:rPr>
                <w:rFonts w:hint="default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b/>
                <w:bCs w:val="0"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PS:当识别出（品牌、分类或IP）信息时，不进行分词搜索，转而进行识别的关键字的中缀搜索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：综合排序，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匹配度</w:t>
            </w:r>
          </w:p>
          <w:p>
            <w:pPr>
              <w:pStyle w:val="48"/>
              <w:keepNext w:val="0"/>
              <w:keepLines w:val="0"/>
              <w:widowControl/>
              <w:suppressLineNumbers w:val="0"/>
              <w:shd w:val="clear" w:fill="FFFFFF" w:themeFill="background1"/>
              <w:spacing w:line="336" w:lineRule="atLeast"/>
              <w:jc w:val="left"/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按照 咪咕精选&gt;人工干预&gt;活动&gt;销量&gt;浏览量&gt;新品；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：销量降序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：更新时间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：价格升序，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4：价格降序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，选填，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默认1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页码，从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rows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100，选填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每页数据量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bet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ween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属性范围查询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，-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枚举搜索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-128字节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属性查询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(精确)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imei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，选填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 w:val="0"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价格区间，-1表示开区间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筛选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zh-TW"/>
                <w14:textFill>
                  <w14:solidFill>
                    <w14:schemeClr w14:val="tx1"/>
                  </w14:solidFill>
                </w14:textFill>
              </w:rPr>
              <w:t>积分商城商品标识，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不填则不筛选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1-精选，2-mdn，3-专供，4-积分价格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例如严选、京东、小米等，支持筛选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热血，校园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，支持筛选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3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商品组ID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请求样例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：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http://39.156.1.73:8080/dm/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benefit/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general</w:t>
      </w:r>
    </w:p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（1）可选字段均携带参数：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"userId":"13812345678",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"phone":"13812345678",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"sid":"86f95f6c-5a6e-43ab-a48d-2b880cf965f4",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"imei":"102583aa-7dab-4860-a1c0-2834ad498107",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"queryWord":"商品",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benefitId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1000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300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001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ind w:firstLine="360" w:firstLineChars="2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groupIds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323222</w:t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"price":[10000, -1],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"page":1,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"rows":20,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"sorter":0,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"attrs":[{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"id":"A0012",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"value":20010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"id":"A0004",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"between":[-1, 100000]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 {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"id":"A0001",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"in":["绿色","红色"]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1142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1155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12345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12346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12347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"],</w:t>
      </w:r>
    </w:p>
    <w:p>
      <w:pP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    "intMall":1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spuType 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[2,3]</w:t>
      </w:r>
    </w:p>
    <w:p>
      <w:pPr>
        <w:ind w:firstLine="420" w:firstLineChars="0"/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严选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ind w:firstLine="360" w:firstLineChars="200"/>
        <w:rPr>
          <w:rFonts w:hint="default" w:ascii="Courier New" w:hAnsi="Courier New" w:cs="Courier New"/>
          <w:bCs/>
          <w:iCs/>
          <w:color w:val="auto"/>
          <w:kern w:val="0"/>
          <w:sz w:val="18"/>
          <w:szCs w:val="18"/>
          <w:highlight w:val="none"/>
          <w:lang w:val="en-US" w:eastAsia="zh-CN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":["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","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"]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【响应信息】</w:t>
      </w:r>
    </w:p>
    <w:tbl>
      <w:tblPr>
        <w:tblStyle w:val="52"/>
        <w:tblW w:w="8077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96"/>
        <w:gridCol w:w="864"/>
        <w:gridCol w:w="1511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详细枚举见返回码附表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{}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总计查询到数据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与请求中的sid相同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商品结果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led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  <w:p>
            <w:pPr>
              <w:rPr>
                <w:rFonts w:hint="default" w:ascii="Courier New" w:hAnsi="Courier New" w:cs="Courier New"/>
                <w:strike/>
                <w:dstrike w:val="0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ighlight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</w:t>
            </w:r>
          </w:p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rPr>
                <w:rFonts w:hint="default" w:ascii="Courier New" w:hAnsi="Courier New" w:cs="Courier New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商品字段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见输出样例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每项统计仅取前20项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分类统计信息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品牌统计信息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形象统计信息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服务统计信息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spuTypes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提供商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标签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attrs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statistics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array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统计信息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name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count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classifys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brands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images</w:t>
            </w:r>
          </w:p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ervices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spuTypes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supplierCode</w:t>
            </w: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s</w:t>
            </w:r>
          </w:p>
          <w:p>
            <w:pP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tags</w:t>
            </w:r>
          </w:p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统计项、数值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attrId:属性ID（详细见码流）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c</w:t>
            </w: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ount</w:t>
            </w:r>
          </w:p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value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/>
                <w:color w:val="auto"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attrName</w:t>
            </w:r>
          </w:p>
        </w:tc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  <w:t>key-value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Courier New" w:hAnsi="Courier New" w:cs="Courier New" w:eastAsiaTheme="minorEastAsia"/>
                <w:color w:val="auto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属性个数，属性值ID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Courier New" w:hAnsi="Courier New" w:cs="Courier New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Courier New" w:hAnsi="Courier New" w:cs="Courier New"/>
                <w:color w:val="auto"/>
                <w:sz w:val="18"/>
                <w:szCs w:val="18"/>
                <w:highlight w:val="none"/>
                <w:lang w:val="en-US" w:eastAsia="zh-CN"/>
              </w:rPr>
              <w:t>详细见码流</w:t>
            </w:r>
          </w:p>
        </w:tc>
      </w:tr>
    </w:tbl>
    <w:p>
      <w:pPr>
        <w:rPr>
          <w:rFonts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商品综合搜索输出样例：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"code": "0",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"message": "请求已处理完成",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"data":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"sid": "123456789",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"page":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"rows": 20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"statistics":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"30050023"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"12347"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"7天无理由退款"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"包邮"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"1154"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"spuTypes":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"2"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"严选"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"京东"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"热血"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"name": "校园"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"1111"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3,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1143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1146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"attrId": 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"name": "1123"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"attrName":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2145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"count":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"value": 2146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</w:pP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"records":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"spuId": "4",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"title": "测试商品004的标题",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"productName": "测试商品004",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"brand": "1154",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"image": "12347",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"services":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"包邮",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"7天无理由退款",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"上门安装"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"classifys":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"30050023",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"30050004"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FF0000"/>
          <w:kern w:val="0"/>
          <w:sz w:val="18"/>
          <w:szCs w:val="18"/>
          <w:highlight w:val="yellow"/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ab/>
      </w:r>
      <w:r>
        <w:rPr>
          <w:rFonts w:hint="eastAsia" w:ascii="Courier New" w:hAnsi="Courier New" w:cs="Courier New"/>
          <w:bCs/>
          <w:iCs/>
          <w:color w:val="auto"/>
          <w:kern w:val="0"/>
          <w:sz w:val="18"/>
          <w:szCs w:val="18"/>
          <w:highlight w:val="none"/>
        </w:rPr>
        <w:t>"price": 9900,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"saled": 3721,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"weight": 4.4,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"prodStatus": 0,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"attrs": [{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"A0012",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[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"114",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"20010",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"20001"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"A0003",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"2019-04-30T03:04:06.387Z"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"A0001",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"绿色"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"attrId": "A0004",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"values": 10001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"score": 6.2,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"highlight": "测试&lt;em&gt;商&lt;/em&gt;&lt;em&gt;品&lt;/em&gt;004的标题",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"intMall": 1,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"supType": 2,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"supplierCode": "京东",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"tags": ["热血", "校园"]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}]</w:t>
      </w:r>
    </w:p>
    <w:p>
      <w:pPr>
        <w:ind w:left="630" w:leftChars="300"/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ind w:left="630" w:leftChars="30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3" w:name="_数据接口"/>
      <w:bookmarkEnd w:id="13"/>
      <w:bookmarkStart w:id="14" w:name="_Toc10561083"/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数据接口</w:t>
      </w:r>
      <w:bookmarkEnd w:id="14"/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使用同一个接口更新所有数据</w:t>
      </w:r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数据分类</w:t>
      </w:r>
    </w:p>
    <w:tbl>
      <w:tblPr>
        <w:tblStyle w:val="5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数据表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分类数据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分类属性数据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标签数据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tags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同义词数据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synonyms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屏蔽词数据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trike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sensitives</w:t>
            </w:r>
            <w:r>
              <w:rPr>
                <w:rFonts w:hint="eastAsia"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(未定,待扩展</w:t>
            </w:r>
            <w:r>
              <w:rPr>
                <w:rFonts w:ascii="Courier New" w:hAnsi="Courier New" w:cs="Courier New"/>
                <w:strike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店铺和分类关联信息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classifywithshops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店铺和品牌关联信息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brandwithshops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default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福利商品数据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ourier New" w:hAnsi="Courier New" w:cs="Courier New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products</w:t>
            </w: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/products 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58"/>
        <w:gridCol w:w="814"/>
        <w:gridCol w:w="22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 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</w:rPr>
              <w:t>shopId 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 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productName必填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lineTime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classifys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  <w:p>
            <w:pPr>
              <w:jc w:val="left"/>
              <w:rPr>
                <w:rFonts w:hint="eastAsia" w:ascii="Arial" w:hAnsi="Arial" w:cs="Arial" w:eastAsiaTheme="minorEastAsia"/>
                <w:bCs/>
                <w:iCs/>
                <w:color w:val="auto"/>
                <w:kern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p</w:t>
            </w:r>
            <w:r>
              <w:rPr>
                <w:rFonts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</w:rPr>
              <w:t>rice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eastAsia="zh-CN"/>
              </w:rPr>
              <w:t>（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废弃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auto"/>
                <w:kern w:val="0"/>
                <w:sz w:val="18"/>
                <w:szCs w:val="18"/>
                <w:highlight w:val="none"/>
                <w:lang w:eastAsia="zh-CN"/>
              </w:rPr>
              <w:t>）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aled</w:t>
            </w:r>
          </w:p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dn</w:t>
            </w:r>
            <w:r>
              <w:rPr>
                <w:rFonts w:hint="eastAsia" w:ascii="Arial" w:hAnsi="Arial" w:cs="Arial"/>
                <w:bCs/>
                <w:iCs/>
                <w:strike/>
                <w:dstrike w:val="0"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(废弃)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jc w:val="left"/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  <w:p>
            <w:pPr>
              <w:jc w:val="left"/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</w:t>
            </w:r>
          </w:p>
          <w:p>
            <w:pPr>
              <w:jc w:val="left"/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viewCount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dmOpWeight</w:t>
            </w:r>
          </w:p>
          <w:p>
            <w:pPr>
              <w:jc w:val="left"/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normalPrice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default" w:cs="Arial" w:asciiTheme="minorEastAsia" w:hAnsiTheme="minorEastAsia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membershipPrice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商品营销标识：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整型，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否，1-是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浏览量:viewCount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人工干预度:dmOpWeight</w:t>
            </w:r>
          </w:p>
          <w:p>
            <w:pP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normalPrice：普通价格（必填），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i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membershipPrice：会员价格（必填）</w:t>
            </w: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S：本次版本搜索接口提供识别分类、品牌和IP形象的功能，目前只识别有效的分类(spuCount&gt;0，目前只识别叶子节点分类(3或4级))，有效品牌(品牌关联分类，并且分类下商品数大于0)，有效IP形象(IP关联分类，并且分类下商品数大于0)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"import-all",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C00000"/>
          <w:highlight w:val="yellow"/>
        </w:rPr>
      </w:pPr>
      <w:r>
        <w:rPr>
          <w:rFonts w:ascii="Courier New" w:hAnsi="Courier New" w:cs="Courier New"/>
          <w:color w:val="C00000"/>
          <w:highlight w:val="yellow"/>
        </w:rPr>
        <w:t>"shopId": "1001",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"title": "测试商品004的标题",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"productName": "测试商品004",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"brand": "测试品牌3",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"image": "小猪佩奇",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"services":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"包邮",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"7天无理由退款",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"上门安装"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firstLine="1260" w:firstLineChars="60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"groupIds":[</w:t>
      </w:r>
    </w:p>
    <w:p>
      <w:pPr>
        <w:ind w:firstLine="1680" w:firstLineChars="80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"323222"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1680" w:firstLineChars="80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4656565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"classifys":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"C0023",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 xml:space="preserve">           </w:t>
      </w: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"price": [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    17900,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    9900,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    12900</w:t>
      </w:r>
    </w:p>
    <w:p>
      <w:pPr>
        <w:rPr>
          <w:rFonts w:ascii="Courier New" w:hAnsi="Courier New" w:cs="Courier New"/>
          <w:strike/>
          <w:dstrike w:val="0"/>
          <w:color w:val="auto"/>
          <w:highlight w:val="none"/>
        </w:rPr>
      </w:pPr>
      <w:r>
        <w:rPr>
          <w:rFonts w:ascii="Courier New" w:hAnsi="Courier New" w:cs="Courier New"/>
          <w:strike/>
          <w:dstrike w:val="0"/>
          <w:color w:val="auto"/>
          <w:highlight w:val="none"/>
        </w:rPr>
        <w:t xml:space="preserve">            ],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normalPrice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17900,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membershipPrice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12900,</w:t>
      </w:r>
    </w:p>
    <w:p>
      <w:pPr>
        <w:ind w:left="840" w:firstLine="42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"saled":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"weight": 4.4,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"prodStatus": 0,</w:t>
      </w:r>
    </w:p>
    <w:p>
      <w:pPr>
        <w:ind w:left="840" w:firstLine="420"/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ind w:left="840" w:firstLine="420"/>
        <w:rPr>
          <w:rFonts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 xml:space="preserve"> "mdn":1,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"intMall":1,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spuType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isCampaign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":1,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"viewCount":1536,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"dmOpWeight":100,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"attrs":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"A0012",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"114",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"20010",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"20001"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"2019-04-30T03:04:06.387Z"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"绿色"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10001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auto"/>
          <w:highlight w:val="none"/>
        </w:rPr>
      </w:pPr>
      <w:bookmarkStart w:id="15" w:name="_Toc10561084"/>
      <w:r>
        <w:rPr>
          <w:rFonts w:hint="default"/>
          <w:color w:val="auto"/>
          <w:highlight w:val="none"/>
          <w:lang w:eastAsia="zh-CN"/>
        </w:rPr>
        <w:t>福利</w:t>
      </w:r>
      <w:r>
        <w:rPr>
          <w:rFonts w:hint="eastAsia"/>
          <w:color w:val="auto"/>
          <w:highlight w:val="none"/>
          <w:lang w:val="en-US" w:eastAsia="zh-CN"/>
        </w:rPr>
        <w:t>商品</w:t>
      </w:r>
      <w:r>
        <w:rPr>
          <w:rFonts w:hint="eastAsia"/>
          <w:color w:val="auto"/>
          <w:highlight w:val="none"/>
        </w:rPr>
        <w:t>数据同步接口</w:t>
      </w:r>
      <w:bookmarkEnd w:id="15"/>
      <w:r>
        <w:rPr>
          <w:rFonts w:hint="default"/>
          <w:color w:val="auto"/>
          <w:highlight w:val="none"/>
        </w:rPr>
        <w:t>—全量导入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全量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/benefit/products/all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saled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onlineTime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viewCount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dmOpWeight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benefitPrice必填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商品营销标识：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整型，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否，1-是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浏览量:viewCount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人工干预度:dmOpWeight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"import-all",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benefit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1000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"title": "测试商品004的标题",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"productName": "测试商品004",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"brand": "测试品牌3",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"image": "小猪佩奇",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"services":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"包邮",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"7天无理由退款",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"上门安装"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firstLine="1260" w:firstLineChars="60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"groupIds":[</w:t>
      </w:r>
    </w:p>
    <w:p>
      <w:pPr>
        <w:ind w:firstLine="1680" w:firstLineChars="80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"323222"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1680" w:firstLineChars="80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4656565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"classifys":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"C0023",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benefitPrice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17900,</w:t>
      </w:r>
    </w:p>
    <w:p>
      <w:pPr>
        <w:ind w:left="840" w:firstLine="42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"saled":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"weight": 4.4,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"prodStatus": 0,</w:t>
      </w:r>
    </w:p>
    <w:p>
      <w:pPr>
        <w:ind w:left="840" w:firstLine="420"/>
        <w:rPr>
          <w:rFonts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"intMall":1,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spuType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isCampaign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":1,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"viewCount":1536,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"dmOpWeight":100,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"attrs":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"A0012",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"114",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"20010",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"20001"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"2019-04-30T03:04:06.387Z"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"绿色"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10001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auto"/>
          <w:highlight w:val="none"/>
        </w:rPr>
      </w:pPr>
      <w:r>
        <w:rPr>
          <w:rFonts w:hint="default"/>
          <w:color w:val="auto"/>
          <w:highlight w:val="none"/>
          <w:lang w:eastAsia="zh-CN"/>
        </w:rPr>
        <w:t>福利</w:t>
      </w:r>
      <w:r>
        <w:rPr>
          <w:rFonts w:hint="eastAsia"/>
          <w:color w:val="auto"/>
          <w:highlight w:val="none"/>
          <w:lang w:val="en-US" w:eastAsia="zh-CN"/>
        </w:rPr>
        <w:t>商品</w:t>
      </w:r>
      <w:r>
        <w:rPr>
          <w:rFonts w:hint="eastAsia"/>
          <w:color w:val="auto"/>
          <w:highlight w:val="none"/>
        </w:rPr>
        <w:t>数据同步接口</w:t>
      </w:r>
      <w:r>
        <w:rPr>
          <w:rFonts w:hint="eastAsia"/>
          <w:color w:val="auto"/>
          <w:highlight w:val="none"/>
          <w:lang w:eastAsia="zh-CN"/>
        </w:rPr>
        <w:t>—</w:t>
      </w:r>
      <w:r>
        <w:rPr>
          <w:rFonts w:hint="eastAsia"/>
          <w:color w:val="auto"/>
          <w:highlight w:val="none"/>
          <w:lang w:val="en-US" w:eastAsia="zh-CN"/>
        </w:rPr>
        <w:t>新增/更新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新增/更新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/benefit/products/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groupIds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title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productName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Image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services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saled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onlineTime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prodStatus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intMall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spuType 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supplierCode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tags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viewCount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dmOpWeight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benefitPrice必填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attrs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商品营销标识：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isCampaign，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整型，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否，1-是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浏览量:viewCount</w:t>
            </w:r>
          </w:p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人工干预度:dmOpWeight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"records-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save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benefit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1000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"title": "测试商品004的标题",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"productName": "测试商品004",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"brand": "测试品牌3",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"image": "小猪佩奇",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"services":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"包邮",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"7天无理由退款",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"上门安装"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firstLine="1260" w:firstLineChars="60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"groupIds":[</w:t>
      </w:r>
    </w:p>
    <w:p>
      <w:pPr>
        <w:ind w:firstLine="1680" w:firstLineChars="80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"323222"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ind w:firstLine="1680" w:firstLineChars="80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4656565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"classifys":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"C0023",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"C0004"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ind w:left="840" w:firstLine="420"/>
        <w:rPr>
          <w:rFonts w:ascii="Courier New" w:hAnsi="Courier New" w:cs="Courier New"/>
          <w:color w:val="auto"/>
          <w:highlight w:val="none"/>
        </w:rPr>
      </w:pPr>
      <w:r>
        <w:rPr>
          <w:rFonts w:ascii="Courier New" w:hAnsi="Courier New" w:cs="Courier New"/>
          <w:color w:val="auto"/>
          <w:highlight w:val="none"/>
        </w:rPr>
        <w:t>"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>benefitPrice</w:t>
      </w:r>
      <w:r>
        <w:rPr>
          <w:rFonts w:ascii="Courier New" w:hAnsi="Courier New" w:cs="Courier New"/>
          <w:color w:val="auto"/>
          <w:highlight w:val="none"/>
        </w:rPr>
        <w:t>":</w:t>
      </w:r>
      <w:r>
        <w:rPr>
          <w:rFonts w:hint="eastAsia" w:ascii="Courier New" w:hAnsi="Courier New" w:cs="Courier New"/>
          <w:color w:val="auto"/>
          <w:highlight w:val="none"/>
          <w:lang w:val="en-US" w:eastAsia="zh-CN"/>
        </w:rPr>
        <w:t xml:space="preserve"> </w:t>
      </w:r>
      <w:r>
        <w:rPr>
          <w:rFonts w:ascii="Courier New" w:hAnsi="Courier New" w:cs="Courier New"/>
          <w:color w:val="auto"/>
          <w:highlight w:val="none"/>
        </w:rPr>
        <w:t>17900,</w:t>
      </w:r>
    </w:p>
    <w:p>
      <w:pPr>
        <w:ind w:left="840" w:firstLine="42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"saled":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"weight": 4.4,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"prodStatus": 0,</w:t>
      </w:r>
    </w:p>
    <w:p>
      <w:pPr>
        <w:ind w:left="840" w:firstLine="420"/>
        <w:rPr>
          <w:rFonts w:ascii="Courier New" w:hAnsi="Courier New" w:cs="Courier New"/>
          <w:bCs/>
          <w:iCs/>
          <w:strike/>
          <w:dstrike w:val="0"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Cs/>
          <w:iCs/>
          <w:color w:val="000000" w:themeColor="text1"/>
          <w:kern w:val="0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"onlineTime": "2019-04-30 11:04:06",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"intMall":1,</w:t>
      </w:r>
    </w:p>
    <w:p>
      <w:pPr>
        <w:ind w:left="840" w:leftChars="0" w:firstLine="420" w:firstLineChars="0"/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spuType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isCampaign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":1,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supplierCode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京东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tags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热血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校园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"viewCount":1536,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"dmOpWeight":100,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"attrs":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"A0012",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"114",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"20010",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    "20001"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"A0003",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"2019-04-30T03:04:06.387Z"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"A0001",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"绿色"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"attrId": "A0004",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    "values": 10001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auto"/>
          <w:highlight w:val="none"/>
        </w:rPr>
      </w:pPr>
      <w:r>
        <w:rPr>
          <w:rFonts w:hint="default"/>
          <w:color w:val="auto"/>
          <w:highlight w:val="none"/>
          <w:lang w:eastAsia="zh-CN"/>
        </w:rPr>
        <w:t>福利</w:t>
      </w:r>
      <w:r>
        <w:rPr>
          <w:rFonts w:hint="eastAsia"/>
          <w:color w:val="auto"/>
          <w:highlight w:val="none"/>
          <w:lang w:val="en-US" w:eastAsia="zh-CN"/>
        </w:rPr>
        <w:t>商品</w:t>
      </w:r>
      <w:r>
        <w:rPr>
          <w:rFonts w:hint="eastAsia"/>
          <w:color w:val="auto"/>
          <w:highlight w:val="none"/>
        </w:rPr>
        <w:t>数据同步接口</w:t>
      </w:r>
      <w:r>
        <w:rPr>
          <w:rFonts w:hint="default"/>
          <w:color w:val="auto"/>
          <w:highlight w:val="none"/>
        </w:rPr>
        <w:t>—</w:t>
      </w:r>
      <w:r>
        <w:rPr>
          <w:rFonts w:hint="eastAsia"/>
          <w:color w:val="auto"/>
          <w:highlight w:val="none"/>
          <w:lang w:val="en-US" w:eastAsia="zh-CN"/>
        </w:rPr>
        <w:t>删除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福利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/benefit/products/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删除数据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：records-remove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benefitId必填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spuId</w:t>
            </w: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具体字段说明，见综合搜索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"products",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records-remove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benefit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1000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    "spuId": "4"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</w:t>
      </w:r>
      <w:r>
        <w:rPr>
          <w:rFonts w:hint="eastAsia"/>
          <w:color w:val="C00000"/>
          <w:highlight w:val="yellow"/>
        </w:rPr>
        <w:t>数据同步接口</w:t>
      </w:r>
      <w:r>
        <w:rPr>
          <w:rFonts w:hint="default"/>
          <w:color w:val="C00000"/>
          <w:highlight w:val="yellow"/>
        </w:rPr>
        <w:t>—全量导入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全量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/shop/all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750"/>
        <w:gridCol w:w="884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shopName必填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shopAliasName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shopType 默认1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shopStatus 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joinCoupons默认0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joinMarket默认0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dataStatus默认0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"set": "shops",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"operate": "import-all",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"shopId": 1001,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"shopAliasName":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"咪咕数媒",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"数媒"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"shopName": "咪咕数媒有限公司"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</w:t>
      </w:r>
      <w:r>
        <w:rPr>
          <w:rFonts w:hint="eastAsia"/>
          <w:color w:val="C00000"/>
          <w:highlight w:val="yellow"/>
        </w:rPr>
        <w:t>数据同步接口</w:t>
      </w:r>
      <w:r>
        <w:rPr>
          <w:rFonts w:hint="eastAsia"/>
          <w:color w:val="C00000"/>
          <w:highlight w:val="yellow"/>
          <w:lang w:eastAsia="zh-CN"/>
        </w:rPr>
        <w:t>—</w:t>
      </w:r>
      <w:r>
        <w:rPr>
          <w:rFonts w:hint="eastAsia"/>
          <w:color w:val="C00000"/>
          <w:highlight w:val="yellow"/>
          <w:lang w:val="en-US" w:eastAsia="zh-CN"/>
        </w:rPr>
        <w:t>新增/更新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新增/更新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/shop/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24"/>
        <w:gridCol w:w="710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shopId必填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shopName必填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shopAliasName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shopType 默认1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shopStatus 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joinCoupons默认0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joinMarket默认0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dataStatus默认0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"set": "shops",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"operate": "records-save",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"shopId": 1001,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"shopAliasName": [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"咪咕数媒",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    "数媒"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    "shopName": "咪咕数媒有限公司"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店铺</w:t>
      </w:r>
      <w:r>
        <w:rPr>
          <w:rFonts w:hint="eastAsia"/>
          <w:color w:val="C00000"/>
          <w:highlight w:val="yellow"/>
        </w:rPr>
        <w:t>数据同步接口</w:t>
      </w:r>
      <w:r>
        <w:rPr>
          <w:rFonts w:hint="default"/>
          <w:color w:val="C00000"/>
          <w:highlight w:val="yellow"/>
        </w:rPr>
        <w:t>—</w:t>
      </w:r>
      <w:r>
        <w:rPr>
          <w:rFonts w:hint="eastAsia"/>
          <w:color w:val="C00000"/>
          <w:highlight w:val="yellow"/>
          <w:lang w:val="en-US" w:eastAsia="zh-CN"/>
        </w:rPr>
        <w:t>删除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 w:eastAsiaTheme="minorEastAsia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—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default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店铺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/shop/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694"/>
        <w:gridCol w:w="940"/>
        <w:gridCol w:w="207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删除数据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：records-remove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根据主键操作的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shopId必填</w:t>
            </w:r>
          </w:p>
        </w:tc>
        <w:tc>
          <w:tcPr>
            <w:tcW w:w="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Arial" w:hAnsi="Arial" w:cs="Arial"/>
                <w:bCs/>
                <w:iCs/>
                <w:color w:val="C00000"/>
                <w:kern w:val="0"/>
                <w:sz w:val="18"/>
                <w:szCs w:val="18"/>
                <w:highlight w:val="yellow"/>
                <w:lang w:val="en-US" w:eastAsia="zh-CN"/>
              </w:rPr>
            </w:pPr>
          </w:p>
        </w:tc>
      </w:tr>
    </w:tbl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"userId":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"phone": "13812345678",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"sid": "86f95f6c-5a6e-43ab-a48d-2b880cf965f4",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"imei": "102583aa-7dab-4860-a1c0-2834ad498107",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"set": "shops",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"operate": "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records-remove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"error": "ignore",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"total": 1,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ind w:firstLine="1260" w:firstLineChars="600"/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Courier New" w:hAnsi="Courier New" w:cs="Courier New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shopId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Courier New" w:hAnsi="Courier New" w:cs="Courier New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2,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分类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dm/sync/classifys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classifyName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classifyLevel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parentClassifyId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SpuCount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具体数据字段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classifyName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classifyLevel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Sort，c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SpuCount必选，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为非一级分类时，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parentClassifyId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必选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分类名称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分类等级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父分类ID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分类排序序号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归属于该分类下的商品数量，只有3,4级商品会同步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为叶子结点分类ID时，必选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分类关联的IP形象数组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IP形象ID列表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数据同步注意点</w:t>
      </w: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：</w:t>
      </w: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1.搜索同步接口序号重排，1级分类100个，每级2级分类100个，每级3级分类100个，每级4级分类100个，则搜索重排序规则：serachSort=classifiySort+10^(2*(classifiyLevel-1))；</w:t>
      </w:r>
    </w:p>
    <w:p>
      <w:pPr>
        <w:bidi w:val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2.需要数据直接同步至mysql和mongoDB，然后把分类相关数据同步至redis；</w:t>
      </w:r>
    </w:p>
    <w:p>
      <w:pPr>
        <w:bidi w:val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3.solr数据同步改为定时dih方式；</w:t>
      </w: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"classifys",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"total": 3,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"classifyId": "10003022",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"classifyName": "路由器",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"classifyLevel": 3,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"classifySort": 3,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"classifySpuCount": 200,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"parentClassifyId": "10003021",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"brands": ["1254","1255"],</w:t>
      </w:r>
    </w:p>
    <w:p>
      <w:pPr>
        <w:rPr>
          <w:rFonts w:hint="eastAsia" w:ascii="Courier New" w:hAnsi="Courier New" w:cs="Courier New"/>
          <w:color w:val="C00000"/>
          <w:highlight w:val="yellow"/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"ips": ["1111","1112"]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eastAsia"/>
          <w:color w:val="C00000"/>
          <w:highlight w:val="yellow"/>
          <w:lang w:val="en-US" w:eastAsia="zh-CN"/>
        </w:rPr>
        <w:t>店铺和分类关联信息</w:t>
      </w:r>
      <w:r>
        <w:rPr>
          <w:rFonts w:hint="eastAsia"/>
          <w:color w:val="C00000"/>
          <w:highlight w:val="yellow"/>
        </w:rPr>
        <w:t>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店铺和分类关联信息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店铺和分类关联信息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dm/sync/classify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/shops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classifyId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分类ID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店铺ID列表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classifywithshops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"classifyId": "10003022",</w:t>
      </w:r>
    </w:p>
    <w:p>
      <w:pPr>
        <w:rPr>
          <w:rFonts w:hint="eastAsia" w:ascii="Courier New" w:hAnsi="Courier New" w:cs="Courier New"/>
          <w:color w:val="C00000"/>
          <w:highlight w:val="yellow"/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shopIds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["1254","1255"]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C00000"/>
          <w:highlight w:val="yellow"/>
        </w:rPr>
      </w:pPr>
      <w:r>
        <w:rPr>
          <w:rFonts w:hint="eastAsia"/>
          <w:color w:val="C00000"/>
          <w:highlight w:val="yellow"/>
          <w:lang w:val="en-US" w:eastAsia="zh-CN"/>
        </w:rPr>
        <w:t>店铺和品牌关联信息</w:t>
      </w:r>
      <w:r>
        <w:rPr>
          <w:rFonts w:hint="eastAsia"/>
          <w:color w:val="C00000"/>
          <w:highlight w:val="yellow"/>
        </w:rPr>
        <w:t>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店铺和品牌关联信息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店铺和品牌关联信息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brand/shops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shopIds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店铺ID列表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brandwithshops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brand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Id": "10003022",</w:t>
      </w:r>
    </w:p>
    <w:p>
      <w:pPr>
        <w:rPr>
          <w:rFonts w:hint="eastAsia" w:ascii="Courier New" w:hAnsi="Courier New" w:cs="Courier New"/>
          <w:color w:val="C00000"/>
          <w:highlight w:val="yellow"/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shopIds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["1254","1255"]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品牌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品牌数组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brandName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brand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  <w:p>
            <w:pPr>
              <w:jc w:val="left"/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spuCount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品牌名称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品牌名称(英文)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品牌排序序号</w:t>
            </w:r>
          </w:p>
          <w:p>
            <w:pPr>
              <w:rPr>
                <w:rFonts w:hint="default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商品数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brand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s",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"brandId": "1254",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"brandName": "华为",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"brandSort": 10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"brandId": "1255",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"brandName": "中兴",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"brandName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En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ZTE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"brandSort": 11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IP形象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数据同步接口</w:t>
      </w: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【基本描述】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数据同步接口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用于向一级搜索同步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调用方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动漫商城</w:t>
            </w:r>
          </w:p>
        </w:tc>
      </w:tr>
    </w:tbl>
    <w:p>
      <w:pPr>
        <w:rPr>
          <w:color w:val="000000" w:themeColor="text1"/>
          <w:sz w:val="16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【请求信息】</w:t>
      </w:r>
    </w:p>
    <w:tbl>
      <w:tblPr>
        <w:tblStyle w:val="52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dm/sync/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Arial" w:hAnsi="Arial" w:cs="Arial"/>
                <w:bCs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content-type：application/json</w:t>
            </w:r>
          </w:p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AEEF3"/>
          </w:tcPr>
          <w:p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276" w:lineRule="auto"/>
              <w:rPr>
                <w:rFonts w:ascii="Arial" w:hAnsi="Arial" w:cs="Arial"/>
                <w:bCs/>
                <w:iCs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0"/>
          <w:highlight w:val="none"/>
          <w14:textFill>
            <w14:solidFill>
              <w14:schemeClr w14:val="tx1"/>
            </w14:solidFill>
          </w14:textFill>
        </w:rPr>
        <w:t>【参数说明】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请求参数描述：</w:t>
      </w:r>
    </w:p>
    <w:p>
      <w:pPr>
        <w:rPr>
          <w:rFonts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52"/>
        <w:tblW w:w="838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45"/>
        <w:gridCol w:w="752"/>
        <w:gridCol w:w="257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数据边界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公共参数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operate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import-all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保存数据：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save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删除数据：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records-remove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全量导入：删除全部原有数据，更新为本次传递的数据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其他操作都是根据主键操作的增量操作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保护数据时如果I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存在则更新，不存在时则新增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见数据分类表别名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\l "_数据接口" </w:instrTex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7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数据接口</w:t>
            </w:r>
            <w:r>
              <w:rPr>
                <w:rStyle w:val="58"/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num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忽略错误：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ignore</w:t>
            </w:r>
          </w:p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整体回滚：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rollback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推荐忽略错误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尽量每次传输数据量不超过1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本次更新数据量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array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IP形象数组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ipId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ipName</w:t>
            </w:r>
          </w:p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</w:tc>
        <w:tc>
          <w:tcPr>
            <w:tcW w:w="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IP形象ID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IP形象名称</w:t>
            </w:r>
          </w:p>
          <w:p>
            <w:pP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IP形象排序序号</w:t>
            </w:r>
          </w:p>
        </w:tc>
      </w:tr>
    </w:tbl>
    <w:p>
      <w:pP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 w:eastAsiaTheme="majorEastAsia"/>
          <w:bCs/>
          <w:iCs/>
          <w:color w:val="000000" w:themeColor="text1"/>
          <w:szCs w:val="21"/>
          <w:highlight w:val="none"/>
          <w14:textFill>
            <w14:solidFill>
              <w14:schemeClr w14:val="tx1"/>
            </w14:solidFill>
          </w14:textFill>
        </w:rPr>
        <w:t>请求示例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"userId":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"phone": "13812345678",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"sid": "86f95f6c-5a6e-43ab-a48d-2b880cf965f4",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"imei": "102583aa-7dab-4860-a1c0-2834ad498107",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"set": "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ip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s",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"operate": "import-all",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"error": "ignore",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"data": [{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"ipId": "1111",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"ipName": "小黄人",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"ipSort": 2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"ipId": "1112",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"ipName": "漫威",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"ipSort": 3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【响应消息】</w:t>
      </w:r>
    </w:p>
    <w:tbl>
      <w:tblPr>
        <w:tblStyle w:val="52"/>
        <w:tblW w:w="8501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396"/>
        <w:gridCol w:w="1274"/>
        <w:gridCol w:w="127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父节点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见返回码附表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消息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sid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会话标识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uccess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成功数量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  <w:t>失败数量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bCs/>
                <w:iCs/>
                <w:color w:val="000000" w:themeColor="text1"/>
                <w:kern w:val="0"/>
                <w:sz w:val="18"/>
                <w:szCs w:val="1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返回数据示例：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"code": "0",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"message": "数据同步完成",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"ignored": 0,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"rollbacked": false,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"success":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 w:ascii="Courier New" w:hAnsi="Courier New" w:cs="Courier New" w:eastAsiaTheme="minor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    "total": </w:t>
      </w:r>
      <w:r>
        <w:rPr>
          <w:rFonts w:hint="eastAsia" w:ascii="Courier New" w:hAnsi="Courier New" w:cs="Courier New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Courier New" w:hAnsi="Courier New" w:cs="Courier New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6" w:name="_Toc10561085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附录A: 字典表</w:t>
      </w:r>
      <w:bookmarkEnd w:id="16"/>
    </w:p>
    <w:p>
      <w:pPr>
        <w:pStyle w:val="3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7" w:name="_Toc10561086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接口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编码表</w:t>
      </w:r>
      <w:bookmarkEnd w:id="17"/>
    </w:p>
    <w:p>
      <w:pPr>
        <w:pStyle w:val="5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8" w:name="_Toc10561087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索引管理</w:t>
      </w:r>
      <w:bookmarkEnd w:id="18"/>
    </w:p>
    <w:tbl>
      <w:tblPr>
        <w:tblStyle w:val="5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1000000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更新索引异常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9" w:name="_Toc10561088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智能提示</w:t>
      </w:r>
      <w:bookmarkEnd w:id="19"/>
    </w:p>
    <w:tbl>
      <w:tblPr>
        <w:tblStyle w:val="5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2000000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智能提示异常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0" w:name="_Toc10561089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规则异常</w:t>
      </w:r>
      <w:bookmarkEnd w:id="20"/>
    </w:p>
    <w:tbl>
      <w:tblPr>
        <w:tblStyle w:val="5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0"/>
                <w:szCs w:val="20"/>
                <w:highlight w:val="none"/>
                <w:lang w:val="fr-FR"/>
                <w14:textFill>
                  <w14:solidFill>
                    <w14:schemeClr w14:val="tx1"/>
                  </w14:solidFill>
                </w14:textFill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3000000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普通搜索异常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1" w:name="_Toc10561090"/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附录B: 检错标准</w:t>
      </w:r>
      <w:bookmarkEnd w:id="21"/>
    </w:p>
    <w:tbl>
      <w:tblPr>
        <w:tblStyle w:val="52"/>
        <w:tblW w:w="8296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1463"/>
        <w:gridCol w:w="1276"/>
        <w:gridCol w:w="1275"/>
        <w:gridCol w:w="376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含义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错误代码</w:t>
            </w:r>
          </w:p>
        </w:tc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aps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错误描述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20"/>
              </w:tabs>
              <w:ind w:left="420" w:hanging="420"/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i/>
                <w:color w:val="000000" w:themeColor="text1"/>
                <w:kern w:val="0"/>
                <w:sz w:val="2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20"/>
              </w:tabs>
              <w:ind w:left="420" w:hanging="420"/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2" w:name="_Toc10561091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附录C：字段使用说明</w:t>
      </w:r>
      <w:bookmarkEnd w:id="22"/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3" w:name="_Toc10561092"/>
      <w:bookmarkStart w:id="24" w:name="_Toc485208320"/>
      <w:bookmarkStart w:id="25" w:name="_Hlk484162992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附录D：接口安全说明</w:t>
      </w:r>
      <w:bookmarkEnd w:id="23"/>
      <w:bookmarkEnd w:id="24"/>
      <w:bookmarkEnd w:id="25"/>
    </w:p>
    <w:p>
      <w:pP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6" w:name="_MON_1557838573"/>
      <w:bookmarkEnd w:id="26"/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object>
          <v:shape id="_x0000_i1025" o:spt="75" type="#_x0000_t75" style="height:48.75pt;width:76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Word.Document.8" ShapeID="_x0000_i1025" DrawAspect="Icon" ObjectID="_1468075725" r:id="rId9">
            <o:LockedField>false</o:LockedField>
          </o:OLEObject>
        </w:object>
      </w:r>
    </w:p>
    <w:p>
      <w:pPr>
        <w:pStyle w:val="139"/>
        <w:ind w:left="431" w:hanging="431"/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27" w:name="_Toc10561093"/>
      <w:r>
        <w:rPr>
          <w:rFonts w:hint="eastAsia"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附录E：网络白名单</w:t>
      </w:r>
      <w:bookmarkEnd w:id="27"/>
    </w:p>
    <w:p>
      <w:pPr>
        <w:pStyle w:val="131"/>
        <w:rPr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调试环境一级搜索地址：39.156.1.73:8080， 动漫出口地址：112.5.196.27、112.5.196.29、218.207.195.92</w:t>
      </w:r>
    </w:p>
    <w:p>
      <w:pPr>
        <w:pStyle w:val="131"/>
        <w:rPr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生产环境一级搜索专网：172.20.37.42:7070，动漫出口地址：172.20.50.16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仿宋体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2000019F" w:csb1="4F010000"/>
  </w:font>
  <w:font w:name="Futura Bk">
    <w:altName w:val="Segoe Print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  <w:p>
    <w:pPr>
      <w:pStyle w:val="35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45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  <w:lang w:val="zh-CN"/>
      </w:rPr>
      <w:fldChar w:fldCharType="begin"/>
    </w:r>
    <w:r>
      <w:rPr>
        <w:bCs/>
        <w:lang w:val="zh-CN"/>
      </w:rPr>
      <w:instrText xml:space="preserve">NUMPAGES  \* Arabic  \* MERGEFORMAT</w:instrText>
    </w:r>
    <w:r>
      <w:rPr>
        <w:bCs/>
        <w:lang w:val="zh-CN"/>
      </w:rPr>
      <w:fldChar w:fldCharType="separate"/>
    </w:r>
    <w:r>
      <w:rPr>
        <w:bCs/>
        <w:lang w:val="zh-CN"/>
      </w:rPr>
      <w:t>48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pt;width:4.6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bGRr0QAAAAIBAAAPAAAAAAAAAAEAIAAAACIA&#10;AABkcnMvZG93bnJldi54bWxQSwECFAAUAAAACACHTuJAySdbDxACAAAEBAAADgAAAAAAAAABACAA&#10;AAAg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6"/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261620</wp:posOffset>
              </wp:positionV>
              <wp:extent cx="5257800" cy="0"/>
              <wp:effectExtent l="0" t="0" r="0" b="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pt;height:0pt;width:414pt;z-index:251656192;mso-width-relative:page;mso-height-relative:page;" filled="f" stroked="t" coordsize="21600,21600" o:gfxdata="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7XeX6d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8F3EA"/>
    <w:multiLevelType w:val="singleLevel"/>
    <w:tmpl w:val="92F8F3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5BF7213"/>
    <w:multiLevelType w:val="multilevel"/>
    <w:tmpl w:val="15BF7213"/>
    <w:lvl w:ilvl="0" w:tentative="0">
      <w:start w:val="1"/>
      <w:numFmt w:val="decimal"/>
      <w:pStyle w:val="173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61F64D6"/>
    <w:multiLevelType w:val="multilevel"/>
    <w:tmpl w:val="161F64D6"/>
    <w:lvl w:ilvl="0" w:tentative="0">
      <w:start w:val="1"/>
      <w:numFmt w:val="none"/>
      <w:pStyle w:val="101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18BF7B02"/>
    <w:multiLevelType w:val="multilevel"/>
    <w:tmpl w:val="18BF7B02"/>
    <w:lvl w:ilvl="0" w:tentative="0">
      <w:start w:val="1"/>
      <w:numFmt w:val="bullet"/>
      <w:pStyle w:val="89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3">
    <w:nsid w:val="25F140C3"/>
    <w:multiLevelType w:val="multilevel"/>
    <w:tmpl w:val="25F140C3"/>
    <w:lvl w:ilvl="0" w:tentative="0">
      <w:start w:val="1"/>
      <w:numFmt w:val="decimal"/>
      <w:lvlText w:val="%1"/>
      <w:lvlJc w:val="left"/>
      <w:pPr>
        <w:ind w:left="1265" w:hanging="425"/>
      </w:pPr>
    </w:lvl>
    <w:lvl w:ilvl="1" w:tentative="0">
      <w:start w:val="1"/>
      <w:numFmt w:val="decimal"/>
      <w:lvlText w:val="%1.%2"/>
      <w:lvlJc w:val="left"/>
      <w:pPr>
        <w:ind w:left="1832" w:hanging="567"/>
      </w:pPr>
    </w:lvl>
    <w:lvl w:ilvl="2" w:tentative="0">
      <w:start w:val="1"/>
      <w:numFmt w:val="decimal"/>
      <w:lvlText w:val="%1.%2.%3"/>
      <w:lvlJc w:val="left"/>
      <w:pPr>
        <w:ind w:left="2258" w:hanging="567"/>
      </w:pPr>
    </w:lvl>
    <w:lvl w:ilvl="3" w:tentative="0">
      <w:start w:val="1"/>
      <w:numFmt w:val="decimal"/>
      <w:lvlText w:val="%1.%2.%3.%4"/>
      <w:lvlJc w:val="left"/>
      <w:pPr>
        <w:ind w:left="2824" w:hanging="708"/>
      </w:pPr>
    </w:lvl>
    <w:lvl w:ilvl="4" w:tentative="0">
      <w:start w:val="1"/>
      <w:numFmt w:val="decimal"/>
      <w:lvlText w:val="%1.%2.%3.%4.%5"/>
      <w:lvlJc w:val="left"/>
      <w:pPr>
        <w:ind w:left="3391" w:hanging="850"/>
      </w:pPr>
    </w:lvl>
    <w:lvl w:ilvl="5" w:tentative="0">
      <w:start w:val="1"/>
      <w:numFmt w:val="decimal"/>
      <w:lvlText w:val="%1.%2.%3.%4.%5.%6"/>
      <w:lvlJc w:val="left"/>
      <w:pPr>
        <w:ind w:left="4100" w:hanging="1134"/>
      </w:pPr>
    </w:lvl>
    <w:lvl w:ilvl="6" w:tentative="0">
      <w:start w:val="1"/>
      <w:numFmt w:val="decimal"/>
      <w:lvlText w:val="%1.%2.%3.%4.%5.%6.%7"/>
      <w:lvlJc w:val="left"/>
      <w:pPr>
        <w:ind w:left="4667" w:hanging="1276"/>
      </w:pPr>
    </w:lvl>
    <w:lvl w:ilvl="7" w:tentative="0">
      <w:start w:val="1"/>
      <w:numFmt w:val="decimal"/>
      <w:lvlText w:val="%1.%2.%3.%4.%5.%6.%7.%8"/>
      <w:lvlJc w:val="left"/>
      <w:pPr>
        <w:ind w:left="5234" w:hanging="1418"/>
      </w:pPr>
    </w:lvl>
    <w:lvl w:ilvl="8" w:tentative="0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4">
    <w:nsid w:val="32150EB7"/>
    <w:multiLevelType w:val="multilevel"/>
    <w:tmpl w:val="32150EB7"/>
    <w:lvl w:ilvl="0" w:tentative="0">
      <w:start w:val="1"/>
      <w:numFmt w:val="none"/>
      <w:pStyle w:val="97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3506791F"/>
    <w:multiLevelType w:val="singleLevel"/>
    <w:tmpl w:val="350679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5CD2915"/>
    <w:multiLevelType w:val="multilevel"/>
    <w:tmpl w:val="35CD2915"/>
    <w:lvl w:ilvl="0" w:tentative="0">
      <w:start w:val="1"/>
      <w:numFmt w:val="decimal"/>
      <w:lvlText w:val="%1"/>
      <w:lvlJc w:val="left"/>
      <w:pPr>
        <w:ind w:left="1265" w:hanging="425"/>
      </w:pPr>
    </w:lvl>
    <w:lvl w:ilvl="1" w:tentative="0">
      <w:start w:val="1"/>
      <w:numFmt w:val="decimal"/>
      <w:lvlText w:val="%1.%2"/>
      <w:lvlJc w:val="left"/>
      <w:pPr>
        <w:ind w:left="1832" w:hanging="567"/>
      </w:pPr>
    </w:lvl>
    <w:lvl w:ilvl="2" w:tentative="0">
      <w:start w:val="1"/>
      <w:numFmt w:val="decimal"/>
      <w:lvlText w:val="%1.%2.%3"/>
      <w:lvlJc w:val="left"/>
      <w:pPr>
        <w:ind w:left="2258" w:hanging="567"/>
      </w:pPr>
    </w:lvl>
    <w:lvl w:ilvl="3" w:tentative="0">
      <w:start w:val="1"/>
      <w:numFmt w:val="decimal"/>
      <w:lvlText w:val="%1.%2.%3.%4"/>
      <w:lvlJc w:val="left"/>
      <w:pPr>
        <w:ind w:left="2824" w:hanging="708"/>
      </w:pPr>
    </w:lvl>
    <w:lvl w:ilvl="4" w:tentative="0">
      <w:start w:val="1"/>
      <w:numFmt w:val="decimal"/>
      <w:lvlText w:val="%1.%2.%3.%4.%5"/>
      <w:lvlJc w:val="left"/>
      <w:pPr>
        <w:ind w:left="3391" w:hanging="850"/>
      </w:pPr>
    </w:lvl>
    <w:lvl w:ilvl="5" w:tentative="0">
      <w:start w:val="1"/>
      <w:numFmt w:val="decimal"/>
      <w:lvlText w:val="%1.%2.%3.%4.%5.%6"/>
      <w:lvlJc w:val="left"/>
      <w:pPr>
        <w:ind w:left="4100" w:hanging="1134"/>
      </w:pPr>
    </w:lvl>
    <w:lvl w:ilvl="6" w:tentative="0">
      <w:start w:val="1"/>
      <w:numFmt w:val="decimal"/>
      <w:lvlText w:val="%1.%2.%3.%4.%5.%6.%7"/>
      <w:lvlJc w:val="left"/>
      <w:pPr>
        <w:ind w:left="4667" w:hanging="1276"/>
      </w:pPr>
    </w:lvl>
    <w:lvl w:ilvl="7" w:tentative="0">
      <w:start w:val="1"/>
      <w:numFmt w:val="decimal"/>
      <w:lvlText w:val="%1.%2.%3.%4.%5.%6.%7.%8"/>
      <w:lvlJc w:val="left"/>
      <w:pPr>
        <w:ind w:left="5234" w:hanging="1418"/>
      </w:pPr>
    </w:lvl>
    <w:lvl w:ilvl="8" w:tentative="0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7">
    <w:nsid w:val="39F52122"/>
    <w:multiLevelType w:val="multilevel"/>
    <w:tmpl w:val="39F52122"/>
    <w:lvl w:ilvl="0" w:tentative="0">
      <w:start w:val="1"/>
      <w:numFmt w:val="decimal"/>
      <w:pStyle w:val="106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8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6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9">
    <w:nsid w:val="407E65F9"/>
    <w:multiLevelType w:val="multilevel"/>
    <w:tmpl w:val="407E65F9"/>
    <w:lvl w:ilvl="0" w:tentative="0">
      <w:start w:val="1"/>
      <w:numFmt w:val="none"/>
      <w:pStyle w:val="121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20">
    <w:nsid w:val="58817177"/>
    <w:multiLevelType w:val="singleLevel"/>
    <w:tmpl w:val="5881717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">
    <w:nsid w:val="60F84321"/>
    <w:multiLevelType w:val="multilevel"/>
    <w:tmpl w:val="60F84321"/>
    <w:lvl w:ilvl="0" w:tentative="0">
      <w:start w:val="1"/>
      <w:numFmt w:val="decimal"/>
      <w:pStyle w:val="139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  <w:b/>
        <w:color w:val="auto"/>
        <w:sz w:val="26"/>
        <w:szCs w:val="26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2">
    <w:nsid w:val="68BC4C90"/>
    <w:multiLevelType w:val="multilevel"/>
    <w:tmpl w:val="68BC4C90"/>
    <w:lvl w:ilvl="0" w:tentative="0">
      <w:start w:val="1"/>
      <w:numFmt w:val="none"/>
      <w:pStyle w:val="95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7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8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4">
    <w:nsid w:val="6F9E5283"/>
    <w:multiLevelType w:val="multilevel"/>
    <w:tmpl w:val="6F9E5283"/>
    <w:lvl w:ilvl="0" w:tentative="0">
      <w:start w:val="1"/>
      <w:numFmt w:val="none"/>
      <w:pStyle w:val="96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71785D19"/>
    <w:multiLevelType w:val="multilevel"/>
    <w:tmpl w:val="71785D19"/>
    <w:lvl w:ilvl="0" w:tentative="0">
      <w:start w:val="1"/>
      <w:numFmt w:val="decimal"/>
      <w:pStyle w:val="88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6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7">
    <w:nsid w:val="78D430D3"/>
    <w:multiLevelType w:val="multilevel"/>
    <w:tmpl w:val="78D430D3"/>
    <w:lvl w:ilvl="0" w:tentative="0">
      <w:start w:val="1"/>
      <w:numFmt w:val="decimal"/>
      <w:pStyle w:val="85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32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9">
    <w:nsid w:val="7B536756"/>
    <w:multiLevelType w:val="multilevel"/>
    <w:tmpl w:val="7B536756"/>
    <w:lvl w:ilvl="0" w:tentative="0">
      <w:start w:val="1"/>
      <w:numFmt w:val="bullet"/>
      <w:pStyle w:val="13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30">
    <w:nsid w:val="7E7D4661"/>
    <w:multiLevelType w:val="singleLevel"/>
    <w:tmpl w:val="7E7D4661"/>
    <w:lvl w:ilvl="0" w:tentative="0">
      <w:start w:val="1"/>
      <w:numFmt w:val="decimal"/>
      <w:pStyle w:val="105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6"/>
  </w:num>
  <w:num w:numId="2">
    <w:abstractNumId w:val="21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27"/>
  </w:num>
  <w:num w:numId="13">
    <w:abstractNumId w:val="25"/>
  </w:num>
  <w:num w:numId="14">
    <w:abstractNumId w:val="12"/>
  </w:num>
  <w:num w:numId="15">
    <w:abstractNumId w:val="22"/>
  </w:num>
  <w:num w:numId="16">
    <w:abstractNumId w:val="24"/>
  </w:num>
  <w:num w:numId="17">
    <w:abstractNumId w:val="14"/>
  </w:num>
  <w:num w:numId="18">
    <w:abstractNumId w:val="11"/>
  </w:num>
  <w:num w:numId="19">
    <w:abstractNumId w:val="30"/>
  </w:num>
  <w:num w:numId="20">
    <w:abstractNumId w:val="17"/>
  </w:num>
  <w:num w:numId="21">
    <w:abstractNumId w:val="23"/>
  </w:num>
  <w:num w:numId="22">
    <w:abstractNumId w:val="19"/>
  </w:num>
  <w:num w:numId="23">
    <w:abstractNumId w:val="29"/>
  </w:num>
  <w:num w:numId="24">
    <w:abstractNumId w:val="28"/>
  </w:num>
  <w:num w:numId="25">
    <w:abstractNumId w:val="18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23E3"/>
    <w:rsid w:val="000053F7"/>
    <w:rsid w:val="000070AC"/>
    <w:rsid w:val="00007B4A"/>
    <w:rsid w:val="00010062"/>
    <w:rsid w:val="00010233"/>
    <w:rsid w:val="00010370"/>
    <w:rsid w:val="00010AEC"/>
    <w:rsid w:val="00010E30"/>
    <w:rsid w:val="000112E9"/>
    <w:rsid w:val="000121D8"/>
    <w:rsid w:val="00012252"/>
    <w:rsid w:val="000135A7"/>
    <w:rsid w:val="000138D9"/>
    <w:rsid w:val="00014BBC"/>
    <w:rsid w:val="00015B50"/>
    <w:rsid w:val="00016660"/>
    <w:rsid w:val="000167B5"/>
    <w:rsid w:val="00020786"/>
    <w:rsid w:val="00020865"/>
    <w:rsid w:val="000210E5"/>
    <w:rsid w:val="00021E49"/>
    <w:rsid w:val="000230AF"/>
    <w:rsid w:val="000231EE"/>
    <w:rsid w:val="00024AED"/>
    <w:rsid w:val="00030091"/>
    <w:rsid w:val="000308B6"/>
    <w:rsid w:val="00031185"/>
    <w:rsid w:val="0003151C"/>
    <w:rsid w:val="00031917"/>
    <w:rsid w:val="000346E8"/>
    <w:rsid w:val="00034FEC"/>
    <w:rsid w:val="00035581"/>
    <w:rsid w:val="00036DA2"/>
    <w:rsid w:val="00037088"/>
    <w:rsid w:val="00037609"/>
    <w:rsid w:val="000379B1"/>
    <w:rsid w:val="00040E4B"/>
    <w:rsid w:val="00045D6C"/>
    <w:rsid w:val="000471F3"/>
    <w:rsid w:val="0005033D"/>
    <w:rsid w:val="000504CF"/>
    <w:rsid w:val="0005144B"/>
    <w:rsid w:val="00052AD4"/>
    <w:rsid w:val="0005367A"/>
    <w:rsid w:val="00053687"/>
    <w:rsid w:val="0005371E"/>
    <w:rsid w:val="00053C38"/>
    <w:rsid w:val="000602ED"/>
    <w:rsid w:val="000605AB"/>
    <w:rsid w:val="00060692"/>
    <w:rsid w:val="0006176B"/>
    <w:rsid w:val="00062167"/>
    <w:rsid w:val="00062546"/>
    <w:rsid w:val="00063D30"/>
    <w:rsid w:val="000641E3"/>
    <w:rsid w:val="00064EBD"/>
    <w:rsid w:val="00066121"/>
    <w:rsid w:val="00066858"/>
    <w:rsid w:val="00072CC2"/>
    <w:rsid w:val="000746D8"/>
    <w:rsid w:val="00077CD2"/>
    <w:rsid w:val="000818F3"/>
    <w:rsid w:val="00081AF4"/>
    <w:rsid w:val="00083765"/>
    <w:rsid w:val="00083A9A"/>
    <w:rsid w:val="00084AEC"/>
    <w:rsid w:val="00085136"/>
    <w:rsid w:val="00085E48"/>
    <w:rsid w:val="0008689B"/>
    <w:rsid w:val="00086A9C"/>
    <w:rsid w:val="00087044"/>
    <w:rsid w:val="00087576"/>
    <w:rsid w:val="00090ED5"/>
    <w:rsid w:val="00093918"/>
    <w:rsid w:val="0009474F"/>
    <w:rsid w:val="00095049"/>
    <w:rsid w:val="00096C59"/>
    <w:rsid w:val="00097137"/>
    <w:rsid w:val="00097C05"/>
    <w:rsid w:val="000A073A"/>
    <w:rsid w:val="000A2E52"/>
    <w:rsid w:val="000A2FA0"/>
    <w:rsid w:val="000A4C48"/>
    <w:rsid w:val="000A572B"/>
    <w:rsid w:val="000A5F59"/>
    <w:rsid w:val="000A6496"/>
    <w:rsid w:val="000B11D3"/>
    <w:rsid w:val="000B17A8"/>
    <w:rsid w:val="000B450D"/>
    <w:rsid w:val="000B533F"/>
    <w:rsid w:val="000B54E4"/>
    <w:rsid w:val="000B65B7"/>
    <w:rsid w:val="000B6B89"/>
    <w:rsid w:val="000B6BE1"/>
    <w:rsid w:val="000C04BA"/>
    <w:rsid w:val="000C071D"/>
    <w:rsid w:val="000C17F3"/>
    <w:rsid w:val="000C1907"/>
    <w:rsid w:val="000C2868"/>
    <w:rsid w:val="000C74B3"/>
    <w:rsid w:val="000C7C28"/>
    <w:rsid w:val="000D0E25"/>
    <w:rsid w:val="000D131B"/>
    <w:rsid w:val="000D1497"/>
    <w:rsid w:val="000D1E1E"/>
    <w:rsid w:val="000D31B0"/>
    <w:rsid w:val="000D38BF"/>
    <w:rsid w:val="000D4790"/>
    <w:rsid w:val="000D4C5E"/>
    <w:rsid w:val="000D4C8B"/>
    <w:rsid w:val="000D5C37"/>
    <w:rsid w:val="000D607E"/>
    <w:rsid w:val="000D60C3"/>
    <w:rsid w:val="000D742A"/>
    <w:rsid w:val="000E20AA"/>
    <w:rsid w:val="000E3CB4"/>
    <w:rsid w:val="000E6225"/>
    <w:rsid w:val="000E6B19"/>
    <w:rsid w:val="000E6EE6"/>
    <w:rsid w:val="000E70AB"/>
    <w:rsid w:val="000E742F"/>
    <w:rsid w:val="000E7DDC"/>
    <w:rsid w:val="000F06A8"/>
    <w:rsid w:val="000F1C84"/>
    <w:rsid w:val="000F22EF"/>
    <w:rsid w:val="000F2B43"/>
    <w:rsid w:val="000F3D8A"/>
    <w:rsid w:val="000F5086"/>
    <w:rsid w:val="000F6752"/>
    <w:rsid w:val="000F6F4E"/>
    <w:rsid w:val="000F742C"/>
    <w:rsid w:val="000F76A4"/>
    <w:rsid w:val="000F7B30"/>
    <w:rsid w:val="000F7FD4"/>
    <w:rsid w:val="0010013B"/>
    <w:rsid w:val="001017F2"/>
    <w:rsid w:val="00101C4A"/>
    <w:rsid w:val="00102767"/>
    <w:rsid w:val="00103949"/>
    <w:rsid w:val="00103CAA"/>
    <w:rsid w:val="0010495D"/>
    <w:rsid w:val="00104AB9"/>
    <w:rsid w:val="001051D9"/>
    <w:rsid w:val="0010676E"/>
    <w:rsid w:val="001107F9"/>
    <w:rsid w:val="00110FD9"/>
    <w:rsid w:val="00111BE1"/>
    <w:rsid w:val="00112681"/>
    <w:rsid w:val="00115C1B"/>
    <w:rsid w:val="00116118"/>
    <w:rsid w:val="00116759"/>
    <w:rsid w:val="00116F77"/>
    <w:rsid w:val="001173E9"/>
    <w:rsid w:val="00120735"/>
    <w:rsid w:val="00120E68"/>
    <w:rsid w:val="00124B56"/>
    <w:rsid w:val="001262E9"/>
    <w:rsid w:val="0013048F"/>
    <w:rsid w:val="00131EAD"/>
    <w:rsid w:val="0013275F"/>
    <w:rsid w:val="00133619"/>
    <w:rsid w:val="00134C78"/>
    <w:rsid w:val="00134EAC"/>
    <w:rsid w:val="001362F8"/>
    <w:rsid w:val="0013641F"/>
    <w:rsid w:val="0013703E"/>
    <w:rsid w:val="00137AA0"/>
    <w:rsid w:val="001404B7"/>
    <w:rsid w:val="001408FD"/>
    <w:rsid w:val="00141259"/>
    <w:rsid w:val="00141D16"/>
    <w:rsid w:val="001423BC"/>
    <w:rsid w:val="00143030"/>
    <w:rsid w:val="001476B5"/>
    <w:rsid w:val="0015086C"/>
    <w:rsid w:val="001509D1"/>
    <w:rsid w:val="00151222"/>
    <w:rsid w:val="0015146B"/>
    <w:rsid w:val="00153619"/>
    <w:rsid w:val="001538C3"/>
    <w:rsid w:val="001564FE"/>
    <w:rsid w:val="00156943"/>
    <w:rsid w:val="0016016C"/>
    <w:rsid w:val="00162B2F"/>
    <w:rsid w:val="00162E94"/>
    <w:rsid w:val="00163081"/>
    <w:rsid w:val="001653FB"/>
    <w:rsid w:val="0016550F"/>
    <w:rsid w:val="00165C81"/>
    <w:rsid w:val="00166AC3"/>
    <w:rsid w:val="0017166B"/>
    <w:rsid w:val="00172C9F"/>
    <w:rsid w:val="001752A8"/>
    <w:rsid w:val="00175867"/>
    <w:rsid w:val="00175C23"/>
    <w:rsid w:val="00175DC6"/>
    <w:rsid w:val="001768E2"/>
    <w:rsid w:val="00177BBC"/>
    <w:rsid w:val="00177C14"/>
    <w:rsid w:val="00181ED7"/>
    <w:rsid w:val="001837C4"/>
    <w:rsid w:val="00184B5B"/>
    <w:rsid w:val="0018784E"/>
    <w:rsid w:val="00191F46"/>
    <w:rsid w:val="001925CD"/>
    <w:rsid w:val="00192662"/>
    <w:rsid w:val="00193393"/>
    <w:rsid w:val="00194757"/>
    <w:rsid w:val="00195F68"/>
    <w:rsid w:val="00196444"/>
    <w:rsid w:val="00196748"/>
    <w:rsid w:val="001A0206"/>
    <w:rsid w:val="001A0CCE"/>
    <w:rsid w:val="001A117C"/>
    <w:rsid w:val="001A2B16"/>
    <w:rsid w:val="001A35FD"/>
    <w:rsid w:val="001A4B4E"/>
    <w:rsid w:val="001A716A"/>
    <w:rsid w:val="001B12FE"/>
    <w:rsid w:val="001B226A"/>
    <w:rsid w:val="001B250A"/>
    <w:rsid w:val="001B2595"/>
    <w:rsid w:val="001B2F26"/>
    <w:rsid w:val="001B38D1"/>
    <w:rsid w:val="001B4220"/>
    <w:rsid w:val="001B784E"/>
    <w:rsid w:val="001C0C94"/>
    <w:rsid w:val="001C10C6"/>
    <w:rsid w:val="001C1A37"/>
    <w:rsid w:val="001C3105"/>
    <w:rsid w:val="001C3351"/>
    <w:rsid w:val="001C45F0"/>
    <w:rsid w:val="001C5350"/>
    <w:rsid w:val="001C57EA"/>
    <w:rsid w:val="001C5EBD"/>
    <w:rsid w:val="001C6605"/>
    <w:rsid w:val="001D0940"/>
    <w:rsid w:val="001D156F"/>
    <w:rsid w:val="001D2BDA"/>
    <w:rsid w:val="001D422D"/>
    <w:rsid w:val="001D6758"/>
    <w:rsid w:val="001D6DF8"/>
    <w:rsid w:val="001D743C"/>
    <w:rsid w:val="001E3420"/>
    <w:rsid w:val="001E3FDA"/>
    <w:rsid w:val="001E4792"/>
    <w:rsid w:val="001E6093"/>
    <w:rsid w:val="001E6EDA"/>
    <w:rsid w:val="001F61AE"/>
    <w:rsid w:val="001F74A5"/>
    <w:rsid w:val="00200BA2"/>
    <w:rsid w:val="002014E8"/>
    <w:rsid w:val="00201EF6"/>
    <w:rsid w:val="00203716"/>
    <w:rsid w:val="00203A9B"/>
    <w:rsid w:val="00204D98"/>
    <w:rsid w:val="00204DC5"/>
    <w:rsid w:val="002101E4"/>
    <w:rsid w:val="00210A23"/>
    <w:rsid w:val="00210F3A"/>
    <w:rsid w:val="00212983"/>
    <w:rsid w:val="00214713"/>
    <w:rsid w:val="00216CF3"/>
    <w:rsid w:val="00216FAE"/>
    <w:rsid w:val="00217C3D"/>
    <w:rsid w:val="00220220"/>
    <w:rsid w:val="00223186"/>
    <w:rsid w:val="002236D2"/>
    <w:rsid w:val="002236ED"/>
    <w:rsid w:val="00224F5B"/>
    <w:rsid w:val="002250BE"/>
    <w:rsid w:val="00225C82"/>
    <w:rsid w:val="0023022B"/>
    <w:rsid w:val="00230850"/>
    <w:rsid w:val="00231E26"/>
    <w:rsid w:val="00232802"/>
    <w:rsid w:val="00234284"/>
    <w:rsid w:val="00234D31"/>
    <w:rsid w:val="00235E2D"/>
    <w:rsid w:val="002368C8"/>
    <w:rsid w:val="00237299"/>
    <w:rsid w:val="00243177"/>
    <w:rsid w:val="00244D1D"/>
    <w:rsid w:val="002452B9"/>
    <w:rsid w:val="00246225"/>
    <w:rsid w:val="00247AD8"/>
    <w:rsid w:val="00247E50"/>
    <w:rsid w:val="00250A01"/>
    <w:rsid w:val="002513B1"/>
    <w:rsid w:val="00251D78"/>
    <w:rsid w:val="0025297D"/>
    <w:rsid w:val="002531B3"/>
    <w:rsid w:val="00253265"/>
    <w:rsid w:val="00254B7B"/>
    <w:rsid w:val="00260189"/>
    <w:rsid w:val="00260FD8"/>
    <w:rsid w:val="00262E53"/>
    <w:rsid w:val="00262FD1"/>
    <w:rsid w:val="00263161"/>
    <w:rsid w:val="0026393F"/>
    <w:rsid w:val="00263A2B"/>
    <w:rsid w:val="00266F87"/>
    <w:rsid w:val="00266FEC"/>
    <w:rsid w:val="00267964"/>
    <w:rsid w:val="0027230B"/>
    <w:rsid w:val="00273D9F"/>
    <w:rsid w:val="00277A58"/>
    <w:rsid w:val="00277BD6"/>
    <w:rsid w:val="00277F97"/>
    <w:rsid w:val="002800BD"/>
    <w:rsid w:val="00280408"/>
    <w:rsid w:val="002813BA"/>
    <w:rsid w:val="002840CA"/>
    <w:rsid w:val="002850B0"/>
    <w:rsid w:val="00286DB2"/>
    <w:rsid w:val="002877D5"/>
    <w:rsid w:val="0029230A"/>
    <w:rsid w:val="00293CFD"/>
    <w:rsid w:val="00294363"/>
    <w:rsid w:val="002943DD"/>
    <w:rsid w:val="0029571C"/>
    <w:rsid w:val="002A04F3"/>
    <w:rsid w:val="002A5498"/>
    <w:rsid w:val="002A5769"/>
    <w:rsid w:val="002B12A2"/>
    <w:rsid w:val="002B17C3"/>
    <w:rsid w:val="002B3046"/>
    <w:rsid w:val="002B3501"/>
    <w:rsid w:val="002B43DB"/>
    <w:rsid w:val="002B6E1A"/>
    <w:rsid w:val="002B7716"/>
    <w:rsid w:val="002C2C2C"/>
    <w:rsid w:val="002C2D46"/>
    <w:rsid w:val="002C53E6"/>
    <w:rsid w:val="002C5C09"/>
    <w:rsid w:val="002C68F7"/>
    <w:rsid w:val="002C6A0E"/>
    <w:rsid w:val="002C7583"/>
    <w:rsid w:val="002C7FBD"/>
    <w:rsid w:val="002D0026"/>
    <w:rsid w:val="002D0972"/>
    <w:rsid w:val="002D1023"/>
    <w:rsid w:val="002D1F3E"/>
    <w:rsid w:val="002D2455"/>
    <w:rsid w:val="002D2F90"/>
    <w:rsid w:val="002D328D"/>
    <w:rsid w:val="002D604F"/>
    <w:rsid w:val="002D6ED9"/>
    <w:rsid w:val="002E292A"/>
    <w:rsid w:val="002E3613"/>
    <w:rsid w:val="002E3A8F"/>
    <w:rsid w:val="002E6027"/>
    <w:rsid w:val="002E7565"/>
    <w:rsid w:val="002F2940"/>
    <w:rsid w:val="002F3489"/>
    <w:rsid w:val="002F41F6"/>
    <w:rsid w:val="002F5A5D"/>
    <w:rsid w:val="002F63EC"/>
    <w:rsid w:val="002F79C4"/>
    <w:rsid w:val="00301F90"/>
    <w:rsid w:val="00305D87"/>
    <w:rsid w:val="003061A4"/>
    <w:rsid w:val="00307140"/>
    <w:rsid w:val="00307639"/>
    <w:rsid w:val="00307697"/>
    <w:rsid w:val="003101EF"/>
    <w:rsid w:val="003111BF"/>
    <w:rsid w:val="00312DB6"/>
    <w:rsid w:val="00314794"/>
    <w:rsid w:val="00314DCB"/>
    <w:rsid w:val="00315F2E"/>
    <w:rsid w:val="00320D58"/>
    <w:rsid w:val="00321B0E"/>
    <w:rsid w:val="003223C8"/>
    <w:rsid w:val="00322D61"/>
    <w:rsid w:val="003265CE"/>
    <w:rsid w:val="0032791B"/>
    <w:rsid w:val="00327C7B"/>
    <w:rsid w:val="00331EF3"/>
    <w:rsid w:val="003324FE"/>
    <w:rsid w:val="00332AC8"/>
    <w:rsid w:val="00333758"/>
    <w:rsid w:val="003351A2"/>
    <w:rsid w:val="00335A5C"/>
    <w:rsid w:val="00337DE8"/>
    <w:rsid w:val="0034014A"/>
    <w:rsid w:val="00341166"/>
    <w:rsid w:val="00342D2C"/>
    <w:rsid w:val="0035038C"/>
    <w:rsid w:val="00350CB2"/>
    <w:rsid w:val="00350E4E"/>
    <w:rsid w:val="0035245B"/>
    <w:rsid w:val="00352EF8"/>
    <w:rsid w:val="00354370"/>
    <w:rsid w:val="00355B4B"/>
    <w:rsid w:val="00355D0B"/>
    <w:rsid w:val="00356940"/>
    <w:rsid w:val="00360374"/>
    <w:rsid w:val="00360503"/>
    <w:rsid w:val="00361592"/>
    <w:rsid w:val="00361EF5"/>
    <w:rsid w:val="00362842"/>
    <w:rsid w:val="003630D9"/>
    <w:rsid w:val="00365018"/>
    <w:rsid w:val="00365040"/>
    <w:rsid w:val="00366A9A"/>
    <w:rsid w:val="003707A3"/>
    <w:rsid w:val="003707C7"/>
    <w:rsid w:val="003709B1"/>
    <w:rsid w:val="00370AB4"/>
    <w:rsid w:val="00371FE7"/>
    <w:rsid w:val="00376EDC"/>
    <w:rsid w:val="003772F0"/>
    <w:rsid w:val="00377BC7"/>
    <w:rsid w:val="00381A73"/>
    <w:rsid w:val="00381C5B"/>
    <w:rsid w:val="003821A8"/>
    <w:rsid w:val="003832FB"/>
    <w:rsid w:val="00383548"/>
    <w:rsid w:val="003840E9"/>
    <w:rsid w:val="00385E9F"/>
    <w:rsid w:val="00386D81"/>
    <w:rsid w:val="00387C6A"/>
    <w:rsid w:val="0039143F"/>
    <w:rsid w:val="00393512"/>
    <w:rsid w:val="00393DA4"/>
    <w:rsid w:val="00393E1A"/>
    <w:rsid w:val="00393F59"/>
    <w:rsid w:val="00394863"/>
    <w:rsid w:val="0039556B"/>
    <w:rsid w:val="00395CCF"/>
    <w:rsid w:val="00395FCD"/>
    <w:rsid w:val="003979C1"/>
    <w:rsid w:val="003A150E"/>
    <w:rsid w:val="003A251C"/>
    <w:rsid w:val="003A368C"/>
    <w:rsid w:val="003A36E7"/>
    <w:rsid w:val="003A3DA4"/>
    <w:rsid w:val="003A3EE3"/>
    <w:rsid w:val="003A5C7B"/>
    <w:rsid w:val="003A6A35"/>
    <w:rsid w:val="003A796C"/>
    <w:rsid w:val="003B0583"/>
    <w:rsid w:val="003B0789"/>
    <w:rsid w:val="003B1C50"/>
    <w:rsid w:val="003B32DD"/>
    <w:rsid w:val="003B456B"/>
    <w:rsid w:val="003B6009"/>
    <w:rsid w:val="003B6E3B"/>
    <w:rsid w:val="003B78C6"/>
    <w:rsid w:val="003B790A"/>
    <w:rsid w:val="003C02F1"/>
    <w:rsid w:val="003C0F85"/>
    <w:rsid w:val="003C1DFA"/>
    <w:rsid w:val="003C35E7"/>
    <w:rsid w:val="003C416F"/>
    <w:rsid w:val="003C4A0F"/>
    <w:rsid w:val="003C5A5C"/>
    <w:rsid w:val="003D30D0"/>
    <w:rsid w:val="003D402C"/>
    <w:rsid w:val="003D41DE"/>
    <w:rsid w:val="003D5348"/>
    <w:rsid w:val="003D6C45"/>
    <w:rsid w:val="003D6F2F"/>
    <w:rsid w:val="003E018A"/>
    <w:rsid w:val="003E3B9E"/>
    <w:rsid w:val="003E4015"/>
    <w:rsid w:val="003E4983"/>
    <w:rsid w:val="003E4AE6"/>
    <w:rsid w:val="003E6386"/>
    <w:rsid w:val="003F00C2"/>
    <w:rsid w:val="003F181D"/>
    <w:rsid w:val="003F2B2F"/>
    <w:rsid w:val="003F3461"/>
    <w:rsid w:val="003F536F"/>
    <w:rsid w:val="003F6AF3"/>
    <w:rsid w:val="003F6E08"/>
    <w:rsid w:val="003F7006"/>
    <w:rsid w:val="003F7672"/>
    <w:rsid w:val="003F7C5A"/>
    <w:rsid w:val="00400BD4"/>
    <w:rsid w:val="004028C8"/>
    <w:rsid w:val="00402B20"/>
    <w:rsid w:val="00403376"/>
    <w:rsid w:val="00403CF5"/>
    <w:rsid w:val="004069C8"/>
    <w:rsid w:val="00406B60"/>
    <w:rsid w:val="00410880"/>
    <w:rsid w:val="004108E2"/>
    <w:rsid w:val="00410E3B"/>
    <w:rsid w:val="0041100D"/>
    <w:rsid w:val="0041161E"/>
    <w:rsid w:val="00411CE4"/>
    <w:rsid w:val="0041395A"/>
    <w:rsid w:val="00413FBF"/>
    <w:rsid w:val="00415609"/>
    <w:rsid w:val="00416DD2"/>
    <w:rsid w:val="00420715"/>
    <w:rsid w:val="00422465"/>
    <w:rsid w:val="00423902"/>
    <w:rsid w:val="00424D9E"/>
    <w:rsid w:val="0042697B"/>
    <w:rsid w:val="004271A0"/>
    <w:rsid w:val="00427FF8"/>
    <w:rsid w:val="004312A2"/>
    <w:rsid w:val="0043488A"/>
    <w:rsid w:val="004354F6"/>
    <w:rsid w:val="00435C72"/>
    <w:rsid w:val="00441279"/>
    <w:rsid w:val="0044184D"/>
    <w:rsid w:val="00442E5A"/>
    <w:rsid w:val="00443C89"/>
    <w:rsid w:val="00443FBF"/>
    <w:rsid w:val="00445571"/>
    <w:rsid w:val="00445CDB"/>
    <w:rsid w:val="004463E9"/>
    <w:rsid w:val="004473B2"/>
    <w:rsid w:val="004532B6"/>
    <w:rsid w:val="00454831"/>
    <w:rsid w:val="00455936"/>
    <w:rsid w:val="004576B6"/>
    <w:rsid w:val="0046125C"/>
    <w:rsid w:val="00462D33"/>
    <w:rsid w:val="0046475E"/>
    <w:rsid w:val="004657E5"/>
    <w:rsid w:val="00465B4F"/>
    <w:rsid w:val="0046629D"/>
    <w:rsid w:val="00466851"/>
    <w:rsid w:val="00466E7B"/>
    <w:rsid w:val="004705A0"/>
    <w:rsid w:val="004708F4"/>
    <w:rsid w:val="00472687"/>
    <w:rsid w:val="00472808"/>
    <w:rsid w:val="00474E18"/>
    <w:rsid w:val="004750FC"/>
    <w:rsid w:val="0047586F"/>
    <w:rsid w:val="004760EF"/>
    <w:rsid w:val="0047629C"/>
    <w:rsid w:val="00476BDC"/>
    <w:rsid w:val="00477EF6"/>
    <w:rsid w:val="00480D47"/>
    <w:rsid w:val="00481F7D"/>
    <w:rsid w:val="00483474"/>
    <w:rsid w:val="004848A0"/>
    <w:rsid w:val="00486439"/>
    <w:rsid w:val="004866D3"/>
    <w:rsid w:val="00492010"/>
    <w:rsid w:val="00492080"/>
    <w:rsid w:val="00492106"/>
    <w:rsid w:val="00495014"/>
    <w:rsid w:val="00495F05"/>
    <w:rsid w:val="004A0459"/>
    <w:rsid w:val="004A0EB7"/>
    <w:rsid w:val="004A20CD"/>
    <w:rsid w:val="004A220E"/>
    <w:rsid w:val="004A3E22"/>
    <w:rsid w:val="004A3F5B"/>
    <w:rsid w:val="004A4040"/>
    <w:rsid w:val="004A594D"/>
    <w:rsid w:val="004A6F3D"/>
    <w:rsid w:val="004A7387"/>
    <w:rsid w:val="004A7C50"/>
    <w:rsid w:val="004B03D3"/>
    <w:rsid w:val="004B20EE"/>
    <w:rsid w:val="004B237D"/>
    <w:rsid w:val="004B24D0"/>
    <w:rsid w:val="004B360B"/>
    <w:rsid w:val="004B6232"/>
    <w:rsid w:val="004B72E4"/>
    <w:rsid w:val="004B7825"/>
    <w:rsid w:val="004C1345"/>
    <w:rsid w:val="004C1774"/>
    <w:rsid w:val="004C1942"/>
    <w:rsid w:val="004C3663"/>
    <w:rsid w:val="004C3725"/>
    <w:rsid w:val="004C3EE6"/>
    <w:rsid w:val="004C415C"/>
    <w:rsid w:val="004C7244"/>
    <w:rsid w:val="004D0030"/>
    <w:rsid w:val="004D0DE6"/>
    <w:rsid w:val="004D17B5"/>
    <w:rsid w:val="004D2474"/>
    <w:rsid w:val="004D47F8"/>
    <w:rsid w:val="004D4B6A"/>
    <w:rsid w:val="004D5F99"/>
    <w:rsid w:val="004D6B9F"/>
    <w:rsid w:val="004E1863"/>
    <w:rsid w:val="004E6B6A"/>
    <w:rsid w:val="004F1CC1"/>
    <w:rsid w:val="004F2258"/>
    <w:rsid w:val="004F2330"/>
    <w:rsid w:val="004F3A2E"/>
    <w:rsid w:val="004F3C92"/>
    <w:rsid w:val="004F49C3"/>
    <w:rsid w:val="004F51C7"/>
    <w:rsid w:val="004F5232"/>
    <w:rsid w:val="004F75CB"/>
    <w:rsid w:val="004F799D"/>
    <w:rsid w:val="004F7BF0"/>
    <w:rsid w:val="00501AE5"/>
    <w:rsid w:val="00501F03"/>
    <w:rsid w:val="0050227E"/>
    <w:rsid w:val="005035F8"/>
    <w:rsid w:val="00504394"/>
    <w:rsid w:val="00510675"/>
    <w:rsid w:val="0051231B"/>
    <w:rsid w:val="00512623"/>
    <w:rsid w:val="005134F9"/>
    <w:rsid w:val="00514B20"/>
    <w:rsid w:val="005168AB"/>
    <w:rsid w:val="005169A3"/>
    <w:rsid w:val="00517CB6"/>
    <w:rsid w:val="00521AE2"/>
    <w:rsid w:val="0052257F"/>
    <w:rsid w:val="00522DA6"/>
    <w:rsid w:val="00523392"/>
    <w:rsid w:val="005243A5"/>
    <w:rsid w:val="00524CF1"/>
    <w:rsid w:val="00525C48"/>
    <w:rsid w:val="00526669"/>
    <w:rsid w:val="00526D86"/>
    <w:rsid w:val="0053019C"/>
    <w:rsid w:val="00530326"/>
    <w:rsid w:val="00531B2D"/>
    <w:rsid w:val="0053398B"/>
    <w:rsid w:val="005345A2"/>
    <w:rsid w:val="00534B58"/>
    <w:rsid w:val="00535A22"/>
    <w:rsid w:val="0053624F"/>
    <w:rsid w:val="005377CD"/>
    <w:rsid w:val="00537CCC"/>
    <w:rsid w:val="00541BE1"/>
    <w:rsid w:val="00542D3E"/>
    <w:rsid w:val="00544B22"/>
    <w:rsid w:val="00551ADA"/>
    <w:rsid w:val="00553BB3"/>
    <w:rsid w:val="00553DF9"/>
    <w:rsid w:val="005546EE"/>
    <w:rsid w:val="005558E6"/>
    <w:rsid w:val="00556EE3"/>
    <w:rsid w:val="005572B4"/>
    <w:rsid w:val="0055796B"/>
    <w:rsid w:val="00561645"/>
    <w:rsid w:val="00562808"/>
    <w:rsid w:val="00562B1B"/>
    <w:rsid w:val="0056327B"/>
    <w:rsid w:val="00563D69"/>
    <w:rsid w:val="00565890"/>
    <w:rsid w:val="005662E7"/>
    <w:rsid w:val="0056740C"/>
    <w:rsid w:val="0057032E"/>
    <w:rsid w:val="005724B6"/>
    <w:rsid w:val="00573700"/>
    <w:rsid w:val="00573F32"/>
    <w:rsid w:val="00575B27"/>
    <w:rsid w:val="0057788B"/>
    <w:rsid w:val="00581648"/>
    <w:rsid w:val="00581654"/>
    <w:rsid w:val="00581C8B"/>
    <w:rsid w:val="00581F29"/>
    <w:rsid w:val="00583FC9"/>
    <w:rsid w:val="00585186"/>
    <w:rsid w:val="005858E7"/>
    <w:rsid w:val="00586ACA"/>
    <w:rsid w:val="00586D05"/>
    <w:rsid w:val="00590012"/>
    <w:rsid w:val="00595B04"/>
    <w:rsid w:val="005964C6"/>
    <w:rsid w:val="00596A6F"/>
    <w:rsid w:val="005A03C6"/>
    <w:rsid w:val="005A1804"/>
    <w:rsid w:val="005A20F5"/>
    <w:rsid w:val="005A33DE"/>
    <w:rsid w:val="005A7569"/>
    <w:rsid w:val="005A770B"/>
    <w:rsid w:val="005B07B4"/>
    <w:rsid w:val="005B2BF4"/>
    <w:rsid w:val="005B37EA"/>
    <w:rsid w:val="005B4E29"/>
    <w:rsid w:val="005B5091"/>
    <w:rsid w:val="005B7E30"/>
    <w:rsid w:val="005C06E8"/>
    <w:rsid w:val="005C0F82"/>
    <w:rsid w:val="005C3744"/>
    <w:rsid w:val="005C3B4C"/>
    <w:rsid w:val="005C6C7F"/>
    <w:rsid w:val="005D0654"/>
    <w:rsid w:val="005D07F3"/>
    <w:rsid w:val="005D192F"/>
    <w:rsid w:val="005D3959"/>
    <w:rsid w:val="005D4505"/>
    <w:rsid w:val="005D68CD"/>
    <w:rsid w:val="005E0070"/>
    <w:rsid w:val="005E00CA"/>
    <w:rsid w:val="005E12C5"/>
    <w:rsid w:val="005E1C16"/>
    <w:rsid w:val="005E39F9"/>
    <w:rsid w:val="005E3ACF"/>
    <w:rsid w:val="005E50B5"/>
    <w:rsid w:val="005E5FC0"/>
    <w:rsid w:val="005E65B9"/>
    <w:rsid w:val="005E756A"/>
    <w:rsid w:val="005E7A40"/>
    <w:rsid w:val="005F0B8F"/>
    <w:rsid w:val="005F13C1"/>
    <w:rsid w:val="005F25BC"/>
    <w:rsid w:val="005F25E8"/>
    <w:rsid w:val="005F3936"/>
    <w:rsid w:val="005F4C6D"/>
    <w:rsid w:val="005F64B5"/>
    <w:rsid w:val="0060164C"/>
    <w:rsid w:val="006023CE"/>
    <w:rsid w:val="00603EF5"/>
    <w:rsid w:val="006049C8"/>
    <w:rsid w:val="00606384"/>
    <w:rsid w:val="00606AEB"/>
    <w:rsid w:val="00607080"/>
    <w:rsid w:val="006071A1"/>
    <w:rsid w:val="00612690"/>
    <w:rsid w:val="006130F2"/>
    <w:rsid w:val="00614FFC"/>
    <w:rsid w:val="00615A80"/>
    <w:rsid w:val="006163F9"/>
    <w:rsid w:val="00616491"/>
    <w:rsid w:val="00617C9A"/>
    <w:rsid w:val="0062048D"/>
    <w:rsid w:val="006221B5"/>
    <w:rsid w:val="00623BF1"/>
    <w:rsid w:val="00625372"/>
    <w:rsid w:val="0062676A"/>
    <w:rsid w:val="00626C27"/>
    <w:rsid w:val="006306E7"/>
    <w:rsid w:val="00631539"/>
    <w:rsid w:val="006337A2"/>
    <w:rsid w:val="00633FD5"/>
    <w:rsid w:val="00634450"/>
    <w:rsid w:val="0063535E"/>
    <w:rsid w:val="00635737"/>
    <w:rsid w:val="00637245"/>
    <w:rsid w:val="006374D0"/>
    <w:rsid w:val="00637E35"/>
    <w:rsid w:val="00637EEE"/>
    <w:rsid w:val="006417B4"/>
    <w:rsid w:val="00643791"/>
    <w:rsid w:val="0064519F"/>
    <w:rsid w:val="006452BE"/>
    <w:rsid w:val="00645A09"/>
    <w:rsid w:val="00645DA8"/>
    <w:rsid w:val="00646B6F"/>
    <w:rsid w:val="00647294"/>
    <w:rsid w:val="0064772D"/>
    <w:rsid w:val="00647850"/>
    <w:rsid w:val="00654D62"/>
    <w:rsid w:val="00654EDA"/>
    <w:rsid w:val="00655749"/>
    <w:rsid w:val="0065637C"/>
    <w:rsid w:val="006606F8"/>
    <w:rsid w:val="0066289B"/>
    <w:rsid w:val="00663411"/>
    <w:rsid w:val="006636BE"/>
    <w:rsid w:val="0066471F"/>
    <w:rsid w:val="00664922"/>
    <w:rsid w:val="00666AEF"/>
    <w:rsid w:val="006716DF"/>
    <w:rsid w:val="00671DCF"/>
    <w:rsid w:val="00675AAC"/>
    <w:rsid w:val="006760E1"/>
    <w:rsid w:val="00676C7C"/>
    <w:rsid w:val="00677377"/>
    <w:rsid w:val="0067787D"/>
    <w:rsid w:val="00677E6A"/>
    <w:rsid w:val="0068067E"/>
    <w:rsid w:val="00681329"/>
    <w:rsid w:val="006859F8"/>
    <w:rsid w:val="00686D88"/>
    <w:rsid w:val="0068730F"/>
    <w:rsid w:val="006876A9"/>
    <w:rsid w:val="00690A2C"/>
    <w:rsid w:val="00691595"/>
    <w:rsid w:val="0069529A"/>
    <w:rsid w:val="00696336"/>
    <w:rsid w:val="006A2D1C"/>
    <w:rsid w:val="006A44AF"/>
    <w:rsid w:val="006A587C"/>
    <w:rsid w:val="006A7D19"/>
    <w:rsid w:val="006B0396"/>
    <w:rsid w:val="006B0EC2"/>
    <w:rsid w:val="006B1F89"/>
    <w:rsid w:val="006B284A"/>
    <w:rsid w:val="006B2D99"/>
    <w:rsid w:val="006B563A"/>
    <w:rsid w:val="006B59F2"/>
    <w:rsid w:val="006B5D5D"/>
    <w:rsid w:val="006C0FC1"/>
    <w:rsid w:val="006C1B9F"/>
    <w:rsid w:val="006C2121"/>
    <w:rsid w:val="006C729C"/>
    <w:rsid w:val="006D0420"/>
    <w:rsid w:val="006D4F72"/>
    <w:rsid w:val="006D5875"/>
    <w:rsid w:val="006D5E0A"/>
    <w:rsid w:val="006E0C6C"/>
    <w:rsid w:val="006E3C69"/>
    <w:rsid w:val="006E4A80"/>
    <w:rsid w:val="006E4EF8"/>
    <w:rsid w:val="006E590A"/>
    <w:rsid w:val="006E61EF"/>
    <w:rsid w:val="006E6456"/>
    <w:rsid w:val="006F2849"/>
    <w:rsid w:val="006F2E8B"/>
    <w:rsid w:val="006F3399"/>
    <w:rsid w:val="006F3BC4"/>
    <w:rsid w:val="006F4A6F"/>
    <w:rsid w:val="006F4F57"/>
    <w:rsid w:val="006F6359"/>
    <w:rsid w:val="006F68C7"/>
    <w:rsid w:val="00702513"/>
    <w:rsid w:val="007027C8"/>
    <w:rsid w:val="00702EE8"/>
    <w:rsid w:val="007032E2"/>
    <w:rsid w:val="00703398"/>
    <w:rsid w:val="0070507F"/>
    <w:rsid w:val="00712414"/>
    <w:rsid w:val="007133CD"/>
    <w:rsid w:val="00716287"/>
    <w:rsid w:val="007162C9"/>
    <w:rsid w:val="00717392"/>
    <w:rsid w:val="007176C0"/>
    <w:rsid w:val="00717752"/>
    <w:rsid w:val="0072088F"/>
    <w:rsid w:val="007212EF"/>
    <w:rsid w:val="00721F8C"/>
    <w:rsid w:val="007224D5"/>
    <w:rsid w:val="00722C75"/>
    <w:rsid w:val="00723A04"/>
    <w:rsid w:val="00724477"/>
    <w:rsid w:val="00724C27"/>
    <w:rsid w:val="00724F26"/>
    <w:rsid w:val="00725283"/>
    <w:rsid w:val="00725823"/>
    <w:rsid w:val="00725BC6"/>
    <w:rsid w:val="007265EA"/>
    <w:rsid w:val="007273DC"/>
    <w:rsid w:val="0073069B"/>
    <w:rsid w:val="00731B7F"/>
    <w:rsid w:val="00731FAD"/>
    <w:rsid w:val="00732366"/>
    <w:rsid w:val="007325C6"/>
    <w:rsid w:val="007338DF"/>
    <w:rsid w:val="00734BA7"/>
    <w:rsid w:val="00736411"/>
    <w:rsid w:val="007377F9"/>
    <w:rsid w:val="0074163C"/>
    <w:rsid w:val="00744B43"/>
    <w:rsid w:val="00745D2D"/>
    <w:rsid w:val="00750827"/>
    <w:rsid w:val="0075168D"/>
    <w:rsid w:val="00752CC4"/>
    <w:rsid w:val="0075327E"/>
    <w:rsid w:val="00753417"/>
    <w:rsid w:val="00753C94"/>
    <w:rsid w:val="00754CBB"/>
    <w:rsid w:val="00764304"/>
    <w:rsid w:val="00766722"/>
    <w:rsid w:val="00767878"/>
    <w:rsid w:val="00770232"/>
    <w:rsid w:val="00772A3A"/>
    <w:rsid w:val="0077307A"/>
    <w:rsid w:val="0077467D"/>
    <w:rsid w:val="007752EF"/>
    <w:rsid w:val="00777720"/>
    <w:rsid w:val="00777D38"/>
    <w:rsid w:val="00780AE4"/>
    <w:rsid w:val="00781AE0"/>
    <w:rsid w:val="0078359D"/>
    <w:rsid w:val="00783D1A"/>
    <w:rsid w:val="007844CD"/>
    <w:rsid w:val="00784603"/>
    <w:rsid w:val="0078790E"/>
    <w:rsid w:val="00787CDC"/>
    <w:rsid w:val="0079040F"/>
    <w:rsid w:val="00790556"/>
    <w:rsid w:val="0079115C"/>
    <w:rsid w:val="007950DA"/>
    <w:rsid w:val="00797DAB"/>
    <w:rsid w:val="00797FB8"/>
    <w:rsid w:val="007A0504"/>
    <w:rsid w:val="007A06BE"/>
    <w:rsid w:val="007A0E5B"/>
    <w:rsid w:val="007A2471"/>
    <w:rsid w:val="007A3D6C"/>
    <w:rsid w:val="007A425F"/>
    <w:rsid w:val="007A56C8"/>
    <w:rsid w:val="007A784A"/>
    <w:rsid w:val="007B15FC"/>
    <w:rsid w:val="007B25EE"/>
    <w:rsid w:val="007B458D"/>
    <w:rsid w:val="007B4FE1"/>
    <w:rsid w:val="007B51ED"/>
    <w:rsid w:val="007B6910"/>
    <w:rsid w:val="007B6BA6"/>
    <w:rsid w:val="007C111C"/>
    <w:rsid w:val="007C3274"/>
    <w:rsid w:val="007C3597"/>
    <w:rsid w:val="007C427B"/>
    <w:rsid w:val="007C5803"/>
    <w:rsid w:val="007C7D14"/>
    <w:rsid w:val="007D1717"/>
    <w:rsid w:val="007D1DE2"/>
    <w:rsid w:val="007D23F0"/>
    <w:rsid w:val="007D3048"/>
    <w:rsid w:val="007D3E20"/>
    <w:rsid w:val="007D4991"/>
    <w:rsid w:val="007D57ED"/>
    <w:rsid w:val="007D5E5E"/>
    <w:rsid w:val="007D69FD"/>
    <w:rsid w:val="007D79CE"/>
    <w:rsid w:val="007E09BD"/>
    <w:rsid w:val="007E2BF3"/>
    <w:rsid w:val="007E3BEF"/>
    <w:rsid w:val="007E4990"/>
    <w:rsid w:val="007E6269"/>
    <w:rsid w:val="007E66B7"/>
    <w:rsid w:val="007E7292"/>
    <w:rsid w:val="007E7EC0"/>
    <w:rsid w:val="007F023B"/>
    <w:rsid w:val="007F0DF1"/>
    <w:rsid w:val="007F43A6"/>
    <w:rsid w:val="007F4598"/>
    <w:rsid w:val="007F5DD4"/>
    <w:rsid w:val="007F6EBD"/>
    <w:rsid w:val="00800451"/>
    <w:rsid w:val="00800CE3"/>
    <w:rsid w:val="00801DA1"/>
    <w:rsid w:val="00802CE8"/>
    <w:rsid w:val="008035DB"/>
    <w:rsid w:val="00805CCB"/>
    <w:rsid w:val="00810877"/>
    <w:rsid w:val="00813F3E"/>
    <w:rsid w:val="00814FF7"/>
    <w:rsid w:val="00815887"/>
    <w:rsid w:val="00815EFB"/>
    <w:rsid w:val="0081651E"/>
    <w:rsid w:val="008167D3"/>
    <w:rsid w:val="00816F27"/>
    <w:rsid w:val="00821FEB"/>
    <w:rsid w:val="0082400B"/>
    <w:rsid w:val="00824D68"/>
    <w:rsid w:val="00825A6F"/>
    <w:rsid w:val="0082604C"/>
    <w:rsid w:val="008275A4"/>
    <w:rsid w:val="008275D8"/>
    <w:rsid w:val="008302E5"/>
    <w:rsid w:val="00830743"/>
    <w:rsid w:val="008316CB"/>
    <w:rsid w:val="00834C91"/>
    <w:rsid w:val="0083546B"/>
    <w:rsid w:val="008356D3"/>
    <w:rsid w:val="0083752F"/>
    <w:rsid w:val="008376AE"/>
    <w:rsid w:val="00840400"/>
    <w:rsid w:val="00840654"/>
    <w:rsid w:val="008418B5"/>
    <w:rsid w:val="00842520"/>
    <w:rsid w:val="00845076"/>
    <w:rsid w:val="00846905"/>
    <w:rsid w:val="0084746F"/>
    <w:rsid w:val="008478D4"/>
    <w:rsid w:val="00847988"/>
    <w:rsid w:val="00850EEF"/>
    <w:rsid w:val="00850FC2"/>
    <w:rsid w:val="0085182E"/>
    <w:rsid w:val="00851A1E"/>
    <w:rsid w:val="00852431"/>
    <w:rsid w:val="008524B0"/>
    <w:rsid w:val="0085388E"/>
    <w:rsid w:val="008550A2"/>
    <w:rsid w:val="00856F2A"/>
    <w:rsid w:val="00857416"/>
    <w:rsid w:val="00861F12"/>
    <w:rsid w:val="00862254"/>
    <w:rsid w:val="008635BD"/>
    <w:rsid w:val="00865437"/>
    <w:rsid w:val="008657A5"/>
    <w:rsid w:val="00866A65"/>
    <w:rsid w:val="0086763B"/>
    <w:rsid w:val="00867D0E"/>
    <w:rsid w:val="00871093"/>
    <w:rsid w:val="008723E7"/>
    <w:rsid w:val="00872B6D"/>
    <w:rsid w:val="00874D93"/>
    <w:rsid w:val="00875514"/>
    <w:rsid w:val="00875C7C"/>
    <w:rsid w:val="00876AAE"/>
    <w:rsid w:val="00877593"/>
    <w:rsid w:val="00877AA1"/>
    <w:rsid w:val="008803A4"/>
    <w:rsid w:val="008824E0"/>
    <w:rsid w:val="0088508C"/>
    <w:rsid w:val="0088570D"/>
    <w:rsid w:val="008865C2"/>
    <w:rsid w:val="00886D67"/>
    <w:rsid w:val="00890E7A"/>
    <w:rsid w:val="0089445E"/>
    <w:rsid w:val="00894792"/>
    <w:rsid w:val="008956E8"/>
    <w:rsid w:val="00896380"/>
    <w:rsid w:val="00897D57"/>
    <w:rsid w:val="008A070A"/>
    <w:rsid w:val="008A07E9"/>
    <w:rsid w:val="008A154D"/>
    <w:rsid w:val="008A2B75"/>
    <w:rsid w:val="008A2C8C"/>
    <w:rsid w:val="008A38B2"/>
    <w:rsid w:val="008A3908"/>
    <w:rsid w:val="008A5D1B"/>
    <w:rsid w:val="008A5E89"/>
    <w:rsid w:val="008A6315"/>
    <w:rsid w:val="008A7696"/>
    <w:rsid w:val="008B05E3"/>
    <w:rsid w:val="008B0EF8"/>
    <w:rsid w:val="008B5BAF"/>
    <w:rsid w:val="008B5DB5"/>
    <w:rsid w:val="008B6DDA"/>
    <w:rsid w:val="008C0F39"/>
    <w:rsid w:val="008C3B54"/>
    <w:rsid w:val="008C3E61"/>
    <w:rsid w:val="008C4367"/>
    <w:rsid w:val="008C4CC3"/>
    <w:rsid w:val="008C75BA"/>
    <w:rsid w:val="008C7651"/>
    <w:rsid w:val="008D07ED"/>
    <w:rsid w:val="008D22DE"/>
    <w:rsid w:val="008D2C0A"/>
    <w:rsid w:val="008D2EF0"/>
    <w:rsid w:val="008D47AA"/>
    <w:rsid w:val="008D47D3"/>
    <w:rsid w:val="008D486F"/>
    <w:rsid w:val="008D55BC"/>
    <w:rsid w:val="008D7A81"/>
    <w:rsid w:val="008D7A98"/>
    <w:rsid w:val="008D7D74"/>
    <w:rsid w:val="008D7E68"/>
    <w:rsid w:val="008E0017"/>
    <w:rsid w:val="008E08DF"/>
    <w:rsid w:val="008E2605"/>
    <w:rsid w:val="008E3414"/>
    <w:rsid w:val="008E3FC5"/>
    <w:rsid w:val="008E6E9A"/>
    <w:rsid w:val="008F1177"/>
    <w:rsid w:val="008F1946"/>
    <w:rsid w:val="008F3802"/>
    <w:rsid w:val="008F4B8B"/>
    <w:rsid w:val="008F60D9"/>
    <w:rsid w:val="008F6195"/>
    <w:rsid w:val="008F7099"/>
    <w:rsid w:val="00902112"/>
    <w:rsid w:val="0090302A"/>
    <w:rsid w:val="009032D4"/>
    <w:rsid w:val="00903CF1"/>
    <w:rsid w:val="00904AD2"/>
    <w:rsid w:val="009058DE"/>
    <w:rsid w:val="00906688"/>
    <w:rsid w:val="00906EF8"/>
    <w:rsid w:val="00907EF1"/>
    <w:rsid w:val="009107ED"/>
    <w:rsid w:val="00911B41"/>
    <w:rsid w:val="00911DA1"/>
    <w:rsid w:val="00912307"/>
    <w:rsid w:val="009130E4"/>
    <w:rsid w:val="009139E5"/>
    <w:rsid w:val="00914709"/>
    <w:rsid w:val="00914BAD"/>
    <w:rsid w:val="00915C05"/>
    <w:rsid w:val="00915CFA"/>
    <w:rsid w:val="00917B2D"/>
    <w:rsid w:val="00921751"/>
    <w:rsid w:val="00922DC8"/>
    <w:rsid w:val="00924A9B"/>
    <w:rsid w:val="00924BB2"/>
    <w:rsid w:val="00925778"/>
    <w:rsid w:val="00925F68"/>
    <w:rsid w:val="009261AD"/>
    <w:rsid w:val="009262BC"/>
    <w:rsid w:val="00926927"/>
    <w:rsid w:val="00932D5D"/>
    <w:rsid w:val="00933960"/>
    <w:rsid w:val="00933BDA"/>
    <w:rsid w:val="009345D9"/>
    <w:rsid w:val="00940744"/>
    <w:rsid w:val="0094354D"/>
    <w:rsid w:val="009444FE"/>
    <w:rsid w:val="00945E51"/>
    <w:rsid w:val="00945E86"/>
    <w:rsid w:val="00947612"/>
    <w:rsid w:val="00952121"/>
    <w:rsid w:val="00952599"/>
    <w:rsid w:val="009543CD"/>
    <w:rsid w:val="0095558A"/>
    <w:rsid w:val="00956BAC"/>
    <w:rsid w:val="00962E08"/>
    <w:rsid w:val="009655C9"/>
    <w:rsid w:val="00967D11"/>
    <w:rsid w:val="00970668"/>
    <w:rsid w:val="00971A08"/>
    <w:rsid w:val="00971C3F"/>
    <w:rsid w:val="00973368"/>
    <w:rsid w:val="009734A9"/>
    <w:rsid w:val="00974097"/>
    <w:rsid w:val="00974548"/>
    <w:rsid w:val="00974C19"/>
    <w:rsid w:val="00975331"/>
    <w:rsid w:val="009771A7"/>
    <w:rsid w:val="00977937"/>
    <w:rsid w:val="0098161D"/>
    <w:rsid w:val="0098188C"/>
    <w:rsid w:val="009830FD"/>
    <w:rsid w:val="009834FA"/>
    <w:rsid w:val="00983855"/>
    <w:rsid w:val="009869DB"/>
    <w:rsid w:val="00987503"/>
    <w:rsid w:val="00987C37"/>
    <w:rsid w:val="00987DB7"/>
    <w:rsid w:val="00990A7F"/>
    <w:rsid w:val="00990CA9"/>
    <w:rsid w:val="00993729"/>
    <w:rsid w:val="00995799"/>
    <w:rsid w:val="009965F6"/>
    <w:rsid w:val="00996FE8"/>
    <w:rsid w:val="0099707A"/>
    <w:rsid w:val="009972BE"/>
    <w:rsid w:val="00997D03"/>
    <w:rsid w:val="009A1BD3"/>
    <w:rsid w:val="009A25F0"/>
    <w:rsid w:val="009A29FE"/>
    <w:rsid w:val="009A2FBA"/>
    <w:rsid w:val="009A34E1"/>
    <w:rsid w:val="009A4C58"/>
    <w:rsid w:val="009A5060"/>
    <w:rsid w:val="009A65DE"/>
    <w:rsid w:val="009A7D92"/>
    <w:rsid w:val="009B03EB"/>
    <w:rsid w:val="009B1907"/>
    <w:rsid w:val="009B2C12"/>
    <w:rsid w:val="009B34A7"/>
    <w:rsid w:val="009B4566"/>
    <w:rsid w:val="009B513C"/>
    <w:rsid w:val="009B627D"/>
    <w:rsid w:val="009B7AFD"/>
    <w:rsid w:val="009C081E"/>
    <w:rsid w:val="009C0E92"/>
    <w:rsid w:val="009C1BD0"/>
    <w:rsid w:val="009C6CF4"/>
    <w:rsid w:val="009D14AC"/>
    <w:rsid w:val="009D15F0"/>
    <w:rsid w:val="009D349A"/>
    <w:rsid w:val="009D3D8F"/>
    <w:rsid w:val="009D5EF9"/>
    <w:rsid w:val="009D65DC"/>
    <w:rsid w:val="009D724C"/>
    <w:rsid w:val="009D7963"/>
    <w:rsid w:val="009D7E73"/>
    <w:rsid w:val="009E2514"/>
    <w:rsid w:val="009E29AB"/>
    <w:rsid w:val="009E4293"/>
    <w:rsid w:val="009E4AA3"/>
    <w:rsid w:val="009E4CEA"/>
    <w:rsid w:val="009E5C2A"/>
    <w:rsid w:val="009E7F10"/>
    <w:rsid w:val="009E7F44"/>
    <w:rsid w:val="009F227C"/>
    <w:rsid w:val="009F3D20"/>
    <w:rsid w:val="009F3EDD"/>
    <w:rsid w:val="009F4A92"/>
    <w:rsid w:val="009F6C9C"/>
    <w:rsid w:val="009F6DD3"/>
    <w:rsid w:val="009F7273"/>
    <w:rsid w:val="00A01F00"/>
    <w:rsid w:val="00A0308B"/>
    <w:rsid w:val="00A05D0C"/>
    <w:rsid w:val="00A07F32"/>
    <w:rsid w:val="00A10E9C"/>
    <w:rsid w:val="00A11413"/>
    <w:rsid w:val="00A12EDD"/>
    <w:rsid w:val="00A1434B"/>
    <w:rsid w:val="00A14995"/>
    <w:rsid w:val="00A1559F"/>
    <w:rsid w:val="00A16113"/>
    <w:rsid w:val="00A1768A"/>
    <w:rsid w:val="00A2343D"/>
    <w:rsid w:val="00A252FE"/>
    <w:rsid w:val="00A2571A"/>
    <w:rsid w:val="00A25A28"/>
    <w:rsid w:val="00A31F89"/>
    <w:rsid w:val="00A32737"/>
    <w:rsid w:val="00A33097"/>
    <w:rsid w:val="00A34AFA"/>
    <w:rsid w:val="00A35735"/>
    <w:rsid w:val="00A35949"/>
    <w:rsid w:val="00A359BD"/>
    <w:rsid w:val="00A36AA2"/>
    <w:rsid w:val="00A375D4"/>
    <w:rsid w:val="00A37853"/>
    <w:rsid w:val="00A407DF"/>
    <w:rsid w:val="00A40D43"/>
    <w:rsid w:val="00A4107F"/>
    <w:rsid w:val="00A415D2"/>
    <w:rsid w:val="00A4291D"/>
    <w:rsid w:val="00A448DC"/>
    <w:rsid w:val="00A459AC"/>
    <w:rsid w:val="00A45B69"/>
    <w:rsid w:val="00A478F8"/>
    <w:rsid w:val="00A47E8D"/>
    <w:rsid w:val="00A511CD"/>
    <w:rsid w:val="00A51225"/>
    <w:rsid w:val="00A51A8F"/>
    <w:rsid w:val="00A52EF0"/>
    <w:rsid w:val="00A56244"/>
    <w:rsid w:val="00A61023"/>
    <w:rsid w:val="00A617EA"/>
    <w:rsid w:val="00A61A90"/>
    <w:rsid w:val="00A6335D"/>
    <w:rsid w:val="00A705BB"/>
    <w:rsid w:val="00A7082B"/>
    <w:rsid w:val="00A70952"/>
    <w:rsid w:val="00A70D7E"/>
    <w:rsid w:val="00A7189E"/>
    <w:rsid w:val="00A73C91"/>
    <w:rsid w:val="00A73D31"/>
    <w:rsid w:val="00A75C6F"/>
    <w:rsid w:val="00A76163"/>
    <w:rsid w:val="00A76454"/>
    <w:rsid w:val="00A7698D"/>
    <w:rsid w:val="00A809AB"/>
    <w:rsid w:val="00A828AD"/>
    <w:rsid w:val="00A83EE8"/>
    <w:rsid w:val="00A84C79"/>
    <w:rsid w:val="00A86C06"/>
    <w:rsid w:val="00A870BD"/>
    <w:rsid w:val="00A903C7"/>
    <w:rsid w:val="00A90889"/>
    <w:rsid w:val="00A9198B"/>
    <w:rsid w:val="00A93D43"/>
    <w:rsid w:val="00A9522E"/>
    <w:rsid w:val="00AA1275"/>
    <w:rsid w:val="00AA27F6"/>
    <w:rsid w:val="00AA5F0A"/>
    <w:rsid w:val="00AA7605"/>
    <w:rsid w:val="00AB0832"/>
    <w:rsid w:val="00AB11BB"/>
    <w:rsid w:val="00AB1DA6"/>
    <w:rsid w:val="00AB3515"/>
    <w:rsid w:val="00AB456A"/>
    <w:rsid w:val="00AB4587"/>
    <w:rsid w:val="00AB4E53"/>
    <w:rsid w:val="00AB5EFB"/>
    <w:rsid w:val="00AB5F47"/>
    <w:rsid w:val="00AB5FE8"/>
    <w:rsid w:val="00AC0E9D"/>
    <w:rsid w:val="00AC14D1"/>
    <w:rsid w:val="00AC247A"/>
    <w:rsid w:val="00AC37E0"/>
    <w:rsid w:val="00AC7D8A"/>
    <w:rsid w:val="00AD06CB"/>
    <w:rsid w:val="00AD50A3"/>
    <w:rsid w:val="00AD5B86"/>
    <w:rsid w:val="00AD735B"/>
    <w:rsid w:val="00AE2117"/>
    <w:rsid w:val="00AE26DF"/>
    <w:rsid w:val="00AE292D"/>
    <w:rsid w:val="00AE310F"/>
    <w:rsid w:val="00AE4125"/>
    <w:rsid w:val="00AE506F"/>
    <w:rsid w:val="00AE52BF"/>
    <w:rsid w:val="00AE5A9B"/>
    <w:rsid w:val="00AE7295"/>
    <w:rsid w:val="00AE7A7D"/>
    <w:rsid w:val="00AF01DB"/>
    <w:rsid w:val="00AF08A1"/>
    <w:rsid w:val="00AF1F3A"/>
    <w:rsid w:val="00AF245A"/>
    <w:rsid w:val="00AF24A6"/>
    <w:rsid w:val="00AF265E"/>
    <w:rsid w:val="00AF7CAB"/>
    <w:rsid w:val="00AF7FA6"/>
    <w:rsid w:val="00B0284D"/>
    <w:rsid w:val="00B03724"/>
    <w:rsid w:val="00B0499B"/>
    <w:rsid w:val="00B05F2F"/>
    <w:rsid w:val="00B063B3"/>
    <w:rsid w:val="00B06629"/>
    <w:rsid w:val="00B10FF7"/>
    <w:rsid w:val="00B11069"/>
    <w:rsid w:val="00B11602"/>
    <w:rsid w:val="00B12846"/>
    <w:rsid w:val="00B13B77"/>
    <w:rsid w:val="00B15D9E"/>
    <w:rsid w:val="00B16B83"/>
    <w:rsid w:val="00B17920"/>
    <w:rsid w:val="00B203E0"/>
    <w:rsid w:val="00B20D00"/>
    <w:rsid w:val="00B21F82"/>
    <w:rsid w:val="00B22842"/>
    <w:rsid w:val="00B228B3"/>
    <w:rsid w:val="00B2297A"/>
    <w:rsid w:val="00B22DAB"/>
    <w:rsid w:val="00B22FB3"/>
    <w:rsid w:val="00B23EB9"/>
    <w:rsid w:val="00B23F49"/>
    <w:rsid w:val="00B26125"/>
    <w:rsid w:val="00B30CA0"/>
    <w:rsid w:val="00B32099"/>
    <w:rsid w:val="00B33FEC"/>
    <w:rsid w:val="00B34D34"/>
    <w:rsid w:val="00B350EC"/>
    <w:rsid w:val="00B42239"/>
    <w:rsid w:val="00B434CF"/>
    <w:rsid w:val="00B450B6"/>
    <w:rsid w:val="00B456F9"/>
    <w:rsid w:val="00B463EB"/>
    <w:rsid w:val="00B47732"/>
    <w:rsid w:val="00B518DC"/>
    <w:rsid w:val="00B52396"/>
    <w:rsid w:val="00B525F4"/>
    <w:rsid w:val="00B52EB1"/>
    <w:rsid w:val="00B53377"/>
    <w:rsid w:val="00B53728"/>
    <w:rsid w:val="00B54FA8"/>
    <w:rsid w:val="00B577C7"/>
    <w:rsid w:val="00B603EB"/>
    <w:rsid w:val="00B60E61"/>
    <w:rsid w:val="00B6120D"/>
    <w:rsid w:val="00B6123A"/>
    <w:rsid w:val="00B615EB"/>
    <w:rsid w:val="00B6231C"/>
    <w:rsid w:val="00B665A0"/>
    <w:rsid w:val="00B67B82"/>
    <w:rsid w:val="00B707E0"/>
    <w:rsid w:val="00B708E4"/>
    <w:rsid w:val="00B714DD"/>
    <w:rsid w:val="00B7437E"/>
    <w:rsid w:val="00B76D3B"/>
    <w:rsid w:val="00B77BD9"/>
    <w:rsid w:val="00B77F32"/>
    <w:rsid w:val="00B809BA"/>
    <w:rsid w:val="00B82C6E"/>
    <w:rsid w:val="00B83031"/>
    <w:rsid w:val="00B85EE5"/>
    <w:rsid w:val="00B86D25"/>
    <w:rsid w:val="00B87D0B"/>
    <w:rsid w:val="00B90700"/>
    <w:rsid w:val="00B91B6F"/>
    <w:rsid w:val="00B93307"/>
    <w:rsid w:val="00B934BC"/>
    <w:rsid w:val="00B93EE1"/>
    <w:rsid w:val="00B94D20"/>
    <w:rsid w:val="00B9510A"/>
    <w:rsid w:val="00B9567A"/>
    <w:rsid w:val="00B9629C"/>
    <w:rsid w:val="00B9778D"/>
    <w:rsid w:val="00B97DDC"/>
    <w:rsid w:val="00BA02A5"/>
    <w:rsid w:val="00BA1EB7"/>
    <w:rsid w:val="00BA42C7"/>
    <w:rsid w:val="00BA48A3"/>
    <w:rsid w:val="00BA50C6"/>
    <w:rsid w:val="00BA7783"/>
    <w:rsid w:val="00BA7C1E"/>
    <w:rsid w:val="00BB0380"/>
    <w:rsid w:val="00BB0842"/>
    <w:rsid w:val="00BB0AB9"/>
    <w:rsid w:val="00BB1A9A"/>
    <w:rsid w:val="00BB1E2C"/>
    <w:rsid w:val="00BB2AA9"/>
    <w:rsid w:val="00BB2D7A"/>
    <w:rsid w:val="00BB3BE6"/>
    <w:rsid w:val="00BC16CA"/>
    <w:rsid w:val="00BC240B"/>
    <w:rsid w:val="00BC3081"/>
    <w:rsid w:val="00BC36C9"/>
    <w:rsid w:val="00BC5AAD"/>
    <w:rsid w:val="00BC759D"/>
    <w:rsid w:val="00BC77A7"/>
    <w:rsid w:val="00BD0E74"/>
    <w:rsid w:val="00BD29CF"/>
    <w:rsid w:val="00BD2BF2"/>
    <w:rsid w:val="00BD3AE2"/>
    <w:rsid w:val="00BD5C7D"/>
    <w:rsid w:val="00BE1A0F"/>
    <w:rsid w:val="00BE4F1D"/>
    <w:rsid w:val="00BE6633"/>
    <w:rsid w:val="00BE6C52"/>
    <w:rsid w:val="00BF0485"/>
    <w:rsid w:val="00BF0DC0"/>
    <w:rsid w:val="00BF3A39"/>
    <w:rsid w:val="00BF542C"/>
    <w:rsid w:val="00BF5CD7"/>
    <w:rsid w:val="00BF5D40"/>
    <w:rsid w:val="00C00210"/>
    <w:rsid w:val="00C018F9"/>
    <w:rsid w:val="00C02211"/>
    <w:rsid w:val="00C025A9"/>
    <w:rsid w:val="00C029B5"/>
    <w:rsid w:val="00C036A7"/>
    <w:rsid w:val="00C051BC"/>
    <w:rsid w:val="00C054C0"/>
    <w:rsid w:val="00C10038"/>
    <w:rsid w:val="00C102EF"/>
    <w:rsid w:val="00C10C09"/>
    <w:rsid w:val="00C11245"/>
    <w:rsid w:val="00C122BE"/>
    <w:rsid w:val="00C14DC1"/>
    <w:rsid w:val="00C176AB"/>
    <w:rsid w:val="00C20E89"/>
    <w:rsid w:val="00C21984"/>
    <w:rsid w:val="00C23846"/>
    <w:rsid w:val="00C23B12"/>
    <w:rsid w:val="00C24823"/>
    <w:rsid w:val="00C275E1"/>
    <w:rsid w:val="00C30121"/>
    <w:rsid w:val="00C31D28"/>
    <w:rsid w:val="00C31D97"/>
    <w:rsid w:val="00C32EF3"/>
    <w:rsid w:val="00C33235"/>
    <w:rsid w:val="00C34011"/>
    <w:rsid w:val="00C349F7"/>
    <w:rsid w:val="00C34C07"/>
    <w:rsid w:val="00C36416"/>
    <w:rsid w:val="00C36792"/>
    <w:rsid w:val="00C37A3B"/>
    <w:rsid w:val="00C40B82"/>
    <w:rsid w:val="00C411BB"/>
    <w:rsid w:val="00C422C4"/>
    <w:rsid w:val="00C42A49"/>
    <w:rsid w:val="00C45218"/>
    <w:rsid w:val="00C45C6B"/>
    <w:rsid w:val="00C467B8"/>
    <w:rsid w:val="00C46A7E"/>
    <w:rsid w:val="00C50AE1"/>
    <w:rsid w:val="00C50DB3"/>
    <w:rsid w:val="00C51913"/>
    <w:rsid w:val="00C52E21"/>
    <w:rsid w:val="00C54CD7"/>
    <w:rsid w:val="00C56500"/>
    <w:rsid w:val="00C60E1F"/>
    <w:rsid w:val="00C6179F"/>
    <w:rsid w:val="00C61B14"/>
    <w:rsid w:val="00C61E6C"/>
    <w:rsid w:val="00C638FD"/>
    <w:rsid w:val="00C6467D"/>
    <w:rsid w:val="00C701F4"/>
    <w:rsid w:val="00C70A4A"/>
    <w:rsid w:val="00C72C5C"/>
    <w:rsid w:val="00C73176"/>
    <w:rsid w:val="00C73B72"/>
    <w:rsid w:val="00C74D23"/>
    <w:rsid w:val="00C76513"/>
    <w:rsid w:val="00C7677F"/>
    <w:rsid w:val="00C77A47"/>
    <w:rsid w:val="00C8075D"/>
    <w:rsid w:val="00C81CEC"/>
    <w:rsid w:val="00C82304"/>
    <w:rsid w:val="00C93410"/>
    <w:rsid w:val="00C93681"/>
    <w:rsid w:val="00C93733"/>
    <w:rsid w:val="00C93EC1"/>
    <w:rsid w:val="00C94B14"/>
    <w:rsid w:val="00C95911"/>
    <w:rsid w:val="00C96A76"/>
    <w:rsid w:val="00C96D44"/>
    <w:rsid w:val="00C97249"/>
    <w:rsid w:val="00C97560"/>
    <w:rsid w:val="00CA2372"/>
    <w:rsid w:val="00CA624A"/>
    <w:rsid w:val="00CA70F3"/>
    <w:rsid w:val="00CA7EBC"/>
    <w:rsid w:val="00CB0E64"/>
    <w:rsid w:val="00CB50F0"/>
    <w:rsid w:val="00CB5A51"/>
    <w:rsid w:val="00CB6D7B"/>
    <w:rsid w:val="00CC054D"/>
    <w:rsid w:val="00CC4B22"/>
    <w:rsid w:val="00CC50EC"/>
    <w:rsid w:val="00CC5CE9"/>
    <w:rsid w:val="00CC70EC"/>
    <w:rsid w:val="00CC7D58"/>
    <w:rsid w:val="00CD0C7A"/>
    <w:rsid w:val="00CD1435"/>
    <w:rsid w:val="00CD158E"/>
    <w:rsid w:val="00CD217F"/>
    <w:rsid w:val="00CD219D"/>
    <w:rsid w:val="00CD2862"/>
    <w:rsid w:val="00CD2AA7"/>
    <w:rsid w:val="00CD410D"/>
    <w:rsid w:val="00CD49A8"/>
    <w:rsid w:val="00CE01CC"/>
    <w:rsid w:val="00CE270D"/>
    <w:rsid w:val="00CE4D5D"/>
    <w:rsid w:val="00CE668B"/>
    <w:rsid w:val="00CE6D7F"/>
    <w:rsid w:val="00CE7FA5"/>
    <w:rsid w:val="00CF001C"/>
    <w:rsid w:val="00CF3570"/>
    <w:rsid w:val="00CF3809"/>
    <w:rsid w:val="00CF3F6B"/>
    <w:rsid w:val="00CF41E5"/>
    <w:rsid w:val="00CF474B"/>
    <w:rsid w:val="00CF6723"/>
    <w:rsid w:val="00CF72B3"/>
    <w:rsid w:val="00CF77F0"/>
    <w:rsid w:val="00CF7F30"/>
    <w:rsid w:val="00D0083B"/>
    <w:rsid w:val="00D00F48"/>
    <w:rsid w:val="00D016C6"/>
    <w:rsid w:val="00D045D2"/>
    <w:rsid w:val="00D06385"/>
    <w:rsid w:val="00D073D4"/>
    <w:rsid w:val="00D107C4"/>
    <w:rsid w:val="00D11B00"/>
    <w:rsid w:val="00D13736"/>
    <w:rsid w:val="00D147CD"/>
    <w:rsid w:val="00D14D19"/>
    <w:rsid w:val="00D1529B"/>
    <w:rsid w:val="00D15907"/>
    <w:rsid w:val="00D15D1B"/>
    <w:rsid w:val="00D21344"/>
    <w:rsid w:val="00D21405"/>
    <w:rsid w:val="00D21DA3"/>
    <w:rsid w:val="00D223E7"/>
    <w:rsid w:val="00D23AB3"/>
    <w:rsid w:val="00D24590"/>
    <w:rsid w:val="00D24804"/>
    <w:rsid w:val="00D25268"/>
    <w:rsid w:val="00D25761"/>
    <w:rsid w:val="00D27D1E"/>
    <w:rsid w:val="00D304D4"/>
    <w:rsid w:val="00D30C35"/>
    <w:rsid w:val="00D31033"/>
    <w:rsid w:val="00D315DF"/>
    <w:rsid w:val="00D33F57"/>
    <w:rsid w:val="00D3485B"/>
    <w:rsid w:val="00D35A13"/>
    <w:rsid w:val="00D36B7B"/>
    <w:rsid w:val="00D37943"/>
    <w:rsid w:val="00D41E12"/>
    <w:rsid w:val="00D42C9A"/>
    <w:rsid w:val="00D44A04"/>
    <w:rsid w:val="00D45C28"/>
    <w:rsid w:val="00D46526"/>
    <w:rsid w:val="00D468F3"/>
    <w:rsid w:val="00D4699A"/>
    <w:rsid w:val="00D50B78"/>
    <w:rsid w:val="00D51207"/>
    <w:rsid w:val="00D51EFB"/>
    <w:rsid w:val="00D52AC6"/>
    <w:rsid w:val="00D52FAD"/>
    <w:rsid w:val="00D541D7"/>
    <w:rsid w:val="00D57588"/>
    <w:rsid w:val="00D615D2"/>
    <w:rsid w:val="00D631CB"/>
    <w:rsid w:val="00D633AA"/>
    <w:rsid w:val="00D636AA"/>
    <w:rsid w:val="00D639E3"/>
    <w:rsid w:val="00D66D2D"/>
    <w:rsid w:val="00D67CBB"/>
    <w:rsid w:val="00D70D75"/>
    <w:rsid w:val="00D71A84"/>
    <w:rsid w:val="00D75C8F"/>
    <w:rsid w:val="00D7704B"/>
    <w:rsid w:val="00D775C4"/>
    <w:rsid w:val="00D80239"/>
    <w:rsid w:val="00D810B4"/>
    <w:rsid w:val="00D814FB"/>
    <w:rsid w:val="00D82794"/>
    <w:rsid w:val="00D84CA6"/>
    <w:rsid w:val="00D859BC"/>
    <w:rsid w:val="00D85BAD"/>
    <w:rsid w:val="00D8775D"/>
    <w:rsid w:val="00D87FA0"/>
    <w:rsid w:val="00D91112"/>
    <w:rsid w:val="00D91DCB"/>
    <w:rsid w:val="00D92EB1"/>
    <w:rsid w:val="00D93030"/>
    <w:rsid w:val="00D93728"/>
    <w:rsid w:val="00D95224"/>
    <w:rsid w:val="00D967A6"/>
    <w:rsid w:val="00D973FC"/>
    <w:rsid w:val="00D979BB"/>
    <w:rsid w:val="00D97B5C"/>
    <w:rsid w:val="00DA09AC"/>
    <w:rsid w:val="00DA0AE5"/>
    <w:rsid w:val="00DA17C7"/>
    <w:rsid w:val="00DA2653"/>
    <w:rsid w:val="00DA2FBC"/>
    <w:rsid w:val="00DA5A12"/>
    <w:rsid w:val="00DA60D2"/>
    <w:rsid w:val="00DB044A"/>
    <w:rsid w:val="00DB5322"/>
    <w:rsid w:val="00DB6214"/>
    <w:rsid w:val="00DB7020"/>
    <w:rsid w:val="00DB715B"/>
    <w:rsid w:val="00DB721A"/>
    <w:rsid w:val="00DB72C2"/>
    <w:rsid w:val="00DC0AD1"/>
    <w:rsid w:val="00DC3B42"/>
    <w:rsid w:val="00DC478F"/>
    <w:rsid w:val="00DC4C3A"/>
    <w:rsid w:val="00DC5019"/>
    <w:rsid w:val="00DC559E"/>
    <w:rsid w:val="00DC55E8"/>
    <w:rsid w:val="00DC63E8"/>
    <w:rsid w:val="00DC6E06"/>
    <w:rsid w:val="00DC6E31"/>
    <w:rsid w:val="00DC75E4"/>
    <w:rsid w:val="00DC77A3"/>
    <w:rsid w:val="00DC77B6"/>
    <w:rsid w:val="00DD1ABF"/>
    <w:rsid w:val="00DD1AF8"/>
    <w:rsid w:val="00DD1DEF"/>
    <w:rsid w:val="00DD2E4A"/>
    <w:rsid w:val="00DD45B6"/>
    <w:rsid w:val="00DD5F5D"/>
    <w:rsid w:val="00DD6E62"/>
    <w:rsid w:val="00DE033B"/>
    <w:rsid w:val="00DE3972"/>
    <w:rsid w:val="00DE5429"/>
    <w:rsid w:val="00DE6406"/>
    <w:rsid w:val="00DE6762"/>
    <w:rsid w:val="00DE688A"/>
    <w:rsid w:val="00DF080F"/>
    <w:rsid w:val="00DF0CE6"/>
    <w:rsid w:val="00DF2FA6"/>
    <w:rsid w:val="00DF3C1E"/>
    <w:rsid w:val="00DF79E2"/>
    <w:rsid w:val="00E02B45"/>
    <w:rsid w:val="00E03313"/>
    <w:rsid w:val="00E034FA"/>
    <w:rsid w:val="00E03DC4"/>
    <w:rsid w:val="00E04D1A"/>
    <w:rsid w:val="00E118EE"/>
    <w:rsid w:val="00E12F57"/>
    <w:rsid w:val="00E138C1"/>
    <w:rsid w:val="00E13EB1"/>
    <w:rsid w:val="00E15918"/>
    <w:rsid w:val="00E16610"/>
    <w:rsid w:val="00E16916"/>
    <w:rsid w:val="00E173B3"/>
    <w:rsid w:val="00E174FA"/>
    <w:rsid w:val="00E17964"/>
    <w:rsid w:val="00E17BAB"/>
    <w:rsid w:val="00E17D1B"/>
    <w:rsid w:val="00E20CF7"/>
    <w:rsid w:val="00E2611A"/>
    <w:rsid w:val="00E27A01"/>
    <w:rsid w:val="00E30ACE"/>
    <w:rsid w:val="00E30BAA"/>
    <w:rsid w:val="00E30C77"/>
    <w:rsid w:val="00E30E4C"/>
    <w:rsid w:val="00E32FB7"/>
    <w:rsid w:val="00E331B4"/>
    <w:rsid w:val="00E3533B"/>
    <w:rsid w:val="00E401B3"/>
    <w:rsid w:val="00E411C3"/>
    <w:rsid w:val="00E41367"/>
    <w:rsid w:val="00E413AA"/>
    <w:rsid w:val="00E413AF"/>
    <w:rsid w:val="00E41B36"/>
    <w:rsid w:val="00E41E6B"/>
    <w:rsid w:val="00E42E53"/>
    <w:rsid w:val="00E43D10"/>
    <w:rsid w:val="00E461CE"/>
    <w:rsid w:val="00E472AE"/>
    <w:rsid w:val="00E5194D"/>
    <w:rsid w:val="00E52802"/>
    <w:rsid w:val="00E52A61"/>
    <w:rsid w:val="00E52FA4"/>
    <w:rsid w:val="00E537CA"/>
    <w:rsid w:val="00E538E3"/>
    <w:rsid w:val="00E54199"/>
    <w:rsid w:val="00E55332"/>
    <w:rsid w:val="00E554A5"/>
    <w:rsid w:val="00E555C4"/>
    <w:rsid w:val="00E56F25"/>
    <w:rsid w:val="00E5745C"/>
    <w:rsid w:val="00E57EE8"/>
    <w:rsid w:val="00E64205"/>
    <w:rsid w:val="00E64F69"/>
    <w:rsid w:val="00E65CBF"/>
    <w:rsid w:val="00E67122"/>
    <w:rsid w:val="00E7065F"/>
    <w:rsid w:val="00E716FB"/>
    <w:rsid w:val="00E730B5"/>
    <w:rsid w:val="00E74AD3"/>
    <w:rsid w:val="00E75546"/>
    <w:rsid w:val="00E75A67"/>
    <w:rsid w:val="00E762E9"/>
    <w:rsid w:val="00E765E2"/>
    <w:rsid w:val="00E77776"/>
    <w:rsid w:val="00E804DB"/>
    <w:rsid w:val="00E809E2"/>
    <w:rsid w:val="00E8167C"/>
    <w:rsid w:val="00E836B7"/>
    <w:rsid w:val="00E8372E"/>
    <w:rsid w:val="00E877F7"/>
    <w:rsid w:val="00E878B9"/>
    <w:rsid w:val="00E878F0"/>
    <w:rsid w:val="00E91083"/>
    <w:rsid w:val="00E927F8"/>
    <w:rsid w:val="00E9328F"/>
    <w:rsid w:val="00E9381B"/>
    <w:rsid w:val="00E93F96"/>
    <w:rsid w:val="00E960F8"/>
    <w:rsid w:val="00E9613A"/>
    <w:rsid w:val="00EA0209"/>
    <w:rsid w:val="00EA0743"/>
    <w:rsid w:val="00EA0EBB"/>
    <w:rsid w:val="00EA38B3"/>
    <w:rsid w:val="00EA3A2E"/>
    <w:rsid w:val="00EB0594"/>
    <w:rsid w:val="00EB06B6"/>
    <w:rsid w:val="00EB1350"/>
    <w:rsid w:val="00EB25E0"/>
    <w:rsid w:val="00EB3252"/>
    <w:rsid w:val="00EB4DB4"/>
    <w:rsid w:val="00EB6A18"/>
    <w:rsid w:val="00EB6A37"/>
    <w:rsid w:val="00EC0207"/>
    <w:rsid w:val="00EC1B01"/>
    <w:rsid w:val="00EC1F49"/>
    <w:rsid w:val="00EC28AE"/>
    <w:rsid w:val="00EC53CE"/>
    <w:rsid w:val="00EC5E5B"/>
    <w:rsid w:val="00EC6A47"/>
    <w:rsid w:val="00EC7241"/>
    <w:rsid w:val="00ED09C6"/>
    <w:rsid w:val="00ED2025"/>
    <w:rsid w:val="00ED22AB"/>
    <w:rsid w:val="00ED4233"/>
    <w:rsid w:val="00ED50F1"/>
    <w:rsid w:val="00ED644C"/>
    <w:rsid w:val="00EE0B66"/>
    <w:rsid w:val="00EE0BDC"/>
    <w:rsid w:val="00EE23CE"/>
    <w:rsid w:val="00EE4A5E"/>
    <w:rsid w:val="00EE50A7"/>
    <w:rsid w:val="00EE6269"/>
    <w:rsid w:val="00EE7694"/>
    <w:rsid w:val="00EF2137"/>
    <w:rsid w:val="00EF333F"/>
    <w:rsid w:val="00EF370B"/>
    <w:rsid w:val="00EF7B6A"/>
    <w:rsid w:val="00F01B8B"/>
    <w:rsid w:val="00F01DEC"/>
    <w:rsid w:val="00F02CD3"/>
    <w:rsid w:val="00F03ACF"/>
    <w:rsid w:val="00F040F0"/>
    <w:rsid w:val="00F06037"/>
    <w:rsid w:val="00F06681"/>
    <w:rsid w:val="00F06B3E"/>
    <w:rsid w:val="00F0755A"/>
    <w:rsid w:val="00F07B22"/>
    <w:rsid w:val="00F10792"/>
    <w:rsid w:val="00F12789"/>
    <w:rsid w:val="00F128BB"/>
    <w:rsid w:val="00F139FC"/>
    <w:rsid w:val="00F154E5"/>
    <w:rsid w:val="00F17058"/>
    <w:rsid w:val="00F2235B"/>
    <w:rsid w:val="00F23EA4"/>
    <w:rsid w:val="00F24B42"/>
    <w:rsid w:val="00F25DD8"/>
    <w:rsid w:val="00F26790"/>
    <w:rsid w:val="00F3389F"/>
    <w:rsid w:val="00F33AED"/>
    <w:rsid w:val="00F366DC"/>
    <w:rsid w:val="00F37102"/>
    <w:rsid w:val="00F37EBA"/>
    <w:rsid w:val="00F40330"/>
    <w:rsid w:val="00F416BC"/>
    <w:rsid w:val="00F465D9"/>
    <w:rsid w:val="00F46F49"/>
    <w:rsid w:val="00F50B08"/>
    <w:rsid w:val="00F51692"/>
    <w:rsid w:val="00F52D57"/>
    <w:rsid w:val="00F531A1"/>
    <w:rsid w:val="00F53A12"/>
    <w:rsid w:val="00F53F70"/>
    <w:rsid w:val="00F560D3"/>
    <w:rsid w:val="00F56EF7"/>
    <w:rsid w:val="00F6156B"/>
    <w:rsid w:val="00F617DA"/>
    <w:rsid w:val="00F61B25"/>
    <w:rsid w:val="00F62F45"/>
    <w:rsid w:val="00F63314"/>
    <w:rsid w:val="00F65248"/>
    <w:rsid w:val="00F6533D"/>
    <w:rsid w:val="00F67891"/>
    <w:rsid w:val="00F67FD5"/>
    <w:rsid w:val="00F70A50"/>
    <w:rsid w:val="00F72D9C"/>
    <w:rsid w:val="00F74A75"/>
    <w:rsid w:val="00F80F5A"/>
    <w:rsid w:val="00F833CC"/>
    <w:rsid w:val="00F835A3"/>
    <w:rsid w:val="00F8411A"/>
    <w:rsid w:val="00F84457"/>
    <w:rsid w:val="00F910CA"/>
    <w:rsid w:val="00F92BBE"/>
    <w:rsid w:val="00F947A9"/>
    <w:rsid w:val="00F94B90"/>
    <w:rsid w:val="00F94BC0"/>
    <w:rsid w:val="00F94C27"/>
    <w:rsid w:val="00FA0040"/>
    <w:rsid w:val="00FA0DA4"/>
    <w:rsid w:val="00FA24F0"/>
    <w:rsid w:val="00FA40CF"/>
    <w:rsid w:val="00FA5D7D"/>
    <w:rsid w:val="00FA5EED"/>
    <w:rsid w:val="00FB31B9"/>
    <w:rsid w:val="00FB34EB"/>
    <w:rsid w:val="00FB38AB"/>
    <w:rsid w:val="00FB65FC"/>
    <w:rsid w:val="00FB74C1"/>
    <w:rsid w:val="00FB76A4"/>
    <w:rsid w:val="00FB76C3"/>
    <w:rsid w:val="00FC1B2D"/>
    <w:rsid w:val="00FC2644"/>
    <w:rsid w:val="00FC577E"/>
    <w:rsid w:val="00FC62E2"/>
    <w:rsid w:val="00FC669E"/>
    <w:rsid w:val="00FC68EA"/>
    <w:rsid w:val="00FC6B2E"/>
    <w:rsid w:val="00FC7252"/>
    <w:rsid w:val="00FC7FF3"/>
    <w:rsid w:val="00FD0E6B"/>
    <w:rsid w:val="00FD4B6D"/>
    <w:rsid w:val="00FD5673"/>
    <w:rsid w:val="00FD5FD8"/>
    <w:rsid w:val="00FD6E44"/>
    <w:rsid w:val="00FD7DF7"/>
    <w:rsid w:val="00FD7F59"/>
    <w:rsid w:val="00FE04D8"/>
    <w:rsid w:val="00FE0868"/>
    <w:rsid w:val="00FE0B3B"/>
    <w:rsid w:val="00FE1182"/>
    <w:rsid w:val="00FE131E"/>
    <w:rsid w:val="00FE2996"/>
    <w:rsid w:val="00FE3A71"/>
    <w:rsid w:val="00FE3DA7"/>
    <w:rsid w:val="00FF11DE"/>
    <w:rsid w:val="00FF3FEB"/>
    <w:rsid w:val="00FF52C4"/>
    <w:rsid w:val="00FF591E"/>
    <w:rsid w:val="00FF5F6E"/>
    <w:rsid w:val="00FF6179"/>
    <w:rsid w:val="00FF64CE"/>
    <w:rsid w:val="00FF6E36"/>
    <w:rsid w:val="00FF7B08"/>
    <w:rsid w:val="01046F7E"/>
    <w:rsid w:val="01096FDD"/>
    <w:rsid w:val="012052D3"/>
    <w:rsid w:val="01366046"/>
    <w:rsid w:val="0181698E"/>
    <w:rsid w:val="01A6352D"/>
    <w:rsid w:val="01BA1BF0"/>
    <w:rsid w:val="01D14A9A"/>
    <w:rsid w:val="01DC765E"/>
    <w:rsid w:val="01E748A0"/>
    <w:rsid w:val="01E8366C"/>
    <w:rsid w:val="01F00356"/>
    <w:rsid w:val="02007017"/>
    <w:rsid w:val="02303670"/>
    <w:rsid w:val="02415F57"/>
    <w:rsid w:val="02571AE4"/>
    <w:rsid w:val="026067B5"/>
    <w:rsid w:val="02636C55"/>
    <w:rsid w:val="02760CCB"/>
    <w:rsid w:val="0284393D"/>
    <w:rsid w:val="02A41EAE"/>
    <w:rsid w:val="02E037E6"/>
    <w:rsid w:val="034530E9"/>
    <w:rsid w:val="034749A1"/>
    <w:rsid w:val="0350427D"/>
    <w:rsid w:val="03545D69"/>
    <w:rsid w:val="035D289E"/>
    <w:rsid w:val="03613E80"/>
    <w:rsid w:val="036F5A9A"/>
    <w:rsid w:val="037A5CAA"/>
    <w:rsid w:val="037D2518"/>
    <w:rsid w:val="037E76CB"/>
    <w:rsid w:val="03891C26"/>
    <w:rsid w:val="03965C31"/>
    <w:rsid w:val="03987C5D"/>
    <w:rsid w:val="03BD52C7"/>
    <w:rsid w:val="03C025AA"/>
    <w:rsid w:val="03C510F8"/>
    <w:rsid w:val="03CB53A6"/>
    <w:rsid w:val="03EA32F6"/>
    <w:rsid w:val="03F626C1"/>
    <w:rsid w:val="04175571"/>
    <w:rsid w:val="045426F9"/>
    <w:rsid w:val="046E217A"/>
    <w:rsid w:val="046E6D31"/>
    <w:rsid w:val="046F534E"/>
    <w:rsid w:val="047A3DAF"/>
    <w:rsid w:val="047C1849"/>
    <w:rsid w:val="0490236A"/>
    <w:rsid w:val="049F4683"/>
    <w:rsid w:val="04A220D2"/>
    <w:rsid w:val="04A95244"/>
    <w:rsid w:val="04AF0A66"/>
    <w:rsid w:val="04CB04D9"/>
    <w:rsid w:val="04D10D4F"/>
    <w:rsid w:val="04DA68C1"/>
    <w:rsid w:val="04E760F8"/>
    <w:rsid w:val="04ED15F4"/>
    <w:rsid w:val="05066162"/>
    <w:rsid w:val="050B223B"/>
    <w:rsid w:val="050C5A5B"/>
    <w:rsid w:val="05260CD0"/>
    <w:rsid w:val="052F6405"/>
    <w:rsid w:val="05332780"/>
    <w:rsid w:val="05371145"/>
    <w:rsid w:val="054A1C4E"/>
    <w:rsid w:val="05911364"/>
    <w:rsid w:val="05A404EE"/>
    <w:rsid w:val="05A51175"/>
    <w:rsid w:val="05CB5A32"/>
    <w:rsid w:val="05DD0D33"/>
    <w:rsid w:val="05ED5D39"/>
    <w:rsid w:val="05FA493C"/>
    <w:rsid w:val="06004FBB"/>
    <w:rsid w:val="06012FCD"/>
    <w:rsid w:val="06113E61"/>
    <w:rsid w:val="0646293A"/>
    <w:rsid w:val="06590D3C"/>
    <w:rsid w:val="0674086A"/>
    <w:rsid w:val="067FC747"/>
    <w:rsid w:val="0697040E"/>
    <w:rsid w:val="06D6044B"/>
    <w:rsid w:val="06E41A5D"/>
    <w:rsid w:val="06FF273A"/>
    <w:rsid w:val="070677EC"/>
    <w:rsid w:val="070F079C"/>
    <w:rsid w:val="072B5A64"/>
    <w:rsid w:val="074D760E"/>
    <w:rsid w:val="07516D90"/>
    <w:rsid w:val="077A50D3"/>
    <w:rsid w:val="07977E66"/>
    <w:rsid w:val="07C14A62"/>
    <w:rsid w:val="07C81F37"/>
    <w:rsid w:val="07CD714D"/>
    <w:rsid w:val="07D53F69"/>
    <w:rsid w:val="07D93CB8"/>
    <w:rsid w:val="07FFD0CC"/>
    <w:rsid w:val="080963BE"/>
    <w:rsid w:val="080E1E57"/>
    <w:rsid w:val="081827CE"/>
    <w:rsid w:val="08325227"/>
    <w:rsid w:val="084D7E7B"/>
    <w:rsid w:val="084F30A5"/>
    <w:rsid w:val="08591796"/>
    <w:rsid w:val="086D7032"/>
    <w:rsid w:val="08990879"/>
    <w:rsid w:val="089974C0"/>
    <w:rsid w:val="08B62568"/>
    <w:rsid w:val="08C05204"/>
    <w:rsid w:val="08ED09EA"/>
    <w:rsid w:val="08FF0501"/>
    <w:rsid w:val="091667B2"/>
    <w:rsid w:val="09331140"/>
    <w:rsid w:val="093478DF"/>
    <w:rsid w:val="095E03DE"/>
    <w:rsid w:val="09844F49"/>
    <w:rsid w:val="099618BA"/>
    <w:rsid w:val="09A70DBA"/>
    <w:rsid w:val="09C85EAD"/>
    <w:rsid w:val="09D05986"/>
    <w:rsid w:val="09D86540"/>
    <w:rsid w:val="09EB5FA1"/>
    <w:rsid w:val="09FD3B7F"/>
    <w:rsid w:val="0A16515C"/>
    <w:rsid w:val="0A1758D4"/>
    <w:rsid w:val="0A377735"/>
    <w:rsid w:val="0A3A5FAA"/>
    <w:rsid w:val="0A3F406E"/>
    <w:rsid w:val="0A411D90"/>
    <w:rsid w:val="0A4B403C"/>
    <w:rsid w:val="0A4C2C80"/>
    <w:rsid w:val="0A59747F"/>
    <w:rsid w:val="0A751B5B"/>
    <w:rsid w:val="0A877C44"/>
    <w:rsid w:val="0A9C59CA"/>
    <w:rsid w:val="0ABD29E5"/>
    <w:rsid w:val="0AC739D8"/>
    <w:rsid w:val="0B001631"/>
    <w:rsid w:val="0B04139A"/>
    <w:rsid w:val="0B0B11EC"/>
    <w:rsid w:val="0B156CB9"/>
    <w:rsid w:val="0B316A93"/>
    <w:rsid w:val="0B320242"/>
    <w:rsid w:val="0B5E4498"/>
    <w:rsid w:val="0B6A721F"/>
    <w:rsid w:val="0B794375"/>
    <w:rsid w:val="0B7C642A"/>
    <w:rsid w:val="0B985515"/>
    <w:rsid w:val="0BAF6102"/>
    <w:rsid w:val="0BC37D53"/>
    <w:rsid w:val="0BCD333C"/>
    <w:rsid w:val="0BFD1203"/>
    <w:rsid w:val="0C1C17EC"/>
    <w:rsid w:val="0C323342"/>
    <w:rsid w:val="0C387360"/>
    <w:rsid w:val="0C3D66B7"/>
    <w:rsid w:val="0C40109F"/>
    <w:rsid w:val="0C484CC2"/>
    <w:rsid w:val="0C635AC7"/>
    <w:rsid w:val="0C697573"/>
    <w:rsid w:val="0C775F34"/>
    <w:rsid w:val="0C8610EE"/>
    <w:rsid w:val="0C8A085A"/>
    <w:rsid w:val="0C936202"/>
    <w:rsid w:val="0C9A3283"/>
    <w:rsid w:val="0CC9106B"/>
    <w:rsid w:val="0CD54650"/>
    <w:rsid w:val="0CDF28C3"/>
    <w:rsid w:val="0CE4783C"/>
    <w:rsid w:val="0CE93830"/>
    <w:rsid w:val="0CEF3349"/>
    <w:rsid w:val="0CFF50BA"/>
    <w:rsid w:val="0D0B071E"/>
    <w:rsid w:val="0D186C41"/>
    <w:rsid w:val="0D1C4E67"/>
    <w:rsid w:val="0D2C3625"/>
    <w:rsid w:val="0D35508C"/>
    <w:rsid w:val="0D3771B3"/>
    <w:rsid w:val="0D4E2681"/>
    <w:rsid w:val="0D7E2D89"/>
    <w:rsid w:val="0D833674"/>
    <w:rsid w:val="0D8C79B4"/>
    <w:rsid w:val="0D8F14D9"/>
    <w:rsid w:val="0D9207BE"/>
    <w:rsid w:val="0D987428"/>
    <w:rsid w:val="0DD02D37"/>
    <w:rsid w:val="0DFE6381"/>
    <w:rsid w:val="0E141F13"/>
    <w:rsid w:val="0E15376E"/>
    <w:rsid w:val="0E167ABA"/>
    <w:rsid w:val="0E1A063B"/>
    <w:rsid w:val="0E2E4590"/>
    <w:rsid w:val="0E331A9D"/>
    <w:rsid w:val="0E3404E5"/>
    <w:rsid w:val="0E386D25"/>
    <w:rsid w:val="0E641B5C"/>
    <w:rsid w:val="0E7C11D0"/>
    <w:rsid w:val="0E89491F"/>
    <w:rsid w:val="0E927028"/>
    <w:rsid w:val="0EB9368E"/>
    <w:rsid w:val="0EC14E70"/>
    <w:rsid w:val="0ECB02B3"/>
    <w:rsid w:val="0ED94B85"/>
    <w:rsid w:val="0EE01C6F"/>
    <w:rsid w:val="0F0B65CA"/>
    <w:rsid w:val="0F2B3908"/>
    <w:rsid w:val="0F2D6080"/>
    <w:rsid w:val="0F3A63B3"/>
    <w:rsid w:val="0F5D027F"/>
    <w:rsid w:val="0F6913AD"/>
    <w:rsid w:val="0F6F1E10"/>
    <w:rsid w:val="0F76405F"/>
    <w:rsid w:val="0F806547"/>
    <w:rsid w:val="0F831C3E"/>
    <w:rsid w:val="0F8705C4"/>
    <w:rsid w:val="0FA0434A"/>
    <w:rsid w:val="0FA46243"/>
    <w:rsid w:val="0FB17615"/>
    <w:rsid w:val="0FD736CD"/>
    <w:rsid w:val="0FDB3852"/>
    <w:rsid w:val="0FFD4A30"/>
    <w:rsid w:val="0FFEC02E"/>
    <w:rsid w:val="10001C5F"/>
    <w:rsid w:val="10096D47"/>
    <w:rsid w:val="102313FB"/>
    <w:rsid w:val="10231D54"/>
    <w:rsid w:val="10250EAD"/>
    <w:rsid w:val="10274951"/>
    <w:rsid w:val="10292967"/>
    <w:rsid w:val="10306506"/>
    <w:rsid w:val="103A628F"/>
    <w:rsid w:val="103E2716"/>
    <w:rsid w:val="103F188A"/>
    <w:rsid w:val="10440F91"/>
    <w:rsid w:val="1052473F"/>
    <w:rsid w:val="106548C3"/>
    <w:rsid w:val="10660F63"/>
    <w:rsid w:val="10727754"/>
    <w:rsid w:val="108E7EED"/>
    <w:rsid w:val="10A850C4"/>
    <w:rsid w:val="10C02A39"/>
    <w:rsid w:val="10CA3C17"/>
    <w:rsid w:val="10CB4A07"/>
    <w:rsid w:val="10D224DE"/>
    <w:rsid w:val="10D82B70"/>
    <w:rsid w:val="10EE6936"/>
    <w:rsid w:val="11151812"/>
    <w:rsid w:val="11314326"/>
    <w:rsid w:val="113953B7"/>
    <w:rsid w:val="1160359E"/>
    <w:rsid w:val="116554EB"/>
    <w:rsid w:val="11712B0B"/>
    <w:rsid w:val="117E4BF3"/>
    <w:rsid w:val="118F73B2"/>
    <w:rsid w:val="1195344B"/>
    <w:rsid w:val="11AC4053"/>
    <w:rsid w:val="11BD5A8D"/>
    <w:rsid w:val="11CD641B"/>
    <w:rsid w:val="11CF7236"/>
    <w:rsid w:val="11D238AD"/>
    <w:rsid w:val="11D7172A"/>
    <w:rsid w:val="11E86347"/>
    <w:rsid w:val="11F26F64"/>
    <w:rsid w:val="1218455F"/>
    <w:rsid w:val="121F1E37"/>
    <w:rsid w:val="123C12F3"/>
    <w:rsid w:val="12585CF0"/>
    <w:rsid w:val="1285302E"/>
    <w:rsid w:val="12931B39"/>
    <w:rsid w:val="12AC4FD6"/>
    <w:rsid w:val="12B176B6"/>
    <w:rsid w:val="12BD1297"/>
    <w:rsid w:val="12D06CE6"/>
    <w:rsid w:val="12D87721"/>
    <w:rsid w:val="12E0440E"/>
    <w:rsid w:val="12F03407"/>
    <w:rsid w:val="130F76BA"/>
    <w:rsid w:val="1315130B"/>
    <w:rsid w:val="13184223"/>
    <w:rsid w:val="13247B50"/>
    <w:rsid w:val="13447F82"/>
    <w:rsid w:val="13586FB8"/>
    <w:rsid w:val="137676ED"/>
    <w:rsid w:val="13816A4A"/>
    <w:rsid w:val="13935125"/>
    <w:rsid w:val="13AA5B2C"/>
    <w:rsid w:val="13B14C7C"/>
    <w:rsid w:val="13BA38B5"/>
    <w:rsid w:val="13BB3E03"/>
    <w:rsid w:val="13BE26F6"/>
    <w:rsid w:val="13C95B70"/>
    <w:rsid w:val="13CE5AA8"/>
    <w:rsid w:val="13DB509C"/>
    <w:rsid w:val="13EA5CDF"/>
    <w:rsid w:val="14165767"/>
    <w:rsid w:val="142B150C"/>
    <w:rsid w:val="14326CEA"/>
    <w:rsid w:val="14416B6D"/>
    <w:rsid w:val="14571137"/>
    <w:rsid w:val="14AF103B"/>
    <w:rsid w:val="14C24DB6"/>
    <w:rsid w:val="14C67FCD"/>
    <w:rsid w:val="14CC22DB"/>
    <w:rsid w:val="14CD4A95"/>
    <w:rsid w:val="14D31297"/>
    <w:rsid w:val="14E65DCD"/>
    <w:rsid w:val="14F56A07"/>
    <w:rsid w:val="14F62E90"/>
    <w:rsid w:val="14FD4670"/>
    <w:rsid w:val="15014328"/>
    <w:rsid w:val="150C6269"/>
    <w:rsid w:val="1521345D"/>
    <w:rsid w:val="15434CCC"/>
    <w:rsid w:val="1551E77A"/>
    <w:rsid w:val="15583A09"/>
    <w:rsid w:val="1559455A"/>
    <w:rsid w:val="15765458"/>
    <w:rsid w:val="157A7C9C"/>
    <w:rsid w:val="157D6671"/>
    <w:rsid w:val="15813BA5"/>
    <w:rsid w:val="15B02134"/>
    <w:rsid w:val="15F5E9CF"/>
    <w:rsid w:val="160F2EE8"/>
    <w:rsid w:val="162829C3"/>
    <w:rsid w:val="16481781"/>
    <w:rsid w:val="164C130B"/>
    <w:rsid w:val="16A4495D"/>
    <w:rsid w:val="16AD143C"/>
    <w:rsid w:val="16BE5F33"/>
    <w:rsid w:val="16BF25B4"/>
    <w:rsid w:val="16D60F71"/>
    <w:rsid w:val="16DB38CE"/>
    <w:rsid w:val="16DC2735"/>
    <w:rsid w:val="16EBA737"/>
    <w:rsid w:val="16F23C1F"/>
    <w:rsid w:val="17010EDC"/>
    <w:rsid w:val="17112A14"/>
    <w:rsid w:val="171846E8"/>
    <w:rsid w:val="17291681"/>
    <w:rsid w:val="17367B75"/>
    <w:rsid w:val="174216E6"/>
    <w:rsid w:val="175FAB67"/>
    <w:rsid w:val="17703E1A"/>
    <w:rsid w:val="177626DD"/>
    <w:rsid w:val="178C3B04"/>
    <w:rsid w:val="17B314B1"/>
    <w:rsid w:val="17C1672E"/>
    <w:rsid w:val="17D7F520"/>
    <w:rsid w:val="17E44EF4"/>
    <w:rsid w:val="17F64E43"/>
    <w:rsid w:val="180A3EF8"/>
    <w:rsid w:val="183414F4"/>
    <w:rsid w:val="183D3CE9"/>
    <w:rsid w:val="18433A61"/>
    <w:rsid w:val="18480DD5"/>
    <w:rsid w:val="184E431B"/>
    <w:rsid w:val="185465D2"/>
    <w:rsid w:val="186E400A"/>
    <w:rsid w:val="188400B8"/>
    <w:rsid w:val="188C6788"/>
    <w:rsid w:val="18993A5C"/>
    <w:rsid w:val="18AF1703"/>
    <w:rsid w:val="18B2311A"/>
    <w:rsid w:val="18C55FEA"/>
    <w:rsid w:val="18C600FC"/>
    <w:rsid w:val="18FA4BAD"/>
    <w:rsid w:val="191037F9"/>
    <w:rsid w:val="192052DA"/>
    <w:rsid w:val="192741C4"/>
    <w:rsid w:val="192D7DF9"/>
    <w:rsid w:val="192E5E39"/>
    <w:rsid w:val="194F043F"/>
    <w:rsid w:val="19514858"/>
    <w:rsid w:val="195570A2"/>
    <w:rsid w:val="19694969"/>
    <w:rsid w:val="198801C6"/>
    <w:rsid w:val="19902460"/>
    <w:rsid w:val="199E446B"/>
    <w:rsid w:val="19A00B27"/>
    <w:rsid w:val="19B33E68"/>
    <w:rsid w:val="19B83D84"/>
    <w:rsid w:val="19C041B0"/>
    <w:rsid w:val="19C20DA7"/>
    <w:rsid w:val="19E22F1D"/>
    <w:rsid w:val="19F5DCF0"/>
    <w:rsid w:val="19F91450"/>
    <w:rsid w:val="1A0D481F"/>
    <w:rsid w:val="1A1209F9"/>
    <w:rsid w:val="1A1F6EED"/>
    <w:rsid w:val="1A2F11DD"/>
    <w:rsid w:val="1A317B0F"/>
    <w:rsid w:val="1A45570F"/>
    <w:rsid w:val="1A697592"/>
    <w:rsid w:val="1A706B43"/>
    <w:rsid w:val="1A7110CE"/>
    <w:rsid w:val="1A853FA3"/>
    <w:rsid w:val="1ACB2F1E"/>
    <w:rsid w:val="1AE02995"/>
    <w:rsid w:val="1B1460F5"/>
    <w:rsid w:val="1B2D4892"/>
    <w:rsid w:val="1B33633F"/>
    <w:rsid w:val="1B345B43"/>
    <w:rsid w:val="1B366BDE"/>
    <w:rsid w:val="1B4BFC41"/>
    <w:rsid w:val="1B4C3A85"/>
    <w:rsid w:val="1B5F90FA"/>
    <w:rsid w:val="1B712A28"/>
    <w:rsid w:val="1B7A3032"/>
    <w:rsid w:val="1B7E0E38"/>
    <w:rsid w:val="1B89337F"/>
    <w:rsid w:val="1B96064B"/>
    <w:rsid w:val="1B983FF3"/>
    <w:rsid w:val="1B994959"/>
    <w:rsid w:val="1BBD8CB6"/>
    <w:rsid w:val="1BF86848"/>
    <w:rsid w:val="1BFF3B72"/>
    <w:rsid w:val="1C1A650F"/>
    <w:rsid w:val="1C207FEA"/>
    <w:rsid w:val="1C4455BD"/>
    <w:rsid w:val="1C502264"/>
    <w:rsid w:val="1C522ED1"/>
    <w:rsid w:val="1C631D82"/>
    <w:rsid w:val="1C7164C4"/>
    <w:rsid w:val="1C815F6A"/>
    <w:rsid w:val="1C914B55"/>
    <w:rsid w:val="1CBC1D57"/>
    <w:rsid w:val="1CD050B1"/>
    <w:rsid w:val="1CE24A0D"/>
    <w:rsid w:val="1D072672"/>
    <w:rsid w:val="1D341578"/>
    <w:rsid w:val="1D35550D"/>
    <w:rsid w:val="1D574FC9"/>
    <w:rsid w:val="1D62406E"/>
    <w:rsid w:val="1D6D2DEA"/>
    <w:rsid w:val="1D740EB8"/>
    <w:rsid w:val="1D762DD4"/>
    <w:rsid w:val="1D8842B8"/>
    <w:rsid w:val="1D9021B6"/>
    <w:rsid w:val="1D9B0F08"/>
    <w:rsid w:val="1DA22216"/>
    <w:rsid w:val="1DB763EA"/>
    <w:rsid w:val="1DC60813"/>
    <w:rsid w:val="1DE951D7"/>
    <w:rsid w:val="1DFDCEAA"/>
    <w:rsid w:val="1DFF3C1F"/>
    <w:rsid w:val="1E1738E4"/>
    <w:rsid w:val="1E23198E"/>
    <w:rsid w:val="1E2661D5"/>
    <w:rsid w:val="1E3E563A"/>
    <w:rsid w:val="1E486020"/>
    <w:rsid w:val="1E5341DC"/>
    <w:rsid w:val="1E6B6992"/>
    <w:rsid w:val="1E7E743C"/>
    <w:rsid w:val="1E882D20"/>
    <w:rsid w:val="1E94207F"/>
    <w:rsid w:val="1EEB4E9B"/>
    <w:rsid w:val="1EEF350F"/>
    <w:rsid w:val="1F066420"/>
    <w:rsid w:val="1F0C0635"/>
    <w:rsid w:val="1F160944"/>
    <w:rsid w:val="1F191D57"/>
    <w:rsid w:val="1F5B4FD8"/>
    <w:rsid w:val="1F6E2064"/>
    <w:rsid w:val="1F721F8A"/>
    <w:rsid w:val="1F8A0265"/>
    <w:rsid w:val="1FA34777"/>
    <w:rsid w:val="1FAE05C0"/>
    <w:rsid w:val="1FBF91E0"/>
    <w:rsid w:val="1FDC1974"/>
    <w:rsid w:val="1FDDF417"/>
    <w:rsid w:val="1FE5BDE9"/>
    <w:rsid w:val="1FE7381D"/>
    <w:rsid w:val="1FE98700"/>
    <w:rsid w:val="1FF56BC8"/>
    <w:rsid w:val="1FFB2E35"/>
    <w:rsid w:val="1FFBB1F8"/>
    <w:rsid w:val="1FFE43C4"/>
    <w:rsid w:val="1FFFF687"/>
    <w:rsid w:val="20167567"/>
    <w:rsid w:val="201C2204"/>
    <w:rsid w:val="201E3C1D"/>
    <w:rsid w:val="20232587"/>
    <w:rsid w:val="20317B88"/>
    <w:rsid w:val="204E02BE"/>
    <w:rsid w:val="204F7D84"/>
    <w:rsid w:val="20512EB0"/>
    <w:rsid w:val="206173C8"/>
    <w:rsid w:val="20626B4B"/>
    <w:rsid w:val="20643C7F"/>
    <w:rsid w:val="20A03299"/>
    <w:rsid w:val="20A50DCF"/>
    <w:rsid w:val="20BF7B13"/>
    <w:rsid w:val="20C870D7"/>
    <w:rsid w:val="20CB7745"/>
    <w:rsid w:val="20E55221"/>
    <w:rsid w:val="20F060EC"/>
    <w:rsid w:val="20FF6935"/>
    <w:rsid w:val="21086FDB"/>
    <w:rsid w:val="211D4FFE"/>
    <w:rsid w:val="212E7804"/>
    <w:rsid w:val="214F05CC"/>
    <w:rsid w:val="21546AD6"/>
    <w:rsid w:val="21642AC7"/>
    <w:rsid w:val="21811ECA"/>
    <w:rsid w:val="218356E7"/>
    <w:rsid w:val="21906779"/>
    <w:rsid w:val="219C1C72"/>
    <w:rsid w:val="21A534E1"/>
    <w:rsid w:val="21A66054"/>
    <w:rsid w:val="21C3230D"/>
    <w:rsid w:val="21CC33C7"/>
    <w:rsid w:val="22011F09"/>
    <w:rsid w:val="22203E55"/>
    <w:rsid w:val="22457CE7"/>
    <w:rsid w:val="226A1290"/>
    <w:rsid w:val="226A4442"/>
    <w:rsid w:val="226E4F7A"/>
    <w:rsid w:val="22BC69A2"/>
    <w:rsid w:val="22C01C83"/>
    <w:rsid w:val="22D038AE"/>
    <w:rsid w:val="22E12C4B"/>
    <w:rsid w:val="22EF39A2"/>
    <w:rsid w:val="23135965"/>
    <w:rsid w:val="23145974"/>
    <w:rsid w:val="23226602"/>
    <w:rsid w:val="232545B0"/>
    <w:rsid w:val="232C7335"/>
    <w:rsid w:val="232F0019"/>
    <w:rsid w:val="234F3B39"/>
    <w:rsid w:val="23581D83"/>
    <w:rsid w:val="23732E75"/>
    <w:rsid w:val="23876C00"/>
    <w:rsid w:val="23925840"/>
    <w:rsid w:val="23B023C1"/>
    <w:rsid w:val="23B46108"/>
    <w:rsid w:val="23B53800"/>
    <w:rsid w:val="23B803E0"/>
    <w:rsid w:val="23DC5B74"/>
    <w:rsid w:val="23E4681C"/>
    <w:rsid w:val="24086C3A"/>
    <w:rsid w:val="241414A4"/>
    <w:rsid w:val="24192C47"/>
    <w:rsid w:val="241D3140"/>
    <w:rsid w:val="24346B15"/>
    <w:rsid w:val="245921F2"/>
    <w:rsid w:val="245F1B6A"/>
    <w:rsid w:val="24A72E08"/>
    <w:rsid w:val="24A810E3"/>
    <w:rsid w:val="24B05F22"/>
    <w:rsid w:val="24B548C1"/>
    <w:rsid w:val="24C163B2"/>
    <w:rsid w:val="24C83EB2"/>
    <w:rsid w:val="24CE44C4"/>
    <w:rsid w:val="250840DF"/>
    <w:rsid w:val="25150E19"/>
    <w:rsid w:val="25312D7E"/>
    <w:rsid w:val="2547443D"/>
    <w:rsid w:val="254C0FBE"/>
    <w:rsid w:val="259D5FD3"/>
    <w:rsid w:val="259E66A6"/>
    <w:rsid w:val="25A1473F"/>
    <w:rsid w:val="25E0250C"/>
    <w:rsid w:val="25ED7D9E"/>
    <w:rsid w:val="25EE7A1A"/>
    <w:rsid w:val="25FA4809"/>
    <w:rsid w:val="26255CDA"/>
    <w:rsid w:val="26274DF7"/>
    <w:rsid w:val="262E6EEB"/>
    <w:rsid w:val="264B7900"/>
    <w:rsid w:val="26533379"/>
    <w:rsid w:val="266762E1"/>
    <w:rsid w:val="26C86706"/>
    <w:rsid w:val="26E12C1E"/>
    <w:rsid w:val="272209F2"/>
    <w:rsid w:val="27321054"/>
    <w:rsid w:val="27447234"/>
    <w:rsid w:val="27465EC9"/>
    <w:rsid w:val="277B0120"/>
    <w:rsid w:val="27930D02"/>
    <w:rsid w:val="279A18A2"/>
    <w:rsid w:val="279C0591"/>
    <w:rsid w:val="27C01E69"/>
    <w:rsid w:val="27C6467B"/>
    <w:rsid w:val="27CA3832"/>
    <w:rsid w:val="27E87680"/>
    <w:rsid w:val="27F338B5"/>
    <w:rsid w:val="27F33E28"/>
    <w:rsid w:val="27FD78B6"/>
    <w:rsid w:val="28035D3C"/>
    <w:rsid w:val="2807520F"/>
    <w:rsid w:val="280B2FDD"/>
    <w:rsid w:val="281F06AB"/>
    <w:rsid w:val="2840279E"/>
    <w:rsid w:val="285B4B3B"/>
    <w:rsid w:val="289D0426"/>
    <w:rsid w:val="28A673D6"/>
    <w:rsid w:val="28AA5952"/>
    <w:rsid w:val="28AB12F0"/>
    <w:rsid w:val="28AC5710"/>
    <w:rsid w:val="28CB07B0"/>
    <w:rsid w:val="28DF30BB"/>
    <w:rsid w:val="28E8450D"/>
    <w:rsid w:val="28F32229"/>
    <w:rsid w:val="28F84EC6"/>
    <w:rsid w:val="29054E5A"/>
    <w:rsid w:val="29243DFF"/>
    <w:rsid w:val="29320BF5"/>
    <w:rsid w:val="29322DC0"/>
    <w:rsid w:val="293F7FDB"/>
    <w:rsid w:val="294D3CA6"/>
    <w:rsid w:val="294D55EE"/>
    <w:rsid w:val="295325F6"/>
    <w:rsid w:val="295D75CA"/>
    <w:rsid w:val="29657B07"/>
    <w:rsid w:val="2974518F"/>
    <w:rsid w:val="297B3E86"/>
    <w:rsid w:val="298B3A9F"/>
    <w:rsid w:val="299164BD"/>
    <w:rsid w:val="29927581"/>
    <w:rsid w:val="29AE36F8"/>
    <w:rsid w:val="29AF6326"/>
    <w:rsid w:val="29CD4E6D"/>
    <w:rsid w:val="29CF5189"/>
    <w:rsid w:val="29DD4122"/>
    <w:rsid w:val="29E95FDF"/>
    <w:rsid w:val="29F90BB6"/>
    <w:rsid w:val="29FF1DFB"/>
    <w:rsid w:val="2A015B44"/>
    <w:rsid w:val="2A0B2318"/>
    <w:rsid w:val="2A247C2B"/>
    <w:rsid w:val="2A5B5BC1"/>
    <w:rsid w:val="2A8B441A"/>
    <w:rsid w:val="2A9A3ACC"/>
    <w:rsid w:val="2AB90863"/>
    <w:rsid w:val="2AD5077F"/>
    <w:rsid w:val="2ADA3EE5"/>
    <w:rsid w:val="2AE415B3"/>
    <w:rsid w:val="2AEA3DE1"/>
    <w:rsid w:val="2AF20188"/>
    <w:rsid w:val="2B09762E"/>
    <w:rsid w:val="2B6A0B5B"/>
    <w:rsid w:val="2B886E06"/>
    <w:rsid w:val="2B910419"/>
    <w:rsid w:val="2BAF176B"/>
    <w:rsid w:val="2BBC2DCE"/>
    <w:rsid w:val="2BD03CB8"/>
    <w:rsid w:val="2BD309F6"/>
    <w:rsid w:val="2C016AB9"/>
    <w:rsid w:val="2C105A53"/>
    <w:rsid w:val="2C3016D6"/>
    <w:rsid w:val="2C3A5A4C"/>
    <w:rsid w:val="2C493A39"/>
    <w:rsid w:val="2C4F45D2"/>
    <w:rsid w:val="2C542033"/>
    <w:rsid w:val="2C746A9A"/>
    <w:rsid w:val="2C814A8C"/>
    <w:rsid w:val="2C95090F"/>
    <w:rsid w:val="2CB71ACF"/>
    <w:rsid w:val="2CD07382"/>
    <w:rsid w:val="2CE327A7"/>
    <w:rsid w:val="2CFD0444"/>
    <w:rsid w:val="2D04458D"/>
    <w:rsid w:val="2D044B72"/>
    <w:rsid w:val="2D087385"/>
    <w:rsid w:val="2D287169"/>
    <w:rsid w:val="2D293954"/>
    <w:rsid w:val="2D4A3FFC"/>
    <w:rsid w:val="2D6B3282"/>
    <w:rsid w:val="2D861345"/>
    <w:rsid w:val="2D9255AF"/>
    <w:rsid w:val="2DA10249"/>
    <w:rsid w:val="2DB9100B"/>
    <w:rsid w:val="2DC97889"/>
    <w:rsid w:val="2DCE62D3"/>
    <w:rsid w:val="2DD8084C"/>
    <w:rsid w:val="2DEB1F7C"/>
    <w:rsid w:val="2E14296D"/>
    <w:rsid w:val="2E1664C1"/>
    <w:rsid w:val="2E2F7E0F"/>
    <w:rsid w:val="2E450F78"/>
    <w:rsid w:val="2E480127"/>
    <w:rsid w:val="2E487F97"/>
    <w:rsid w:val="2E713976"/>
    <w:rsid w:val="2E781708"/>
    <w:rsid w:val="2E7D4490"/>
    <w:rsid w:val="2E7E3C72"/>
    <w:rsid w:val="2E943EDC"/>
    <w:rsid w:val="2E9808BB"/>
    <w:rsid w:val="2E9F3FFD"/>
    <w:rsid w:val="2EDB4C92"/>
    <w:rsid w:val="2EE215E0"/>
    <w:rsid w:val="2EFF5357"/>
    <w:rsid w:val="2F2D1A43"/>
    <w:rsid w:val="2F41661E"/>
    <w:rsid w:val="2F54761C"/>
    <w:rsid w:val="2F59966A"/>
    <w:rsid w:val="2F60474C"/>
    <w:rsid w:val="2F640DB4"/>
    <w:rsid w:val="2F688C16"/>
    <w:rsid w:val="2F6A6867"/>
    <w:rsid w:val="2F7F6805"/>
    <w:rsid w:val="2F9519E3"/>
    <w:rsid w:val="2F9FFE4F"/>
    <w:rsid w:val="2FB5370F"/>
    <w:rsid w:val="2FBFDC35"/>
    <w:rsid w:val="2FD1603D"/>
    <w:rsid w:val="2FE74E76"/>
    <w:rsid w:val="2FEA225D"/>
    <w:rsid w:val="2FEB2557"/>
    <w:rsid w:val="2FF11836"/>
    <w:rsid w:val="2FF460B6"/>
    <w:rsid w:val="2FFF7CFC"/>
    <w:rsid w:val="2FFFC4E7"/>
    <w:rsid w:val="300B135B"/>
    <w:rsid w:val="301373D3"/>
    <w:rsid w:val="30180949"/>
    <w:rsid w:val="301A28B4"/>
    <w:rsid w:val="301D46CD"/>
    <w:rsid w:val="3021677F"/>
    <w:rsid w:val="303B0C34"/>
    <w:rsid w:val="30415C08"/>
    <w:rsid w:val="30460494"/>
    <w:rsid w:val="305B420D"/>
    <w:rsid w:val="306505FB"/>
    <w:rsid w:val="30714532"/>
    <w:rsid w:val="30AE27ED"/>
    <w:rsid w:val="30BA21F2"/>
    <w:rsid w:val="30E55991"/>
    <w:rsid w:val="30EC68F4"/>
    <w:rsid w:val="30F1216F"/>
    <w:rsid w:val="30F136FE"/>
    <w:rsid w:val="31066253"/>
    <w:rsid w:val="310802A9"/>
    <w:rsid w:val="310E501A"/>
    <w:rsid w:val="3116363F"/>
    <w:rsid w:val="31167223"/>
    <w:rsid w:val="312600B9"/>
    <w:rsid w:val="313B74CA"/>
    <w:rsid w:val="315C0617"/>
    <w:rsid w:val="3164069E"/>
    <w:rsid w:val="316C6F68"/>
    <w:rsid w:val="317F6FC9"/>
    <w:rsid w:val="31A41B0F"/>
    <w:rsid w:val="31A64F2B"/>
    <w:rsid w:val="31AA1395"/>
    <w:rsid w:val="31AF2CE4"/>
    <w:rsid w:val="31B468D2"/>
    <w:rsid w:val="31CC13CF"/>
    <w:rsid w:val="31CF5C0C"/>
    <w:rsid w:val="31DA725A"/>
    <w:rsid w:val="31DB6886"/>
    <w:rsid w:val="31FC5A67"/>
    <w:rsid w:val="32206B72"/>
    <w:rsid w:val="32243D85"/>
    <w:rsid w:val="32433D44"/>
    <w:rsid w:val="324402E1"/>
    <w:rsid w:val="32445ABD"/>
    <w:rsid w:val="32456471"/>
    <w:rsid w:val="326F730C"/>
    <w:rsid w:val="32717988"/>
    <w:rsid w:val="32794188"/>
    <w:rsid w:val="32854D33"/>
    <w:rsid w:val="32F706F7"/>
    <w:rsid w:val="32FA3CCA"/>
    <w:rsid w:val="3311552F"/>
    <w:rsid w:val="331A13C3"/>
    <w:rsid w:val="331F1699"/>
    <w:rsid w:val="332F5E7A"/>
    <w:rsid w:val="333E24A0"/>
    <w:rsid w:val="333E7EFE"/>
    <w:rsid w:val="335868BD"/>
    <w:rsid w:val="335B4B33"/>
    <w:rsid w:val="33C27D26"/>
    <w:rsid w:val="33C478A2"/>
    <w:rsid w:val="33CE09C1"/>
    <w:rsid w:val="33D31AD7"/>
    <w:rsid w:val="33EC6531"/>
    <w:rsid w:val="33FE0FE9"/>
    <w:rsid w:val="340B2A93"/>
    <w:rsid w:val="340B78E6"/>
    <w:rsid w:val="341D5B6D"/>
    <w:rsid w:val="343761A8"/>
    <w:rsid w:val="34533746"/>
    <w:rsid w:val="345B2A19"/>
    <w:rsid w:val="346C6AB2"/>
    <w:rsid w:val="348B24E1"/>
    <w:rsid w:val="348D28E7"/>
    <w:rsid w:val="34954A10"/>
    <w:rsid w:val="34A12FDC"/>
    <w:rsid w:val="34A7069A"/>
    <w:rsid w:val="34A7691E"/>
    <w:rsid w:val="34C26EB6"/>
    <w:rsid w:val="34DD2C7A"/>
    <w:rsid w:val="35035FAB"/>
    <w:rsid w:val="350459E8"/>
    <w:rsid w:val="35171FA4"/>
    <w:rsid w:val="3525309A"/>
    <w:rsid w:val="35315571"/>
    <w:rsid w:val="3533606F"/>
    <w:rsid w:val="3534073B"/>
    <w:rsid w:val="353A01C6"/>
    <w:rsid w:val="35590E22"/>
    <w:rsid w:val="35655C7D"/>
    <w:rsid w:val="35787E53"/>
    <w:rsid w:val="357C16B5"/>
    <w:rsid w:val="35A41355"/>
    <w:rsid w:val="35B24F8B"/>
    <w:rsid w:val="35BA30BF"/>
    <w:rsid w:val="35C60203"/>
    <w:rsid w:val="35D84385"/>
    <w:rsid w:val="35DE51A6"/>
    <w:rsid w:val="35E5724C"/>
    <w:rsid w:val="35E61868"/>
    <w:rsid w:val="35F711FD"/>
    <w:rsid w:val="36047451"/>
    <w:rsid w:val="360F70DE"/>
    <w:rsid w:val="361A7074"/>
    <w:rsid w:val="36206957"/>
    <w:rsid w:val="36281C30"/>
    <w:rsid w:val="363E4DA9"/>
    <w:rsid w:val="36421579"/>
    <w:rsid w:val="366A6AF5"/>
    <w:rsid w:val="36742245"/>
    <w:rsid w:val="367640E7"/>
    <w:rsid w:val="36766216"/>
    <w:rsid w:val="367F19EC"/>
    <w:rsid w:val="368275D7"/>
    <w:rsid w:val="369251DC"/>
    <w:rsid w:val="369D30C8"/>
    <w:rsid w:val="36CB5E4B"/>
    <w:rsid w:val="36E554EC"/>
    <w:rsid w:val="36FF3596"/>
    <w:rsid w:val="372E1C1F"/>
    <w:rsid w:val="37494BBE"/>
    <w:rsid w:val="374E0EFE"/>
    <w:rsid w:val="375D43E5"/>
    <w:rsid w:val="375F7079"/>
    <w:rsid w:val="376D5FBF"/>
    <w:rsid w:val="378507C3"/>
    <w:rsid w:val="37906F03"/>
    <w:rsid w:val="37AD725C"/>
    <w:rsid w:val="37B907B4"/>
    <w:rsid w:val="37BB5558"/>
    <w:rsid w:val="37C45F11"/>
    <w:rsid w:val="37D3DD1B"/>
    <w:rsid w:val="37D847C4"/>
    <w:rsid w:val="37DB06CC"/>
    <w:rsid w:val="3802278A"/>
    <w:rsid w:val="38056578"/>
    <w:rsid w:val="380751C9"/>
    <w:rsid w:val="38461D23"/>
    <w:rsid w:val="388C2460"/>
    <w:rsid w:val="38952B0D"/>
    <w:rsid w:val="38A0146B"/>
    <w:rsid w:val="38C8392F"/>
    <w:rsid w:val="38C83D26"/>
    <w:rsid w:val="38EE53E9"/>
    <w:rsid w:val="390675AF"/>
    <w:rsid w:val="393A70FB"/>
    <w:rsid w:val="398B00EF"/>
    <w:rsid w:val="398B51B9"/>
    <w:rsid w:val="39965B11"/>
    <w:rsid w:val="399B7E8E"/>
    <w:rsid w:val="39A253D8"/>
    <w:rsid w:val="39E16DF4"/>
    <w:rsid w:val="39E752B6"/>
    <w:rsid w:val="3A0039F8"/>
    <w:rsid w:val="3A1F6118"/>
    <w:rsid w:val="3A7F8D3B"/>
    <w:rsid w:val="3A820267"/>
    <w:rsid w:val="3A8C0A01"/>
    <w:rsid w:val="3AA61B23"/>
    <w:rsid w:val="3AB36AC4"/>
    <w:rsid w:val="3AB87D37"/>
    <w:rsid w:val="3AC341D8"/>
    <w:rsid w:val="3AE52703"/>
    <w:rsid w:val="3B105EB2"/>
    <w:rsid w:val="3B1B395C"/>
    <w:rsid w:val="3B5BE9EE"/>
    <w:rsid w:val="3B7710CC"/>
    <w:rsid w:val="3B7E71CF"/>
    <w:rsid w:val="3B7ECD2C"/>
    <w:rsid w:val="3B826DD3"/>
    <w:rsid w:val="3BA3325A"/>
    <w:rsid w:val="3BA8503E"/>
    <w:rsid w:val="3BB31624"/>
    <w:rsid w:val="3BCB03B3"/>
    <w:rsid w:val="3BD826CB"/>
    <w:rsid w:val="3BE41C32"/>
    <w:rsid w:val="3BF5C229"/>
    <w:rsid w:val="3BFB2B13"/>
    <w:rsid w:val="3BFF9ACD"/>
    <w:rsid w:val="3C253989"/>
    <w:rsid w:val="3C474679"/>
    <w:rsid w:val="3C481E82"/>
    <w:rsid w:val="3C634919"/>
    <w:rsid w:val="3C6E6554"/>
    <w:rsid w:val="3C8D668E"/>
    <w:rsid w:val="3CAA4891"/>
    <w:rsid w:val="3CB92032"/>
    <w:rsid w:val="3CBC5F0E"/>
    <w:rsid w:val="3CD86457"/>
    <w:rsid w:val="3CD9440A"/>
    <w:rsid w:val="3CDA2649"/>
    <w:rsid w:val="3CE539F2"/>
    <w:rsid w:val="3CEF3AFA"/>
    <w:rsid w:val="3D027126"/>
    <w:rsid w:val="3D15574E"/>
    <w:rsid w:val="3D187FEE"/>
    <w:rsid w:val="3D285012"/>
    <w:rsid w:val="3D2C7115"/>
    <w:rsid w:val="3D3903E2"/>
    <w:rsid w:val="3D435DDA"/>
    <w:rsid w:val="3D4D165C"/>
    <w:rsid w:val="3D7331DB"/>
    <w:rsid w:val="3D756F89"/>
    <w:rsid w:val="3D882F7A"/>
    <w:rsid w:val="3D892F46"/>
    <w:rsid w:val="3D9F201C"/>
    <w:rsid w:val="3D9F6565"/>
    <w:rsid w:val="3DA46A5F"/>
    <w:rsid w:val="3DDB1DF5"/>
    <w:rsid w:val="3DF954CE"/>
    <w:rsid w:val="3DFFFE8E"/>
    <w:rsid w:val="3E4511F4"/>
    <w:rsid w:val="3E486F0B"/>
    <w:rsid w:val="3E54783C"/>
    <w:rsid w:val="3E6F7C97"/>
    <w:rsid w:val="3E7331EF"/>
    <w:rsid w:val="3E7C2667"/>
    <w:rsid w:val="3E7E09E7"/>
    <w:rsid w:val="3E867432"/>
    <w:rsid w:val="3E95690C"/>
    <w:rsid w:val="3EA923A5"/>
    <w:rsid w:val="3EA97EA5"/>
    <w:rsid w:val="3EB78FA7"/>
    <w:rsid w:val="3EC4287E"/>
    <w:rsid w:val="3ED12DE7"/>
    <w:rsid w:val="3ED94FD3"/>
    <w:rsid w:val="3ED9C8C1"/>
    <w:rsid w:val="3EE04A90"/>
    <w:rsid w:val="3EE47610"/>
    <w:rsid w:val="3EE47788"/>
    <w:rsid w:val="3EED2DBF"/>
    <w:rsid w:val="3EFF77FB"/>
    <w:rsid w:val="3F023C98"/>
    <w:rsid w:val="3F1FCD9A"/>
    <w:rsid w:val="3F285484"/>
    <w:rsid w:val="3F3E67B8"/>
    <w:rsid w:val="3F4836F0"/>
    <w:rsid w:val="3F4E0DEA"/>
    <w:rsid w:val="3F5534D4"/>
    <w:rsid w:val="3F57081F"/>
    <w:rsid w:val="3F5FA466"/>
    <w:rsid w:val="3F69089D"/>
    <w:rsid w:val="3F971194"/>
    <w:rsid w:val="3F9C76F1"/>
    <w:rsid w:val="3FA24610"/>
    <w:rsid w:val="3FAD63B4"/>
    <w:rsid w:val="3FBB178D"/>
    <w:rsid w:val="3FC10676"/>
    <w:rsid w:val="3FD976F3"/>
    <w:rsid w:val="3FDDE82E"/>
    <w:rsid w:val="3FDFBD61"/>
    <w:rsid w:val="3FE7421A"/>
    <w:rsid w:val="3FEB3D85"/>
    <w:rsid w:val="3FEB5890"/>
    <w:rsid w:val="3FFA51C0"/>
    <w:rsid w:val="3FFB8146"/>
    <w:rsid w:val="3FFC9298"/>
    <w:rsid w:val="3FFDDA75"/>
    <w:rsid w:val="3FFF1108"/>
    <w:rsid w:val="3FFF18F4"/>
    <w:rsid w:val="3FFF1EDC"/>
    <w:rsid w:val="40070763"/>
    <w:rsid w:val="400A7066"/>
    <w:rsid w:val="401945EB"/>
    <w:rsid w:val="40322AF7"/>
    <w:rsid w:val="403C12CE"/>
    <w:rsid w:val="40593D2F"/>
    <w:rsid w:val="405A5ABC"/>
    <w:rsid w:val="406926F3"/>
    <w:rsid w:val="407208C4"/>
    <w:rsid w:val="407746B3"/>
    <w:rsid w:val="40846046"/>
    <w:rsid w:val="40966132"/>
    <w:rsid w:val="409C481A"/>
    <w:rsid w:val="40AE65A6"/>
    <w:rsid w:val="40FF08A0"/>
    <w:rsid w:val="41035EDD"/>
    <w:rsid w:val="41080E50"/>
    <w:rsid w:val="410F2A40"/>
    <w:rsid w:val="41236471"/>
    <w:rsid w:val="41341840"/>
    <w:rsid w:val="417C384C"/>
    <w:rsid w:val="41866B8A"/>
    <w:rsid w:val="418B152D"/>
    <w:rsid w:val="418D2DC5"/>
    <w:rsid w:val="41901EFA"/>
    <w:rsid w:val="41A7271F"/>
    <w:rsid w:val="41B45C6E"/>
    <w:rsid w:val="41B65266"/>
    <w:rsid w:val="41CE2A28"/>
    <w:rsid w:val="41CE42DA"/>
    <w:rsid w:val="421B0010"/>
    <w:rsid w:val="42265E30"/>
    <w:rsid w:val="424F3DB7"/>
    <w:rsid w:val="429352F3"/>
    <w:rsid w:val="42A70BE2"/>
    <w:rsid w:val="42A9169F"/>
    <w:rsid w:val="42AE129A"/>
    <w:rsid w:val="42BB2E9C"/>
    <w:rsid w:val="42C01C76"/>
    <w:rsid w:val="42CB46C9"/>
    <w:rsid w:val="42EB6A09"/>
    <w:rsid w:val="42EE3DAC"/>
    <w:rsid w:val="42F372B6"/>
    <w:rsid w:val="430D2B3A"/>
    <w:rsid w:val="430D3921"/>
    <w:rsid w:val="431A1420"/>
    <w:rsid w:val="43221022"/>
    <w:rsid w:val="43321A31"/>
    <w:rsid w:val="43472068"/>
    <w:rsid w:val="434951D4"/>
    <w:rsid w:val="43556C89"/>
    <w:rsid w:val="43583341"/>
    <w:rsid w:val="435B154F"/>
    <w:rsid w:val="435D83F1"/>
    <w:rsid w:val="438E2595"/>
    <w:rsid w:val="43AE2D2A"/>
    <w:rsid w:val="43D21FD4"/>
    <w:rsid w:val="43D73DCB"/>
    <w:rsid w:val="43E30CEB"/>
    <w:rsid w:val="43F43438"/>
    <w:rsid w:val="43F72C43"/>
    <w:rsid w:val="441C17E2"/>
    <w:rsid w:val="442422B8"/>
    <w:rsid w:val="4451514D"/>
    <w:rsid w:val="445D0B8C"/>
    <w:rsid w:val="446A236C"/>
    <w:rsid w:val="44785088"/>
    <w:rsid w:val="44785BB1"/>
    <w:rsid w:val="44961262"/>
    <w:rsid w:val="44BB3F54"/>
    <w:rsid w:val="44C46BD4"/>
    <w:rsid w:val="44CD3593"/>
    <w:rsid w:val="44CE65D4"/>
    <w:rsid w:val="44E460C0"/>
    <w:rsid w:val="44E57BE0"/>
    <w:rsid w:val="45011FF2"/>
    <w:rsid w:val="451F1ACB"/>
    <w:rsid w:val="45272F1F"/>
    <w:rsid w:val="45370C53"/>
    <w:rsid w:val="45460611"/>
    <w:rsid w:val="454E4E69"/>
    <w:rsid w:val="455F0EFB"/>
    <w:rsid w:val="4568244F"/>
    <w:rsid w:val="456E2AFA"/>
    <w:rsid w:val="458433CC"/>
    <w:rsid w:val="45875B78"/>
    <w:rsid w:val="45892142"/>
    <w:rsid w:val="45997DEE"/>
    <w:rsid w:val="45B85DEA"/>
    <w:rsid w:val="45FC1142"/>
    <w:rsid w:val="460F62A3"/>
    <w:rsid w:val="46130E55"/>
    <w:rsid w:val="461559B6"/>
    <w:rsid w:val="461947DC"/>
    <w:rsid w:val="46240EB3"/>
    <w:rsid w:val="462A51A6"/>
    <w:rsid w:val="46320DB2"/>
    <w:rsid w:val="46654AFC"/>
    <w:rsid w:val="46C96F98"/>
    <w:rsid w:val="46E70275"/>
    <w:rsid w:val="46EB5E05"/>
    <w:rsid w:val="46F65FC9"/>
    <w:rsid w:val="470733F9"/>
    <w:rsid w:val="47090887"/>
    <w:rsid w:val="472C5045"/>
    <w:rsid w:val="472F1A13"/>
    <w:rsid w:val="473132AF"/>
    <w:rsid w:val="47654037"/>
    <w:rsid w:val="476853E8"/>
    <w:rsid w:val="477B534A"/>
    <w:rsid w:val="479655CC"/>
    <w:rsid w:val="47A0502D"/>
    <w:rsid w:val="47D04525"/>
    <w:rsid w:val="47ED0742"/>
    <w:rsid w:val="48130E98"/>
    <w:rsid w:val="482F1DE1"/>
    <w:rsid w:val="4832739E"/>
    <w:rsid w:val="483C6C8D"/>
    <w:rsid w:val="48570EEE"/>
    <w:rsid w:val="486142E0"/>
    <w:rsid w:val="48AB4402"/>
    <w:rsid w:val="48B71947"/>
    <w:rsid w:val="48B92AF0"/>
    <w:rsid w:val="48BB5D11"/>
    <w:rsid w:val="48C1761F"/>
    <w:rsid w:val="48C22EAE"/>
    <w:rsid w:val="48C53C2E"/>
    <w:rsid w:val="48CC26D9"/>
    <w:rsid w:val="48EE24F7"/>
    <w:rsid w:val="48F35569"/>
    <w:rsid w:val="48FB20D9"/>
    <w:rsid w:val="490A033C"/>
    <w:rsid w:val="492A425D"/>
    <w:rsid w:val="4931759C"/>
    <w:rsid w:val="493A48E2"/>
    <w:rsid w:val="493C7DCD"/>
    <w:rsid w:val="49423369"/>
    <w:rsid w:val="494901EB"/>
    <w:rsid w:val="49535F56"/>
    <w:rsid w:val="497D638F"/>
    <w:rsid w:val="49A14323"/>
    <w:rsid w:val="49B44469"/>
    <w:rsid w:val="49BD70F8"/>
    <w:rsid w:val="49BF49E3"/>
    <w:rsid w:val="49C1364C"/>
    <w:rsid w:val="49CD51E2"/>
    <w:rsid w:val="49EE631F"/>
    <w:rsid w:val="49EF2CDA"/>
    <w:rsid w:val="4A1223DF"/>
    <w:rsid w:val="4A1759B5"/>
    <w:rsid w:val="4A554269"/>
    <w:rsid w:val="4A78392A"/>
    <w:rsid w:val="4A906E49"/>
    <w:rsid w:val="4AAF6C96"/>
    <w:rsid w:val="4ADA7C7B"/>
    <w:rsid w:val="4ADE5E78"/>
    <w:rsid w:val="4AE3492C"/>
    <w:rsid w:val="4B1C5E5E"/>
    <w:rsid w:val="4B3A08E1"/>
    <w:rsid w:val="4B5659F0"/>
    <w:rsid w:val="4B6F14C8"/>
    <w:rsid w:val="4B6F5757"/>
    <w:rsid w:val="4B7C445E"/>
    <w:rsid w:val="4BA9128E"/>
    <w:rsid w:val="4BB3624D"/>
    <w:rsid w:val="4BC50A26"/>
    <w:rsid w:val="4BE20420"/>
    <w:rsid w:val="4BF264E4"/>
    <w:rsid w:val="4BF27812"/>
    <w:rsid w:val="4BF96EFF"/>
    <w:rsid w:val="4BFF3812"/>
    <w:rsid w:val="4C165AE8"/>
    <w:rsid w:val="4C43298D"/>
    <w:rsid w:val="4C447570"/>
    <w:rsid w:val="4C572EBD"/>
    <w:rsid w:val="4C65457C"/>
    <w:rsid w:val="4C6D6875"/>
    <w:rsid w:val="4C8071E2"/>
    <w:rsid w:val="4C830235"/>
    <w:rsid w:val="4C8A4916"/>
    <w:rsid w:val="4C944E5B"/>
    <w:rsid w:val="4C9D26D5"/>
    <w:rsid w:val="4CB15BF0"/>
    <w:rsid w:val="4CBA3CE6"/>
    <w:rsid w:val="4CF25680"/>
    <w:rsid w:val="4CFB44D0"/>
    <w:rsid w:val="4D133169"/>
    <w:rsid w:val="4D34620C"/>
    <w:rsid w:val="4D3B6218"/>
    <w:rsid w:val="4D4E602F"/>
    <w:rsid w:val="4D5170E7"/>
    <w:rsid w:val="4D536F73"/>
    <w:rsid w:val="4D7D0769"/>
    <w:rsid w:val="4D7E666E"/>
    <w:rsid w:val="4D992D0C"/>
    <w:rsid w:val="4D9F50BF"/>
    <w:rsid w:val="4DA024F7"/>
    <w:rsid w:val="4DAB77C7"/>
    <w:rsid w:val="4DC1693F"/>
    <w:rsid w:val="4DD16E15"/>
    <w:rsid w:val="4DDB1703"/>
    <w:rsid w:val="4DDF6CA2"/>
    <w:rsid w:val="4DEB22AA"/>
    <w:rsid w:val="4E083CDA"/>
    <w:rsid w:val="4E121924"/>
    <w:rsid w:val="4E1D7479"/>
    <w:rsid w:val="4E22417C"/>
    <w:rsid w:val="4E282CC6"/>
    <w:rsid w:val="4E352876"/>
    <w:rsid w:val="4E360850"/>
    <w:rsid w:val="4E4F710F"/>
    <w:rsid w:val="4E5278AF"/>
    <w:rsid w:val="4E6B3580"/>
    <w:rsid w:val="4E6C1B20"/>
    <w:rsid w:val="4E8F14B2"/>
    <w:rsid w:val="4E9D3E7D"/>
    <w:rsid w:val="4EA74942"/>
    <w:rsid w:val="4EB57F9B"/>
    <w:rsid w:val="4EDD79E7"/>
    <w:rsid w:val="4EEE34EC"/>
    <w:rsid w:val="4EFA75A4"/>
    <w:rsid w:val="4F0D0CA7"/>
    <w:rsid w:val="4F3C7735"/>
    <w:rsid w:val="4F4C711C"/>
    <w:rsid w:val="4F504CCB"/>
    <w:rsid w:val="4F5D25BB"/>
    <w:rsid w:val="4F6005EE"/>
    <w:rsid w:val="4F7B0638"/>
    <w:rsid w:val="4F8F4C41"/>
    <w:rsid w:val="4FB02C68"/>
    <w:rsid w:val="4FB733D8"/>
    <w:rsid w:val="4FBD2B10"/>
    <w:rsid w:val="4FBF8BD1"/>
    <w:rsid w:val="4FC458AD"/>
    <w:rsid w:val="4FF23E3D"/>
    <w:rsid w:val="4FF51713"/>
    <w:rsid w:val="4FFB10F1"/>
    <w:rsid w:val="50040A12"/>
    <w:rsid w:val="50051665"/>
    <w:rsid w:val="504259E6"/>
    <w:rsid w:val="50431798"/>
    <w:rsid w:val="50456101"/>
    <w:rsid w:val="505130C9"/>
    <w:rsid w:val="506A6327"/>
    <w:rsid w:val="506D05F5"/>
    <w:rsid w:val="506E0F8B"/>
    <w:rsid w:val="507C734E"/>
    <w:rsid w:val="508222FC"/>
    <w:rsid w:val="509C1FF2"/>
    <w:rsid w:val="50B70F26"/>
    <w:rsid w:val="50C538AC"/>
    <w:rsid w:val="50CD062C"/>
    <w:rsid w:val="50D22DC2"/>
    <w:rsid w:val="50E87FA0"/>
    <w:rsid w:val="510A179D"/>
    <w:rsid w:val="51104FD3"/>
    <w:rsid w:val="511130B8"/>
    <w:rsid w:val="51297F87"/>
    <w:rsid w:val="51333F15"/>
    <w:rsid w:val="51345B90"/>
    <w:rsid w:val="51395981"/>
    <w:rsid w:val="51410995"/>
    <w:rsid w:val="51503591"/>
    <w:rsid w:val="515C6CA0"/>
    <w:rsid w:val="51763FC0"/>
    <w:rsid w:val="519570E8"/>
    <w:rsid w:val="51A2799D"/>
    <w:rsid w:val="51A87F70"/>
    <w:rsid w:val="51B276FB"/>
    <w:rsid w:val="51B46773"/>
    <w:rsid w:val="51B86C51"/>
    <w:rsid w:val="51BFBC3D"/>
    <w:rsid w:val="51C11FDF"/>
    <w:rsid w:val="51C27FE9"/>
    <w:rsid w:val="51C34054"/>
    <w:rsid w:val="520440D7"/>
    <w:rsid w:val="520E69BB"/>
    <w:rsid w:val="521241B6"/>
    <w:rsid w:val="52432646"/>
    <w:rsid w:val="524A1BAA"/>
    <w:rsid w:val="525774B4"/>
    <w:rsid w:val="5281500E"/>
    <w:rsid w:val="52821DA1"/>
    <w:rsid w:val="52830356"/>
    <w:rsid w:val="52CA6DF4"/>
    <w:rsid w:val="52CB5A09"/>
    <w:rsid w:val="52D17A7D"/>
    <w:rsid w:val="52E66048"/>
    <w:rsid w:val="52EA0BF6"/>
    <w:rsid w:val="52F56B29"/>
    <w:rsid w:val="5316655C"/>
    <w:rsid w:val="531C6081"/>
    <w:rsid w:val="53242FB5"/>
    <w:rsid w:val="53283A82"/>
    <w:rsid w:val="532F3ACD"/>
    <w:rsid w:val="533C4A18"/>
    <w:rsid w:val="53555D40"/>
    <w:rsid w:val="53593D8C"/>
    <w:rsid w:val="537D23B5"/>
    <w:rsid w:val="537F6E5B"/>
    <w:rsid w:val="539B23AE"/>
    <w:rsid w:val="53BFB967"/>
    <w:rsid w:val="53C45500"/>
    <w:rsid w:val="53D40BB3"/>
    <w:rsid w:val="53D91084"/>
    <w:rsid w:val="53E362DF"/>
    <w:rsid w:val="53FC2771"/>
    <w:rsid w:val="53FF2784"/>
    <w:rsid w:val="54216E8A"/>
    <w:rsid w:val="543162A2"/>
    <w:rsid w:val="546F2104"/>
    <w:rsid w:val="54842AF2"/>
    <w:rsid w:val="54843389"/>
    <w:rsid w:val="54910C03"/>
    <w:rsid w:val="54930421"/>
    <w:rsid w:val="54C441B7"/>
    <w:rsid w:val="54D117E0"/>
    <w:rsid w:val="54D9147E"/>
    <w:rsid w:val="54D96D74"/>
    <w:rsid w:val="55404895"/>
    <w:rsid w:val="555E4357"/>
    <w:rsid w:val="556C0608"/>
    <w:rsid w:val="557853EA"/>
    <w:rsid w:val="55864499"/>
    <w:rsid w:val="558C541C"/>
    <w:rsid w:val="558E5EE7"/>
    <w:rsid w:val="55955F31"/>
    <w:rsid w:val="559D164B"/>
    <w:rsid w:val="55CC7E11"/>
    <w:rsid w:val="55DD55D8"/>
    <w:rsid w:val="55E40035"/>
    <w:rsid w:val="55EA6BF9"/>
    <w:rsid w:val="55F336C7"/>
    <w:rsid w:val="55F63CD2"/>
    <w:rsid w:val="55FF3D3B"/>
    <w:rsid w:val="561303FD"/>
    <w:rsid w:val="561509C1"/>
    <w:rsid w:val="561D6C79"/>
    <w:rsid w:val="56203B1E"/>
    <w:rsid w:val="56205036"/>
    <w:rsid w:val="56291E25"/>
    <w:rsid w:val="56405F33"/>
    <w:rsid w:val="56485EC0"/>
    <w:rsid w:val="5651630C"/>
    <w:rsid w:val="566A05C6"/>
    <w:rsid w:val="56793587"/>
    <w:rsid w:val="5690111E"/>
    <w:rsid w:val="569F6373"/>
    <w:rsid w:val="56AA0C4E"/>
    <w:rsid w:val="56AE63FF"/>
    <w:rsid w:val="56BD5D5A"/>
    <w:rsid w:val="56D91B2A"/>
    <w:rsid w:val="56F162F2"/>
    <w:rsid w:val="56F6711C"/>
    <w:rsid w:val="5703462D"/>
    <w:rsid w:val="571E21E0"/>
    <w:rsid w:val="5727309C"/>
    <w:rsid w:val="573BB977"/>
    <w:rsid w:val="5741566A"/>
    <w:rsid w:val="57426507"/>
    <w:rsid w:val="5755489E"/>
    <w:rsid w:val="57760FBD"/>
    <w:rsid w:val="57773E13"/>
    <w:rsid w:val="57823E47"/>
    <w:rsid w:val="578B5539"/>
    <w:rsid w:val="5795697B"/>
    <w:rsid w:val="57AC3B79"/>
    <w:rsid w:val="57AE04C4"/>
    <w:rsid w:val="57E61173"/>
    <w:rsid w:val="57EE1CD5"/>
    <w:rsid w:val="57EF625F"/>
    <w:rsid w:val="57F06EBA"/>
    <w:rsid w:val="57F9F0EC"/>
    <w:rsid w:val="57FBDCAE"/>
    <w:rsid w:val="58332FA9"/>
    <w:rsid w:val="5846486A"/>
    <w:rsid w:val="585B1A6C"/>
    <w:rsid w:val="585E35A0"/>
    <w:rsid w:val="58700A5F"/>
    <w:rsid w:val="587A23DC"/>
    <w:rsid w:val="58810EA9"/>
    <w:rsid w:val="5882382B"/>
    <w:rsid w:val="588519CB"/>
    <w:rsid w:val="588D0A04"/>
    <w:rsid w:val="589340A9"/>
    <w:rsid w:val="58AE7A01"/>
    <w:rsid w:val="59027402"/>
    <w:rsid w:val="591B7205"/>
    <w:rsid w:val="591E53BD"/>
    <w:rsid w:val="59387524"/>
    <w:rsid w:val="594234A7"/>
    <w:rsid w:val="59432CFF"/>
    <w:rsid w:val="594D3B26"/>
    <w:rsid w:val="595034DE"/>
    <w:rsid w:val="59565F86"/>
    <w:rsid w:val="5965045C"/>
    <w:rsid w:val="59661CE5"/>
    <w:rsid w:val="598C5DA4"/>
    <w:rsid w:val="59921B83"/>
    <w:rsid w:val="59A82F2E"/>
    <w:rsid w:val="59AD6CAC"/>
    <w:rsid w:val="59BB3813"/>
    <w:rsid w:val="5A084752"/>
    <w:rsid w:val="5A1E27C8"/>
    <w:rsid w:val="5A2E2281"/>
    <w:rsid w:val="5A302620"/>
    <w:rsid w:val="5A305269"/>
    <w:rsid w:val="5A4D09A9"/>
    <w:rsid w:val="5A597891"/>
    <w:rsid w:val="5A5E689D"/>
    <w:rsid w:val="5A776A5A"/>
    <w:rsid w:val="5A7E647F"/>
    <w:rsid w:val="5A7F1496"/>
    <w:rsid w:val="5A836282"/>
    <w:rsid w:val="5A8819D8"/>
    <w:rsid w:val="5A981AF2"/>
    <w:rsid w:val="5A9950E5"/>
    <w:rsid w:val="5AB1262C"/>
    <w:rsid w:val="5AB85E05"/>
    <w:rsid w:val="5ACD6BCC"/>
    <w:rsid w:val="5ADA7776"/>
    <w:rsid w:val="5AF02683"/>
    <w:rsid w:val="5B226996"/>
    <w:rsid w:val="5B260475"/>
    <w:rsid w:val="5B452AB5"/>
    <w:rsid w:val="5B510B30"/>
    <w:rsid w:val="5B665474"/>
    <w:rsid w:val="5B814386"/>
    <w:rsid w:val="5B9422D7"/>
    <w:rsid w:val="5B98273A"/>
    <w:rsid w:val="5B9D7315"/>
    <w:rsid w:val="5BAC65B9"/>
    <w:rsid w:val="5BAD42E9"/>
    <w:rsid w:val="5BAD4940"/>
    <w:rsid w:val="5BB23C4F"/>
    <w:rsid w:val="5BB33B18"/>
    <w:rsid w:val="5BBEA858"/>
    <w:rsid w:val="5BCC00FC"/>
    <w:rsid w:val="5BDC0BD9"/>
    <w:rsid w:val="5BE33F8B"/>
    <w:rsid w:val="5BE61796"/>
    <w:rsid w:val="5BF925B8"/>
    <w:rsid w:val="5C235902"/>
    <w:rsid w:val="5C294CD2"/>
    <w:rsid w:val="5C3A3340"/>
    <w:rsid w:val="5C3A7637"/>
    <w:rsid w:val="5C3C1031"/>
    <w:rsid w:val="5C431362"/>
    <w:rsid w:val="5C461432"/>
    <w:rsid w:val="5C590392"/>
    <w:rsid w:val="5C675980"/>
    <w:rsid w:val="5C6E05B6"/>
    <w:rsid w:val="5C9B55CA"/>
    <w:rsid w:val="5C9F7FEA"/>
    <w:rsid w:val="5CA21B6A"/>
    <w:rsid w:val="5CA91AAB"/>
    <w:rsid w:val="5CC43A5A"/>
    <w:rsid w:val="5CC719FD"/>
    <w:rsid w:val="5CD728A3"/>
    <w:rsid w:val="5CD75076"/>
    <w:rsid w:val="5CDC3201"/>
    <w:rsid w:val="5CDE51A9"/>
    <w:rsid w:val="5CE7569B"/>
    <w:rsid w:val="5CEC5146"/>
    <w:rsid w:val="5D0278FD"/>
    <w:rsid w:val="5D27614C"/>
    <w:rsid w:val="5D395CE4"/>
    <w:rsid w:val="5D512C40"/>
    <w:rsid w:val="5D6537CF"/>
    <w:rsid w:val="5D6B09BF"/>
    <w:rsid w:val="5D7D076A"/>
    <w:rsid w:val="5DA052DD"/>
    <w:rsid w:val="5DBD2446"/>
    <w:rsid w:val="5DD3397E"/>
    <w:rsid w:val="5DD73FAE"/>
    <w:rsid w:val="5DED1F10"/>
    <w:rsid w:val="5DF663E7"/>
    <w:rsid w:val="5DFB3EFF"/>
    <w:rsid w:val="5E0C2F6C"/>
    <w:rsid w:val="5E36165E"/>
    <w:rsid w:val="5E400232"/>
    <w:rsid w:val="5E6562FE"/>
    <w:rsid w:val="5E755BAB"/>
    <w:rsid w:val="5E766110"/>
    <w:rsid w:val="5E7F7429"/>
    <w:rsid w:val="5EBF6D70"/>
    <w:rsid w:val="5EC01FCE"/>
    <w:rsid w:val="5EC255CF"/>
    <w:rsid w:val="5ECC3CFA"/>
    <w:rsid w:val="5ED23C8F"/>
    <w:rsid w:val="5EDA23E8"/>
    <w:rsid w:val="5EEA4FB5"/>
    <w:rsid w:val="5EF07D2E"/>
    <w:rsid w:val="5F0952B1"/>
    <w:rsid w:val="5F102C15"/>
    <w:rsid w:val="5F1E0AD4"/>
    <w:rsid w:val="5F21477A"/>
    <w:rsid w:val="5F223BE4"/>
    <w:rsid w:val="5F524F7A"/>
    <w:rsid w:val="5F570E91"/>
    <w:rsid w:val="5F6F6E5A"/>
    <w:rsid w:val="5F861A7B"/>
    <w:rsid w:val="5F861DE2"/>
    <w:rsid w:val="5FA40C62"/>
    <w:rsid w:val="5FB14AA4"/>
    <w:rsid w:val="5FB8280C"/>
    <w:rsid w:val="5FBE0EFF"/>
    <w:rsid w:val="5FC83792"/>
    <w:rsid w:val="5FD4A4C0"/>
    <w:rsid w:val="5FDDB402"/>
    <w:rsid w:val="5FF5EC1C"/>
    <w:rsid w:val="5FF7B0E0"/>
    <w:rsid w:val="5FFF5FEB"/>
    <w:rsid w:val="5FFFA462"/>
    <w:rsid w:val="5FFFBBC8"/>
    <w:rsid w:val="6008637B"/>
    <w:rsid w:val="6029790A"/>
    <w:rsid w:val="6043676F"/>
    <w:rsid w:val="604605BB"/>
    <w:rsid w:val="60533AEF"/>
    <w:rsid w:val="60A56C83"/>
    <w:rsid w:val="60B0507F"/>
    <w:rsid w:val="60BD1ED9"/>
    <w:rsid w:val="60E918D4"/>
    <w:rsid w:val="60FA4C37"/>
    <w:rsid w:val="611C4EC6"/>
    <w:rsid w:val="612D7719"/>
    <w:rsid w:val="613B5390"/>
    <w:rsid w:val="614246C9"/>
    <w:rsid w:val="61427E65"/>
    <w:rsid w:val="618E66A5"/>
    <w:rsid w:val="61A72A0A"/>
    <w:rsid w:val="61A744F4"/>
    <w:rsid w:val="61CF1559"/>
    <w:rsid w:val="61D43FB4"/>
    <w:rsid w:val="61F67104"/>
    <w:rsid w:val="62066B73"/>
    <w:rsid w:val="62403ED1"/>
    <w:rsid w:val="625B245F"/>
    <w:rsid w:val="625E1797"/>
    <w:rsid w:val="626F0442"/>
    <w:rsid w:val="62750F42"/>
    <w:rsid w:val="62A76019"/>
    <w:rsid w:val="62AE6E8D"/>
    <w:rsid w:val="62D82968"/>
    <w:rsid w:val="62FE79A3"/>
    <w:rsid w:val="631607D6"/>
    <w:rsid w:val="631B1767"/>
    <w:rsid w:val="63341723"/>
    <w:rsid w:val="6356472D"/>
    <w:rsid w:val="63723D81"/>
    <w:rsid w:val="63786D0D"/>
    <w:rsid w:val="638360DC"/>
    <w:rsid w:val="63925962"/>
    <w:rsid w:val="639A1991"/>
    <w:rsid w:val="63A874FE"/>
    <w:rsid w:val="63BA762D"/>
    <w:rsid w:val="63C07FE9"/>
    <w:rsid w:val="63C81DAA"/>
    <w:rsid w:val="63CD5134"/>
    <w:rsid w:val="63E610BA"/>
    <w:rsid w:val="63E70C0F"/>
    <w:rsid w:val="63EA3DDC"/>
    <w:rsid w:val="63F35DA7"/>
    <w:rsid w:val="64084CB6"/>
    <w:rsid w:val="641258C7"/>
    <w:rsid w:val="64133574"/>
    <w:rsid w:val="641A7C6F"/>
    <w:rsid w:val="641C7415"/>
    <w:rsid w:val="644226AE"/>
    <w:rsid w:val="64616A17"/>
    <w:rsid w:val="64666D91"/>
    <w:rsid w:val="64BA3DE5"/>
    <w:rsid w:val="64BB0822"/>
    <w:rsid w:val="64BC27CB"/>
    <w:rsid w:val="64C5334F"/>
    <w:rsid w:val="64E87F59"/>
    <w:rsid w:val="64EA7658"/>
    <w:rsid w:val="64EC6F58"/>
    <w:rsid w:val="64F06E7B"/>
    <w:rsid w:val="64F84F56"/>
    <w:rsid w:val="65126964"/>
    <w:rsid w:val="652B1550"/>
    <w:rsid w:val="65390AD1"/>
    <w:rsid w:val="6540535E"/>
    <w:rsid w:val="654F8776"/>
    <w:rsid w:val="65514543"/>
    <w:rsid w:val="655517C0"/>
    <w:rsid w:val="65575B85"/>
    <w:rsid w:val="655858AB"/>
    <w:rsid w:val="655F2E83"/>
    <w:rsid w:val="658064CE"/>
    <w:rsid w:val="65A410F1"/>
    <w:rsid w:val="65AF7D9A"/>
    <w:rsid w:val="65BB3984"/>
    <w:rsid w:val="65C8567F"/>
    <w:rsid w:val="65CAC679"/>
    <w:rsid w:val="65D90373"/>
    <w:rsid w:val="65F919A9"/>
    <w:rsid w:val="660314C0"/>
    <w:rsid w:val="66044022"/>
    <w:rsid w:val="660526A2"/>
    <w:rsid w:val="66065FE9"/>
    <w:rsid w:val="66135772"/>
    <w:rsid w:val="661E4EFA"/>
    <w:rsid w:val="66382093"/>
    <w:rsid w:val="663B5196"/>
    <w:rsid w:val="666B1219"/>
    <w:rsid w:val="669E0859"/>
    <w:rsid w:val="66BF5D8A"/>
    <w:rsid w:val="66D53C1F"/>
    <w:rsid w:val="66E51F66"/>
    <w:rsid w:val="67187E21"/>
    <w:rsid w:val="672020E6"/>
    <w:rsid w:val="67205249"/>
    <w:rsid w:val="67395439"/>
    <w:rsid w:val="67404D63"/>
    <w:rsid w:val="67526961"/>
    <w:rsid w:val="6754512E"/>
    <w:rsid w:val="6763292D"/>
    <w:rsid w:val="67634613"/>
    <w:rsid w:val="676F7B09"/>
    <w:rsid w:val="67720E9A"/>
    <w:rsid w:val="677FF59C"/>
    <w:rsid w:val="678F15BD"/>
    <w:rsid w:val="67AB7741"/>
    <w:rsid w:val="67BA1D9F"/>
    <w:rsid w:val="67BEFD4A"/>
    <w:rsid w:val="67E20A9A"/>
    <w:rsid w:val="67FD13C1"/>
    <w:rsid w:val="68137486"/>
    <w:rsid w:val="685230B7"/>
    <w:rsid w:val="68615E05"/>
    <w:rsid w:val="6864263C"/>
    <w:rsid w:val="68720FA3"/>
    <w:rsid w:val="68733779"/>
    <w:rsid w:val="687D5C55"/>
    <w:rsid w:val="68924A51"/>
    <w:rsid w:val="689B4686"/>
    <w:rsid w:val="68D907EE"/>
    <w:rsid w:val="68EF2340"/>
    <w:rsid w:val="690B513B"/>
    <w:rsid w:val="69141FE4"/>
    <w:rsid w:val="6916010D"/>
    <w:rsid w:val="69372CA8"/>
    <w:rsid w:val="696F1178"/>
    <w:rsid w:val="697F7BBB"/>
    <w:rsid w:val="69813F36"/>
    <w:rsid w:val="69D24939"/>
    <w:rsid w:val="69D5136C"/>
    <w:rsid w:val="69DA7488"/>
    <w:rsid w:val="69F40D60"/>
    <w:rsid w:val="69FE2A3B"/>
    <w:rsid w:val="6A1376A6"/>
    <w:rsid w:val="6A144F10"/>
    <w:rsid w:val="6A1E1EC8"/>
    <w:rsid w:val="6A401869"/>
    <w:rsid w:val="6A4804A0"/>
    <w:rsid w:val="6A695D22"/>
    <w:rsid w:val="6A6C7BBF"/>
    <w:rsid w:val="6A7D1F82"/>
    <w:rsid w:val="6AA80E9A"/>
    <w:rsid w:val="6AB635E1"/>
    <w:rsid w:val="6AD74E6A"/>
    <w:rsid w:val="6ADA0763"/>
    <w:rsid w:val="6AEC4234"/>
    <w:rsid w:val="6AF721A4"/>
    <w:rsid w:val="6B230AFD"/>
    <w:rsid w:val="6B2B6538"/>
    <w:rsid w:val="6B3A13C1"/>
    <w:rsid w:val="6B466D0C"/>
    <w:rsid w:val="6B5531B4"/>
    <w:rsid w:val="6B670256"/>
    <w:rsid w:val="6B8251F6"/>
    <w:rsid w:val="6B8B5326"/>
    <w:rsid w:val="6B914145"/>
    <w:rsid w:val="6BAE4438"/>
    <w:rsid w:val="6BB875EC"/>
    <w:rsid w:val="6BC357B4"/>
    <w:rsid w:val="6BC84A92"/>
    <w:rsid w:val="6BD7769F"/>
    <w:rsid w:val="6BFA6A7E"/>
    <w:rsid w:val="6BFDDBE4"/>
    <w:rsid w:val="6C094C66"/>
    <w:rsid w:val="6C161B5A"/>
    <w:rsid w:val="6C3A1FF6"/>
    <w:rsid w:val="6C423F9A"/>
    <w:rsid w:val="6C6966F7"/>
    <w:rsid w:val="6C7B27F1"/>
    <w:rsid w:val="6CAB0E86"/>
    <w:rsid w:val="6CB10541"/>
    <w:rsid w:val="6CB970C6"/>
    <w:rsid w:val="6CCE5E37"/>
    <w:rsid w:val="6CD0211C"/>
    <w:rsid w:val="6CD6764E"/>
    <w:rsid w:val="6CE3F866"/>
    <w:rsid w:val="6CED18FD"/>
    <w:rsid w:val="6CEE497E"/>
    <w:rsid w:val="6D0A38F3"/>
    <w:rsid w:val="6D353CC3"/>
    <w:rsid w:val="6D375A0D"/>
    <w:rsid w:val="6D57422F"/>
    <w:rsid w:val="6D6007A4"/>
    <w:rsid w:val="6D6344DB"/>
    <w:rsid w:val="6DB4C63A"/>
    <w:rsid w:val="6DB836CB"/>
    <w:rsid w:val="6DBBFF26"/>
    <w:rsid w:val="6DBE349C"/>
    <w:rsid w:val="6DCE44F5"/>
    <w:rsid w:val="6E1E0B0A"/>
    <w:rsid w:val="6E2B451C"/>
    <w:rsid w:val="6E3F356F"/>
    <w:rsid w:val="6E564CD4"/>
    <w:rsid w:val="6E5E0407"/>
    <w:rsid w:val="6E667D23"/>
    <w:rsid w:val="6E8A2224"/>
    <w:rsid w:val="6E936844"/>
    <w:rsid w:val="6E95570A"/>
    <w:rsid w:val="6E98021A"/>
    <w:rsid w:val="6EA4425C"/>
    <w:rsid w:val="6EBD4BA9"/>
    <w:rsid w:val="6EC003D6"/>
    <w:rsid w:val="6ED15AD2"/>
    <w:rsid w:val="6ED6C3F6"/>
    <w:rsid w:val="6EFC7E36"/>
    <w:rsid w:val="6EFD0029"/>
    <w:rsid w:val="6F02499B"/>
    <w:rsid w:val="6F0F4704"/>
    <w:rsid w:val="6F1575A9"/>
    <w:rsid w:val="6F2072B1"/>
    <w:rsid w:val="6F3511BC"/>
    <w:rsid w:val="6F441872"/>
    <w:rsid w:val="6F4906C2"/>
    <w:rsid w:val="6F5D4B78"/>
    <w:rsid w:val="6F5FFE6F"/>
    <w:rsid w:val="6F7255F1"/>
    <w:rsid w:val="6F7A670C"/>
    <w:rsid w:val="6F7C17D5"/>
    <w:rsid w:val="6F7F2216"/>
    <w:rsid w:val="6F9698CB"/>
    <w:rsid w:val="6F9D33C6"/>
    <w:rsid w:val="6FB7410B"/>
    <w:rsid w:val="6FBF3B4D"/>
    <w:rsid w:val="6FBFA955"/>
    <w:rsid w:val="6FC87E4E"/>
    <w:rsid w:val="6FD17013"/>
    <w:rsid w:val="6FFDC4BF"/>
    <w:rsid w:val="6FFFEC21"/>
    <w:rsid w:val="70025536"/>
    <w:rsid w:val="70032EE3"/>
    <w:rsid w:val="70076917"/>
    <w:rsid w:val="701F7E7D"/>
    <w:rsid w:val="70253EED"/>
    <w:rsid w:val="70347385"/>
    <w:rsid w:val="705A33F8"/>
    <w:rsid w:val="7067388C"/>
    <w:rsid w:val="708237C4"/>
    <w:rsid w:val="709E3065"/>
    <w:rsid w:val="709E6706"/>
    <w:rsid w:val="70B92E75"/>
    <w:rsid w:val="70CA7FDE"/>
    <w:rsid w:val="70DC6E06"/>
    <w:rsid w:val="70EE1C51"/>
    <w:rsid w:val="71005524"/>
    <w:rsid w:val="710151F0"/>
    <w:rsid w:val="71412DC2"/>
    <w:rsid w:val="71572825"/>
    <w:rsid w:val="71625083"/>
    <w:rsid w:val="716C7632"/>
    <w:rsid w:val="71A24003"/>
    <w:rsid w:val="71A92858"/>
    <w:rsid w:val="71B33D3F"/>
    <w:rsid w:val="71BA7F1A"/>
    <w:rsid w:val="71E00F6B"/>
    <w:rsid w:val="71FB80BD"/>
    <w:rsid w:val="71FDCAC3"/>
    <w:rsid w:val="72163442"/>
    <w:rsid w:val="721E31BE"/>
    <w:rsid w:val="726331ED"/>
    <w:rsid w:val="72651F2C"/>
    <w:rsid w:val="728F2D12"/>
    <w:rsid w:val="729B0723"/>
    <w:rsid w:val="72A958E9"/>
    <w:rsid w:val="72AE2CD6"/>
    <w:rsid w:val="72B22D14"/>
    <w:rsid w:val="72B80959"/>
    <w:rsid w:val="72D156F4"/>
    <w:rsid w:val="72DA329A"/>
    <w:rsid w:val="72F40375"/>
    <w:rsid w:val="72F58B8E"/>
    <w:rsid w:val="72FC77DA"/>
    <w:rsid w:val="72FC7832"/>
    <w:rsid w:val="731745DC"/>
    <w:rsid w:val="73492E19"/>
    <w:rsid w:val="735752B0"/>
    <w:rsid w:val="73652735"/>
    <w:rsid w:val="736A3797"/>
    <w:rsid w:val="737A38A3"/>
    <w:rsid w:val="739E56A2"/>
    <w:rsid w:val="73A46CB7"/>
    <w:rsid w:val="73A865B9"/>
    <w:rsid w:val="73AB006E"/>
    <w:rsid w:val="73CB1402"/>
    <w:rsid w:val="73EB4BD6"/>
    <w:rsid w:val="73F33099"/>
    <w:rsid w:val="73FF4338"/>
    <w:rsid w:val="73FFEA1E"/>
    <w:rsid w:val="74117EC0"/>
    <w:rsid w:val="74387445"/>
    <w:rsid w:val="744B5313"/>
    <w:rsid w:val="745803E1"/>
    <w:rsid w:val="747A42AE"/>
    <w:rsid w:val="748D5A0E"/>
    <w:rsid w:val="7493598F"/>
    <w:rsid w:val="749427DB"/>
    <w:rsid w:val="74AC0798"/>
    <w:rsid w:val="74B97371"/>
    <w:rsid w:val="74C1297C"/>
    <w:rsid w:val="74D30091"/>
    <w:rsid w:val="74FE235A"/>
    <w:rsid w:val="750B09D3"/>
    <w:rsid w:val="750D1DEC"/>
    <w:rsid w:val="75227045"/>
    <w:rsid w:val="75390DFE"/>
    <w:rsid w:val="75471B7C"/>
    <w:rsid w:val="75722A7A"/>
    <w:rsid w:val="7575D7CE"/>
    <w:rsid w:val="75964A65"/>
    <w:rsid w:val="759C32C6"/>
    <w:rsid w:val="75A31798"/>
    <w:rsid w:val="75B26CC3"/>
    <w:rsid w:val="75BB691A"/>
    <w:rsid w:val="75C13C32"/>
    <w:rsid w:val="75D443FD"/>
    <w:rsid w:val="75E513FB"/>
    <w:rsid w:val="75ED20C5"/>
    <w:rsid w:val="75F15028"/>
    <w:rsid w:val="75F7E482"/>
    <w:rsid w:val="75F8755D"/>
    <w:rsid w:val="75FA9141"/>
    <w:rsid w:val="75FF8F97"/>
    <w:rsid w:val="76243B06"/>
    <w:rsid w:val="76503CF5"/>
    <w:rsid w:val="765FD4DE"/>
    <w:rsid w:val="766B5AB1"/>
    <w:rsid w:val="768714C7"/>
    <w:rsid w:val="769FEB2F"/>
    <w:rsid w:val="76C34239"/>
    <w:rsid w:val="76F211D9"/>
    <w:rsid w:val="77022E35"/>
    <w:rsid w:val="77084518"/>
    <w:rsid w:val="770C6178"/>
    <w:rsid w:val="77173DDC"/>
    <w:rsid w:val="77253F5F"/>
    <w:rsid w:val="775A5467"/>
    <w:rsid w:val="777B2FE5"/>
    <w:rsid w:val="777B3985"/>
    <w:rsid w:val="778C76E1"/>
    <w:rsid w:val="779768C7"/>
    <w:rsid w:val="77C178C2"/>
    <w:rsid w:val="77CA2A8E"/>
    <w:rsid w:val="77D3AB9F"/>
    <w:rsid w:val="77EB0D38"/>
    <w:rsid w:val="77EE6C1D"/>
    <w:rsid w:val="77F4739C"/>
    <w:rsid w:val="77FFDE8E"/>
    <w:rsid w:val="77FFF10C"/>
    <w:rsid w:val="78003D35"/>
    <w:rsid w:val="780E0F2E"/>
    <w:rsid w:val="7811155F"/>
    <w:rsid w:val="781B7A6B"/>
    <w:rsid w:val="781D32B3"/>
    <w:rsid w:val="78256E2E"/>
    <w:rsid w:val="78320F77"/>
    <w:rsid w:val="78422E63"/>
    <w:rsid w:val="784552EF"/>
    <w:rsid w:val="78544A85"/>
    <w:rsid w:val="785543EE"/>
    <w:rsid w:val="78702E2C"/>
    <w:rsid w:val="788163FD"/>
    <w:rsid w:val="78860CE5"/>
    <w:rsid w:val="788B2317"/>
    <w:rsid w:val="78905494"/>
    <w:rsid w:val="78A06832"/>
    <w:rsid w:val="78AA26BD"/>
    <w:rsid w:val="78B24826"/>
    <w:rsid w:val="78B73FD4"/>
    <w:rsid w:val="78B84FA4"/>
    <w:rsid w:val="78BB032D"/>
    <w:rsid w:val="78D21E41"/>
    <w:rsid w:val="78DC52C5"/>
    <w:rsid w:val="78FA493B"/>
    <w:rsid w:val="78FFC9D3"/>
    <w:rsid w:val="79507B28"/>
    <w:rsid w:val="79591D8C"/>
    <w:rsid w:val="795B7EB8"/>
    <w:rsid w:val="796051BC"/>
    <w:rsid w:val="797A572D"/>
    <w:rsid w:val="797B24C6"/>
    <w:rsid w:val="797BC32A"/>
    <w:rsid w:val="7988110A"/>
    <w:rsid w:val="798C5D51"/>
    <w:rsid w:val="7993253A"/>
    <w:rsid w:val="79A96C2A"/>
    <w:rsid w:val="79B167FB"/>
    <w:rsid w:val="79B63CB3"/>
    <w:rsid w:val="79CC260F"/>
    <w:rsid w:val="79D50886"/>
    <w:rsid w:val="79EC4999"/>
    <w:rsid w:val="79F06F01"/>
    <w:rsid w:val="79F14ADB"/>
    <w:rsid w:val="79F422A7"/>
    <w:rsid w:val="79FC0333"/>
    <w:rsid w:val="7A1B1FA6"/>
    <w:rsid w:val="7A1D56B5"/>
    <w:rsid w:val="7A216F9F"/>
    <w:rsid w:val="7A385DC9"/>
    <w:rsid w:val="7A4066E0"/>
    <w:rsid w:val="7A44327C"/>
    <w:rsid w:val="7A4D54D5"/>
    <w:rsid w:val="7A782DA9"/>
    <w:rsid w:val="7A895A76"/>
    <w:rsid w:val="7A8E0AAD"/>
    <w:rsid w:val="7A967DE8"/>
    <w:rsid w:val="7AB6039A"/>
    <w:rsid w:val="7AB6355C"/>
    <w:rsid w:val="7ABD2685"/>
    <w:rsid w:val="7AC6722F"/>
    <w:rsid w:val="7ACD7964"/>
    <w:rsid w:val="7AD46E97"/>
    <w:rsid w:val="7AD72178"/>
    <w:rsid w:val="7AE36E84"/>
    <w:rsid w:val="7AE6576B"/>
    <w:rsid w:val="7AFF3B03"/>
    <w:rsid w:val="7B055858"/>
    <w:rsid w:val="7B131ECE"/>
    <w:rsid w:val="7B136D02"/>
    <w:rsid w:val="7B1D6B82"/>
    <w:rsid w:val="7B1E4185"/>
    <w:rsid w:val="7B1F40FF"/>
    <w:rsid w:val="7B242DA9"/>
    <w:rsid w:val="7B263AA6"/>
    <w:rsid w:val="7B3B4CD8"/>
    <w:rsid w:val="7B504186"/>
    <w:rsid w:val="7B524E56"/>
    <w:rsid w:val="7B675570"/>
    <w:rsid w:val="7B6A75F1"/>
    <w:rsid w:val="7B6C33A0"/>
    <w:rsid w:val="7B707176"/>
    <w:rsid w:val="7B7F27E0"/>
    <w:rsid w:val="7B850012"/>
    <w:rsid w:val="7BAA60FA"/>
    <w:rsid w:val="7BC94046"/>
    <w:rsid w:val="7BCE105D"/>
    <w:rsid w:val="7BDBFB91"/>
    <w:rsid w:val="7BDFF9A3"/>
    <w:rsid w:val="7BE2189B"/>
    <w:rsid w:val="7BF30E45"/>
    <w:rsid w:val="7BF549DB"/>
    <w:rsid w:val="7BFB8181"/>
    <w:rsid w:val="7C0F2AA9"/>
    <w:rsid w:val="7C1A59F4"/>
    <w:rsid w:val="7C1BCC20"/>
    <w:rsid w:val="7C2F7C80"/>
    <w:rsid w:val="7C5B5D85"/>
    <w:rsid w:val="7C7A3BA2"/>
    <w:rsid w:val="7C8C173C"/>
    <w:rsid w:val="7CA07B7B"/>
    <w:rsid w:val="7CAD0C63"/>
    <w:rsid w:val="7CBA2FE5"/>
    <w:rsid w:val="7CBE0CC5"/>
    <w:rsid w:val="7CBE744F"/>
    <w:rsid w:val="7CC23009"/>
    <w:rsid w:val="7CCE312F"/>
    <w:rsid w:val="7CF5413B"/>
    <w:rsid w:val="7D0104A7"/>
    <w:rsid w:val="7D0C180F"/>
    <w:rsid w:val="7D10103C"/>
    <w:rsid w:val="7D170578"/>
    <w:rsid w:val="7D217BA9"/>
    <w:rsid w:val="7D2E2E38"/>
    <w:rsid w:val="7D2FE294"/>
    <w:rsid w:val="7D3157D8"/>
    <w:rsid w:val="7D32003E"/>
    <w:rsid w:val="7D3E503C"/>
    <w:rsid w:val="7D4518C6"/>
    <w:rsid w:val="7D476941"/>
    <w:rsid w:val="7D4A3601"/>
    <w:rsid w:val="7D4F5609"/>
    <w:rsid w:val="7D574C7E"/>
    <w:rsid w:val="7D5C40EC"/>
    <w:rsid w:val="7D5D6A51"/>
    <w:rsid w:val="7D5E324F"/>
    <w:rsid w:val="7D6866FB"/>
    <w:rsid w:val="7D710CE0"/>
    <w:rsid w:val="7D7E1499"/>
    <w:rsid w:val="7D7F025C"/>
    <w:rsid w:val="7D9864C8"/>
    <w:rsid w:val="7D9D1D37"/>
    <w:rsid w:val="7D9F0CC7"/>
    <w:rsid w:val="7DA14A32"/>
    <w:rsid w:val="7DC90E6C"/>
    <w:rsid w:val="7DD058D3"/>
    <w:rsid w:val="7DD6E508"/>
    <w:rsid w:val="7DE024F0"/>
    <w:rsid w:val="7DE7EB94"/>
    <w:rsid w:val="7DE87814"/>
    <w:rsid w:val="7DF3246C"/>
    <w:rsid w:val="7DFD3207"/>
    <w:rsid w:val="7DFE7DDA"/>
    <w:rsid w:val="7DFE8029"/>
    <w:rsid w:val="7DFE938D"/>
    <w:rsid w:val="7DFFF462"/>
    <w:rsid w:val="7E0064D8"/>
    <w:rsid w:val="7E122BA3"/>
    <w:rsid w:val="7E2B54A4"/>
    <w:rsid w:val="7E3B754F"/>
    <w:rsid w:val="7E4268C5"/>
    <w:rsid w:val="7E4B3742"/>
    <w:rsid w:val="7E5E4DFF"/>
    <w:rsid w:val="7E673CA4"/>
    <w:rsid w:val="7E973ECA"/>
    <w:rsid w:val="7EA03967"/>
    <w:rsid w:val="7EAE1579"/>
    <w:rsid w:val="7EB46436"/>
    <w:rsid w:val="7EBFFF45"/>
    <w:rsid w:val="7EC55410"/>
    <w:rsid w:val="7ECB7A2C"/>
    <w:rsid w:val="7ED1324F"/>
    <w:rsid w:val="7EDD92AC"/>
    <w:rsid w:val="7EE071A9"/>
    <w:rsid w:val="7EE45B9E"/>
    <w:rsid w:val="7EE7A0AE"/>
    <w:rsid w:val="7EEFBD0C"/>
    <w:rsid w:val="7EF25284"/>
    <w:rsid w:val="7EF3DD28"/>
    <w:rsid w:val="7EFADB10"/>
    <w:rsid w:val="7EFB5D1F"/>
    <w:rsid w:val="7EFFBA84"/>
    <w:rsid w:val="7F1574FA"/>
    <w:rsid w:val="7F1C3A44"/>
    <w:rsid w:val="7F45659C"/>
    <w:rsid w:val="7F4D8680"/>
    <w:rsid w:val="7F4F6FEF"/>
    <w:rsid w:val="7F4F76FB"/>
    <w:rsid w:val="7F5F73BC"/>
    <w:rsid w:val="7F7AB751"/>
    <w:rsid w:val="7F7F76F5"/>
    <w:rsid w:val="7F8A53EF"/>
    <w:rsid w:val="7F8D5A21"/>
    <w:rsid w:val="7F929BB4"/>
    <w:rsid w:val="7FA8686D"/>
    <w:rsid w:val="7FAE0C19"/>
    <w:rsid w:val="7FAFEB89"/>
    <w:rsid w:val="7FB35C7A"/>
    <w:rsid w:val="7FBAB46B"/>
    <w:rsid w:val="7FBDBC67"/>
    <w:rsid w:val="7FBFD9AA"/>
    <w:rsid w:val="7FC54B62"/>
    <w:rsid w:val="7FCFBB79"/>
    <w:rsid w:val="7FD92C91"/>
    <w:rsid w:val="7FDB96BC"/>
    <w:rsid w:val="7FDC56DA"/>
    <w:rsid w:val="7FDF3883"/>
    <w:rsid w:val="7FDF4257"/>
    <w:rsid w:val="7FDF6E18"/>
    <w:rsid w:val="7FDFEA3B"/>
    <w:rsid w:val="7FE03F8E"/>
    <w:rsid w:val="7FE3E07D"/>
    <w:rsid w:val="7FED3C47"/>
    <w:rsid w:val="7FFC7C20"/>
    <w:rsid w:val="7FFE3D6B"/>
    <w:rsid w:val="7FFE5695"/>
    <w:rsid w:val="7FFEF252"/>
    <w:rsid w:val="7FFF4E5F"/>
    <w:rsid w:val="7FFF5AB6"/>
    <w:rsid w:val="7FFF9F86"/>
    <w:rsid w:val="7FFFA73F"/>
    <w:rsid w:val="7FFFD423"/>
    <w:rsid w:val="85BC0DA0"/>
    <w:rsid w:val="8DFFA647"/>
    <w:rsid w:val="8E2B2645"/>
    <w:rsid w:val="8FF479CD"/>
    <w:rsid w:val="8FFDECF0"/>
    <w:rsid w:val="91CB90AE"/>
    <w:rsid w:val="95632E7B"/>
    <w:rsid w:val="95FF7D04"/>
    <w:rsid w:val="9BCDB359"/>
    <w:rsid w:val="9BE78F95"/>
    <w:rsid w:val="9BFF1274"/>
    <w:rsid w:val="9E72B89E"/>
    <w:rsid w:val="9ECFEC2D"/>
    <w:rsid w:val="9FCDB743"/>
    <w:rsid w:val="A3EF8D0E"/>
    <w:rsid w:val="ADFBB781"/>
    <w:rsid w:val="AE679D4B"/>
    <w:rsid w:val="AE7B3391"/>
    <w:rsid w:val="AEDF31AE"/>
    <w:rsid w:val="AFBF8477"/>
    <w:rsid w:val="AFFBEC4C"/>
    <w:rsid w:val="AFFCD858"/>
    <w:rsid w:val="B3BE94BB"/>
    <w:rsid w:val="B5C67DCB"/>
    <w:rsid w:val="B75FA50B"/>
    <w:rsid w:val="B7DF6379"/>
    <w:rsid w:val="B7EC89C0"/>
    <w:rsid w:val="B7FFC03F"/>
    <w:rsid w:val="B93FAE42"/>
    <w:rsid w:val="BAFD6A99"/>
    <w:rsid w:val="BB7361C8"/>
    <w:rsid w:val="BBEBE494"/>
    <w:rsid w:val="BBFF1402"/>
    <w:rsid w:val="BBFF2C0B"/>
    <w:rsid w:val="BBFF7AA4"/>
    <w:rsid w:val="BCDFB8C9"/>
    <w:rsid w:val="BCFE121B"/>
    <w:rsid w:val="BDDDE834"/>
    <w:rsid w:val="BDF3D583"/>
    <w:rsid w:val="BDF84E3D"/>
    <w:rsid w:val="BDFD1242"/>
    <w:rsid w:val="BDFE06DD"/>
    <w:rsid w:val="BE17022C"/>
    <w:rsid w:val="BE279EE8"/>
    <w:rsid w:val="BE9F80FE"/>
    <w:rsid w:val="BECD02A1"/>
    <w:rsid w:val="BFBE4C0B"/>
    <w:rsid w:val="BFBFDDCC"/>
    <w:rsid w:val="BFCB5566"/>
    <w:rsid w:val="BFCD57D6"/>
    <w:rsid w:val="BFEEA814"/>
    <w:rsid w:val="BFEFCA9B"/>
    <w:rsid w:val="BFF57F17"/>
    <w:rsid w:val="BFFB6637"/>
    <w:rsid w:val="BFFB7E7E"/>
    <w:rsid w:val="BFFBF1D0"/>
    <w:rsid w:val="C7365F40"/>
    <w:rsid w:val="CFB94B48"/>
    <w:rsid w:val="CFBFB090"/>
    <w:rsid w:val="CFEF07D3"/>
    <w:rsid w:val="D25D5F87"/>
    <w:rsid w:val="D3FD1D3A"/>
    <w:rsid w:val="D5EF327D"/>
    <w:rsid w:val="D6A77525"/>
    <w:rsid w:val="D777FBDE"/>
    <w:rsid w:val="D7DD4ACC"/>
    <w:rsid w:val="D87878D7"/>
    <w:rsid w:val="D9DD45AA"/>
    <w:rsid w:val="D9FFFF23"/>
    <w:rsid w:val="DADF5F1E"/>
    <w:rsid w:val="DAFBD972"/>
    <w:rsid w:val="DB9D8F0C"/>
    <w:rsid w:val="DBF71017"/>
    <w:rsid w:val="DCFC1D9A"/>
    <w:rsid w:val="DDDF75D8"/>
    <w:rsid w:val="DDFDB30E"/>
    <w:rsid w:val="DEA53B7E"/>
    <w:rsid w:val="DED665BB"/>
    <w:rsid w:val="DEEA00ED"/>
    <w:rsid w:val="DEFF4AF3"/>
    <w:rsid w:val="DEFFEFA3"/>
    <w:rsid w:val="DF5EDCA8"/>
    <w:rsid w:val="DF7ED7F6"/>
    <w:rsid w:val="DFAF46C6"/>
    <w:rsid w:val="DFB9C817"/>
    <w:rsid w:val="DFEFA56A"/>
    <w:rsid w:val="DFF4C620"/>
    <w:rsid w:val="DFFAD6D6"/>
    <w:rsid w:val="DFFDF38D"/>
    <w:rsid w:val="DFFEE4BA"/>
    <w:rsid w:val="DFFF10EE"/>
    <w:rsid w:val="DFFFFEB0"/>
    <w:rsid w:val="E3FF9A5E"/>
    <w:rsid w:val="E7BF1A5F"/>
    <w:rsid w:val="E7EFF97D"/>
    <w:rsid w:val="E83BFBF6"/>
    <w:rsid w:val="E89FAC50"/>
    <w:rsid w:val="EAEB45E0"/>
    <w:rsid w:val="EB2FB825"/>
    <w:rsid w:val="EBD90812"/>
    <w:rsid w:val="EC7B4CC2"/>
    <w:rsid w:val="ED7E60B8"/>
    <w:rsid w:val="EDBF33B9"/>
    <w:rsid w:val="EDDB54A3"/>
    <w:rsid w:val="EDDF6C04"/>
    <w:rsid w:val="EDF3800F"/>
    <w:rsid w:val="EDF53451"/>
    <w:rsid w:val="EE7E8909"/>
    <w:rsid w:val="EEDCF051"/>
    <w:rsid w:val="EEF06496"/>
    <w:rsid w:val="EEF5E9D4"/>
    <w:rsid w:val="EEFFF47B"/>
    <w:rsid w:val="EF7F4E70"/>
    <w:rsid w:val="EFBF4D73"/>
    <w:rsid w:val="EFE93052"/>
    <w:rsid w:val="EFEF0AB1"/>
    <w:rsid w:val="EFF2AF87"/>
    <w:rsid w:val="F00A47A8"/>
    <w:rsid w:val="F2EF93F4"/>
    <w:rsid w:val="F2FB9CEA"/>
    <w:rsid w:val="F36D9368"/>
    <w:rsid w:val="F3DD1AF4"/>
    <w:rsid w:val="F3F7FE08"/>
    <w:rsid w:val="F3FD3B4A"/>
    <w:rsid w:val="F3FE75FE"/>
    <w:rsid w:val="F5AB5D07"/>
    <w:rsid w:val="F5FF0734"/>
    <w:rsid w:val="F66D141D"/>
    <w:rsid w:val="F6B2DBEC"/>
    <w:rsid w:val="F6BBB74B"/>
    <w:rsid w:val="F6FA402E"/>
    <w:rsid w:val="F6FE9378"/>
    <w:rsid w:val="F71FF173"/>
    <w:rsid w:val="F76B8BF6"/>
    <w:rsid w:val="F77DA950"/>
    <w:rsid w:val="F77F8334"/>
    <w:rsid w:val="F78BA42A"/>
    <w:rsid w:val="F7B7173C"/>
    <w:rsid w:val="F7BC0E02"/>
    <w:rsid w:val="F7CF1B1F"/>
    <w:rsid w:val="F7D47388"/>
    <w:rsid w:val="F7DFB9EB"/>
    <w:rsid w:val="F7E99506"/>
    <w:rsid w:val="F7EB1669"/>
    <w:rsid w:val="F7EC9668"/>
    <w:rsid w:val="F7EE5B34"/>
    <w:rsid w:val="F7FAE71C"/>
    <w:rsid w:val="F8A7827C"/>
    <w:rsid w:val="F97FACDD"/>
    <w:rsid w:val="F9FF7931"/>
    <w:rsid w:val="FAA1A9C1"/>
    <w:rsid w:val="FAB69B83"/>
    <w:rsid w:val="FAFAAC72"/>
    <w:rsid w:val="FB59F36E"/>
    <w:rsid w:val="FB6F4645"/>
    <w:rsid w:val="FB7C33EC"/>
    <w:rsid w:val="FB7F835F"/>
    <w:rsid w:val="FB7F9860"/>
    <w:rsid w:val="FB9F898E"/>
    <w:rsid w:val="FBBF306E"/>
    <w:rsid w:val="FBDB907C"/>
    <w:rsid w:val="FBDF813F"/>
    <w:rsid w:val="FBEC160A"/>
    <w:rsid w:val="FBF55820"/>
    <w:rsid w:val="FBF7B176"/>
    <w:rsid w:val="FC63F517"/>
    <w:rsid w:val="FC6BB287"/>
    <w:rsid w:val="FCF5766F"/>
    <w:rsid w:val="FCF78D67"/>
    <w:rsid w:val="FCFF81FF"/>
    <w:rsid w:val="FD2DB0FA"/>
    <w:rsid w:val="FD4F483A"/>
    <w:rsid w:val="FD6311CE"/>
    <w:rsid w:val="FDA755B4"/>
    <w:rsid w:val="FDBDF32F"/>
    <w:rsid w:val="FDD73E19"/>
    <w:rsid w:val="FDED26D6"/>
    <w:rsid w:val="FDEF3A9B"/>
    <w:rsid w:val="FDFEA033"/>
    <w:rsid w:val="FE773C8B"/>
    <w:rsid w:val="FE966007"/>
    <w:rsid w:val="FE9B05D8"/>
    <w:rsid w:val="FEAFDCA9"/>
    <w:rsid w:val="FEB71EDF"/>
    <w:rsid w:val="FEBCBB4C"/>
    <w:rsid w:val="FEBEF85C"/>
    <w:rsid w:val="FED65441"/>
    <w:rsid w:val="FEE3B283"/>
    <w:rsid w:val="FEE7F450"/>
    <w:rsid w:val="FEE9BF0D"/>
    <w:rsid w:val="FEF7F481"/>
    <w:rsid w:val="FEF9725F"/>
    <w:rsid w:val="FEFBCA45"/>
    <w:rsid w:val="FEFEEB48"/>
    <w:rsid w:val="FF3BA9C9"/>
    <w:rsid w:val="FF45B981"/>
    <w:rsid w:val="FF566DD1"/>
    <w:rsid w:val="FF5B53F4"/>
    <w:rsid w:val="FF65CA36"/>
    <w:rsid w:val="FF738663"/>
    <w:rsid w:val="FF73E237"/>
    <w:rsid w:val="FF7CBD83"/>
    <w:rsid w:val="FF8F63AB"/>
    <w:rsid w:val="FFAFC7E2"/>
    <w:rsid w:val="FFB5D01E"/>
    <w:rsid w:val="FFBB0F46"/>
    <w:rsid w:val="FFBF12C6"/>
    <w:rsid w:val="FFBFB935"/>
    <w:rsid w:val="FFCF9BC4"/>
    <w:rsid w:val="FFD9AA04"/>
    <w:rsid w:val="FFDBE432"/>
    <w:rsid w:val="FFEB0227"/>
    <w:rsid w:val="FFEFB870"/>
    <w:rsid w:val="FFEFD273"/>
    <w:rsid w:val="FFFA1483"/>
    <w:rsid w:val="FFFA1A7B"/>
    <w:rsid w:val="FFFBEB66"/>
    <w:rsid w:val="FFFD0E1E"/>
    <w:rsid w:val="FFFF1736"/>
    <w:rsid w:val="FFFF35C2"/>
    <w:rsid w:val="FFFF384E"/>
    <w:rsid w:val="FFFF8A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3"/>
    <w:qFormat/>
    <w:uiPriority w:val="9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4"/>
    <w:qFormat/>
    <w:uiPriority w:val="9"/>
    <w:pPr>
      <w:keepNext/>
      <w:widowControl/>
      <w:numPr>
        <w:ilvl w:val="1"/>
        <w:numId w:val="2"/>
      </w:numPr>
      <w:tabs>
        <w:tab w:val="left" w:pos="432"/>
      </w:tabs>
      <w:spacing w:before="180" w:after="120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5"/>
    <w:qFormat/>
    <w:uiPriority w:val="9"/>
    <w:pPr>
      <w:keepNext/>
      <w:widowControl/>
      <w:numPr>
        <w:ilvl w:val="2"/>
        <w:numId w:val="2"/>
      </w:numPr>
      <w:tabs>
        <w:tab w:val="left" w:pos="780"/>
      </w:tabs>
      <w:spacing w:before="120" w:after="120" w:line="0" w:lineRule="atLeast"/>
      <w:jc w:val="left"/>
      <w:outlineLvl w:val="2"/>
    </w:pPr>
    <w:rPr>
      <w:rFonts w:cs="Times New Roman" w:asciiTheme="minorEastAsia" w:hAnsiTheme="minorEastAsia"/>
      <w:b/>
      <w:bCs/>
      <w:kern w:val="0"/>
      <w:szCs w:val="21"/>
    </w:rPr>
  </w:style>
  <w:style w:type="paragraph" w:styleId="6">
    <w:name w:val="heading 4"/>
    <w:basedOn w:val="1"/>
    <w:next w:val="1"/>
    <w:link w:val="66"/>
    <w:qFormat/>
    <w:uiPriority w:val="9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7"/>
    <w:qFormat/>
    <w:uiPriority w:val="9"/>
    <w:pPr>
      <w:widowControl/>
      <w:numPr>
        <w:ilvl w:val="4"/>
        <w:numId w:val="2"/>
      </w:numPr>
      <w:tabs>
        <w:tab w:val="left" w:pos="432"/>
      </w:tabs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8"/>
    <w:qFormat/>
    <w:uiPriority w:val="0"/>
    <w:pPr>
      <w:keepNext/>
      <w:widowControl/>
      <w:numPr>
        <w:ilvl w:val="5"/>
        <w:numId w:val="2"/>
      </w:numPr>
      <w:tabs>
        <w:tab w:val="left" w:pos="432"/>
      </w:tabs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9"/>
    <w:qFormat/>
    <w:uiPriority w:val="0"/>
    <w:pPr>
      <w:keepNext/>
      <w:widowControl/>
      <w:numPr>
        <w:ilvl w:val="6"/>
        <w:numId w:val="2"/>
      </w:numPr>
      <w:tabs>
        <w:tab w:val="left" w:pos="432"/>
      </w:tabs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70"/>
    <w:qFormat/>
    <w:uiPriority w:val="0"/>
    <w:pPr>
      <w:keepNext/>
      <w:widowControl/>
      <w:numPr>
        <w:ilvl w:val="7"/>
        <w:numId w:val="2"/>
      </w:numPr>
      <w:tabs>
        <w:tab w:val="left" w:pos="432"/>
      </w:tabs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71"/>
    <w:qFormat/>
    <w:uiPriority w:val="0"/>
    <w:pPr>
      <w:keepNext/>
      <w:widowControl/>
      <w:numPr>
        <w:ilvl w:val="8"/>
        <w:numId w:val="2"/>
      </w:numPr>
      <w:tabs>
        <w:tab w:val="left" w:pos="432"/>
      </w:tabs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4">
    <w:name w:val="Default Paragraph Font"/>
    <w:unhideWhenUsed/>
    <w:qFormat/>
    <w:uiPriority w:val="1"/>
  </w:style>
  <w:style w:type="table" w:default="1" w:styleId="5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tabs>
        <w:tab w:val="left" w:pos="1418"/>
      </w:tabs>
      <w:spacing w:before="60" w:after="60" w:line="360" w:lineRule="auto"/>
      <w:ind w:right="210" w:rightChars="100" w:firstLine="850" w:firstLineChars="405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3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4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5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6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8"/>
    <w:qFormat/>
    <w:uiPriority w:val="99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7"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3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7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4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6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9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sz w:val="22"/>
      <w:szCs w:val="22"/>
      <w:lang w:val="en-US" w:eastAsia="en-US" w:bidi="ar-SA"/>
    </w:rPr>
  </w:style>
  <w:style w:type="paragraph" w:styleId="29">
    <w:name w:val="List Bullet 5"/>
    <w:basedOn w:val="1"/>
    <w:qFormat/>
    <w:uiPriority w:val="0"/>
    <w:pPr>
      <w:widowControl/>
      <w:numPr>
        <w:ilvl w:val="0"/>
        <w:numId w:val="10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0">
    <w:name w:val="List Number 4"/>
    <w:basedOn w:val="1"/>
    <w:qFormat/>
    <w:uiPriority w:val="0"/>
    <w:pPr>
      <w:widowControl/>
      <w:numPr>
        <w:ilvl w:val="0"/>
        <w:numId w:val="11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2">
    <w:name w:val="Date"/>
    <w:basedOn w:val="1"/>
    <w:next w:val="1"/>
    <w:link w:val="103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3">
    <w:name w:val="Body Text Indent 2"/>
    <w:basedOn w:val="1"/>
    <w:link w:val="74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4">
    <w:name w:val="Balloon Text"/>
    <w:basedOn w:val="1"/>
    <w:link w:val="108"/>
    <w:qFormat/>
    <w:uiPriority w:val="99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5">
    <w:name w:val="footer"/>
    <w:basedOn w:val="1"/>
    <w:link w:val="6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6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9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0">
    <w:name w:val="footnote text"/>
    <w:basedOn w:val="1"/>
    <w:link w:val="73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1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Body Text Indent 3"/>
    <w:basedOn w:val="1"/>
    <w:link w:val="77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4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6">
    <w:name w:val="Body Text 2"/>
    <w:basedOn w:val="1"/>
    <w:link w:val="82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7">
    <w:name w:val="HTML Preformatted"/>
    <w:basedOn w:val="1"/>
    <w:link w:val="16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4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49">
    <w:name w:val="Title"/>
    <w:basedOn w:val="1"/>
    <w:next w:val="1"/>
    <w:link w:val="166"/>
    <w:qFormat/>
    <w:uiPriority w:val="10"/>
    <w:pPr>
      <w:widowControl/>
      <w:spacing w:after="300" w:line="0" w:lineRule="atLeast"/>
      <w:contextualSpacing/>
      <w:jc w:val="left"/>
    </w:pPr>
    <w:rPr>
      <w:rFonts w:ascii="Cambria" w:hAnsi="Cambria" w:eastAsia="宋体" w:cs="Times New Roman"/>
      <w:color w:val="16365C"/>
      <w:spacing w:val="5"/>
      <w:kern w:val="28"/>
      <w:sz w:val="52"/>
      <w:szCs w:val="52"/>
    </w:rPr>
  </w:style>
  <w:style w:type="paragraph" w:styleId="50">
    <w:name w:val="annotation subject"/>
    <w:basedOn w:val="20"/>
    <w:next w:val="20"/>
    <w:link w:val="130"/>
    <w:qFormat/>
    <w:uiPriority w:val="99"/>
    <w:rPr>
      <w:b/>
      <w:bCs/>
    </w:rPr>
  </w:style>
  <w:style w:type="paragraph" w:styleId="51">
    <w:name w:val="Body Text First Indent 2"/>
    <w:basedOn w:val="24"/>
    <w:link w:val="134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3">
    <w:name w:val="Table Grid"/>
    <w:basedOn w:val="5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basedOn w:val="54"/>
    <w:qFormat/>
    <w:uiPriority w:val="22"/>
    <w:rPr>
      <w:b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basedOn w:val="54"/>
    <w:qFormat/>
    <w:uiPriority w:val="0"/>
    <w:rPr>
      <w:color w:val="800080"/>
      <w:u w:val="single"/>
    </w:rPr>
  </w:style>
  <w:style w:type="character" w:styleId="58">
    <w:name w:val="Hyperlink"/>
    <w:basedOn w:val="54"/>
    <w:qFormat/>
    <w:uiPriority w:val="99"/>
    <w:rPr>
      <w:color w:val="0000FF"/>
      <w:u w:val="single"/>
    </w:rPr>
  </w:style>
  <w:style w:type="character" w:styleId="59">
    <w:name w:val="HTML Code"/>
    <w:basedOn w:val="54"/>
    <w:unhideWhenUsed/>
    <w:qFormat/>
    <w:uiPriority w:val="99"/>
    <w:rPr>
      <w:rFonts w:ascii="Courier New" w:hAnsi="Courier New"/>
      <w:sz w:val="20"/>
    </w:rPr>
  </w:style>
  <w:style w:type="character" w:styleId="60">
    <w:name w:val="annotation reference"/>
    <w:basedOn w:val="54"/>
    <w:qFormat/>
    <w:uiPriority w:val="0"/>
    <w:rPr>
      <w:sz w:val="21"/>
      <w:szCs w:val="21"/>
    </w:rPr>
  </w:style>
  <w:style w:type="character" w:customStyle="1" w:styleId="61">
    <w:name w:val="页眉 字符"/>
    <w:basedOn w:val="54"/>
    <w:link w:val="36"/>
    <w:qFormat/>
    <w:uiPriority w:val="99"/>
    <w:rPr>
      <w:sz w:val="18"/>
      <w:szCs w:val="18"/>
    </w:rPr>
  </w:style>
  <w:style w:type="character" w:customStyle="1" w:styleId="62">
    <w:name w:val="页脚 字符"/>
    <w:basedOn w:val="54"/>
    <w:link w:val="35"/>
    <w:qFormat/>
    <w:uiPriority w:val="99"/>
    <w:rPr>
      <w:sz w:val="18"/>
      <w:szCs w:val="18"/>
    </w:rPr>
  </w:style>
  <w:style w:type="character" w:customStyle="1" w:styleId="63">
    <w:name w:val="标题 1 字符"/>
    <w:basedOn w:val="54"/>
    <w:link w:val="2"/>
    <w:qFormat/>
    <w:uiPriority w:val="9"/>
    <w:rPr>
      <w:rFonts w:ascii="Arial" w:hAnsi="Arial"/>
      <w:b/>
      <w:kern w:val="28"/>
      <w:sz w:val="32"/>
      <w:lang w:eastAsia="en-US"/>
    </w:rPr>
  </w:style>
  <w:style w:type="character" w:customStyle="1" w:styleId="64">
    <w:name w:val="标题 2 字符"/>
    <w:basedOn w:val="54"/>
    <w:link w:val="3"/>
    <w:qFormat/>
    <w:uiPriority w:val="9"/>
    <w:rPr>
      <w:rFonts w:asciiTheme="majorEastAsia" w:hAnsiTheme="majorEastAsia" w:eastAsiaTheme="majorEastAsia"/>
      <w:b/>
      <w:sz w:val="28"/>
    </w:rPr>
  </w:style>
  <w:style w:type="character" w:customStyle="1" w:styleId="65">
    <w:name w:val="标题 3 字符"/>
    <w:basedOn w:val="54"/>
    <w:link w:val="5"/>
    <w:qFormat/>
    <w:uiPriority w:val="9"/>
    <w:rPr>
      <w:rFonts w:asciiTheme="minorEastAsia" w:hAnsiTheme="minorEastAsia" w:eastAsiaTheme="minorEastAsia"/>
      <w:b/>
      <w:bCs/>
      <w:sz w:val="21"/>
      <w:szCs w:val="21"/>
    </w:rPr>
  </w:style>
  <w:style w:type="character" w:customStyle="1" w:styleId="66">
    <w:name w:val="标题 4 字符"/>
    <w:basedOn w:val="54"/>
    <w:link w:val="6"/>
    <w:qFormat/>
    <w:uiPriority w:val="9"/>
    <w:rPr>
      <w:b/>
      <w:sz w:val="24"/>
      <w:szCs w:val="24"/>
    </w:rPr>
  </w:style>
  <w:style w:type="character" w:customStyle="1" w:styleId="67">
    <w:name w:val="标题 5 字符"/>
    <w:basedOn w:val="54"/>
    <w:link w:val="7"/>
    <w:qFormat/>
    <w:uiPriority w:val="9"/>
    <w:rPr>
      <w:b/>
      <w:sz w:val="22"/>
      <w:lang w:eastAsia="en-US"/>
    </w:rPr>
  </w:style>
  <w:style w:type="character" w:customStyle="1" w:styleId="68">
    <w:name w:val="标题 6 字符"/>
    <w:basedOn w:val="54"/>
    <w:link w:val="8"/>
    <w:qFormat/>
    <w:uiPriority w:val="0"/>
    <w:rPr>
      <w:b/>
      <w:sz w:val="18"/>
      <w:lang w:eastAsia="en-US"/>
    </w:rPr>
  </w:style>
  <w:style w:type="character" w:customStyle="1" w:styleId="69">
    <w:name w:val="标题 7 字符"/>
    <w:basedOn w:val="54"/>
    <w:link w:val="9"/>
    <w:qFormat/>
    <w:uiPriority w:val="0"/>
    <w:rPr>
      <w:b/>
      <w:u w:val="single"/>
      <w:lang w:eastAsia="en-US"/>
    </w:rPr>
  </w:style>
  <w:style w:type="character" w:customStyle="1" w:styleId="70">
    <w:name w:val="标题 8 字符"/>
    <w:basedOn w:val="54"/>
    <w:link w:val="10"/>
    <w:qFormat/>
    <w:uiPriority w:val="0"/>
    <w:rPr>
      <w:i/>
      <w:lang w:eastAsia="en-US"/>
    </w:rPr>
  </w:style>
  <w:style w:type="character" w:customStyle="1" w:styleId="71">
    <w:name w:val="标题 9 字符"/>
    <w:basedOn w:val="54"/>
    <w:link w:val="11"/>
    <w:qFormat/>
    <w:uiPriority w:val="0"/>
    <w:rPr>
      <w:b/>
      <w:lang w:eastAsia="en-US"/>
    </w:rPr>
  </w:style>
  <w:style w:type="paragraph" w:customStyle="1" w:styleId="72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3">
    <w:name w:val="脚注文本 字符"/>
    <w:basedOn w:val="54"/>
    <w:link w:val="40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4">
    <w:name w:val="正文文本缩进 2 字符"/>
    <w:basedOn w:val="54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5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6">
    <w:name w:val="正文文本缩进 字符"/>
    <w:basedOn w:val="54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7">
    <w:name w:val="正文文本缩进 3 字符"/>
    <w:basedOn w:val="54"/>
    <w:link w:val="4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8">
    <w:name w:val="文档结构图 字符"/>
    <w:basedOn w:val="54"/>
    <w:link w:val="19"/>
    <w:semiHidden/>
    <w:qFormat/>
    <w:uiPriority w:val="99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9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80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81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82">
    <w:name w:val="正文文本 2 字符"/>
    <w:basedOn w:val="54"/>
    <w:link w:val="4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3">
    <w:name w:val="正文文本 3 字符"/>
    <w:basedOn w:val="54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4">
    <w:name w:val="正文文本 字符"/>
    <w:basedOn w:val="54"/>
    <w:link w:val="23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5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86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7">
    <w:name w:val="批注文字 字符"/>
    <w:basedOn w:val="54"/>
    <w:link w:val="20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8">
    <w:name w:val="Table Title"/>
    <w:basedOn w:val="1"/>
    <w:qFormat/>
    <w:uiPriority w:val="0"/>
    <w:pPr>
      <w:widowControl/>
      <w:numPr>
        <w:ilvl w:val="0"/>
        <w:numId w:val="13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9">
    <w:name w:val="Bullet"/>
    <w:basedOn w:val="1"/>
    <w:qFormat/>
    <w:uiPriority w:val="0"/>
    <w:pPr>
      <w:widowControl/>
      <w:numPr>
        <w:ilvl w:val="0"/>
        <w:numId w:val="14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0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1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92">
    <w:name w:val="SRS rqmt title"/>
    <w:basedOn w:val="36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3">
    <w:name w:val="SRS rqmt body"/>
    <w:basedOn w:val="92"/>
    <w:next w:val="94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4">
    <w:name w:val="SRS rqmt description"/>
    <w:basedOn w:val="1"/>
    <w:next w:val="95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5">
    <w:name w:val="SRS rqmt reference"/>
    <w:basedOn w:val="94"/>
    <w:next w:val="96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96">
    <w:name w:val="SRS rqmt dependency"/>
    <w:basedOn w:val="95"/>
    <w:next w:val="97"/>
    <w:qFormat/>
    <w:uiPriority w:val="0"/>
    <w:pPr>
      <w:numPr>
        <w:ilvl w:val="0"/>
        <w:numId w:val="16"/>
      </w:numPr>
    </w:pPr>
  </w:style>
  <w:style w:type="paragraph" w:customStyle="1" w:styleId="97">
    <w:name w:val="SRS rqmt testability"/>
    <w:basedOn w:val="96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98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9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0">
    <w:name w:val="Bullet 1"/>
    <w:basedOn w:val="89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101">
    <w:name w:val="SRS rqmt note"/>
    <w:basedOn w:val="90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102">
    <w:name w:val="SRS dep indent"/>
    <w:basedOn w:val="90"/>
    <w:qFormat/>
    <w:uiPriority w:val="0"/>
    <w:pPr>
      <w:ind w:left="2694"/>
    </w:pPr>
  </w:style>
  <w:style w:type="character" w:customStyle="1" w:styleId="103">
    <w:name w:val="日期 字符"/>
    <w:basedOn w:val="54"/>
    <w:link w:val="32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4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5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6">
    <w:name w:val="List Bullet R"/>
    <w:basedOn w:val="1"/>
    <w:qFormat/>
    <w:uiPriority w:val="0"/>
    <w:pPr>
      <w:widowControl/>
      <w:numPr>
        <w:ilvl w:val="0"/>
        <w:numId w:val="20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7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8">
    <w:name w:val="批注框文本 字符"/>
    <w:basedOn w:val="54"/>
    <w:link w:val="3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9">
    <w:name w:val="EmailStyle821"/>
    <w:basedOn w:val="54"/>
    <w:semiHidden/>
    <w:qFormat/>
    <w:uiPriority w:val="0"/>
    <w:rPr>
      <w:color w:val="000000"/>
    </w:rPr>
  </w:style>
  <w:style w:type="paragraph" w:customStyle="1" w:styleId="110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11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2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3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4">
    <w:name w:val="封面2"/>
    <w:basedOn w:val="111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6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7">
    <w:name w:val="章标题"/>
    <w:next w:val="115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8">
    <w:name w:val="一级条标题"/>
    <w:basedOn w:val="117"/>
    <w:next w:val="115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9">
    <w:name w:val="二级条标题"/>
    <w:basedOn w:val="118"/>
    <w:next w:val="115"/>
    <w:qFormat/>
    <w:uiPriority w:val="0"/>
    <w:pPr>
      <w:numPr>
        <w:ilvl w:val="0"/>
        <w:numId w:val="0"/>
      </w:numPr>
      <w:outlineLvl w:val="3"/>
    </w:pPr>
  </w:style>
  <w:style w:type="paragraph" w:customStyle="1" w:styleId="120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21">
    <w:name w:val="列项·"/>
    <w:qFormat/>
    <w:uiPriority w:val="0"/>
    <w:pPr>
      <w:numPr>
        <w:ilvl w:val="0"/>
        <w:numId w:val="22"/>
      </w:numPr>
      <w:tabs>
        <w:tab w:val="left" w:pos="840"/>
        <w:tab w:val="clear" w:pos="108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2">
    <w:name w:val="三级条标题"/>
    <w:basedOn w:val="119"/>
    <w:next w:val="115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3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4">
    <w:name w:val="四级条标题"/>
    <w:basedOn w:val="122"/>
    <w:next w:val="115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5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五级条标题"/>
    <w:basedOn w:val="124"/>
    <w:next w:val="115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7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8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9">
    <w:name w:val="示例"/>
    <w:next w:val="115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30">
    <w:name w:val="批注主题 字符"/>
    <w:basedOn w:val="87"/>
    <w:link w:val="50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131">
    <w:name w:val="Bul1"/>
    <w:basedOn w:val="1"/>
    <w:qFormat/>
    <w:uiPriority w:val="0"/>
    <w:pPr>
      <w:widowControl/>
      <w:numPr>
        <w:ilvl w:val="0"/>
        <w:numId w:val="23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32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paragraph" w:customStyle="1" w:styleId="133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</w:tabs>
      <w:spacing w:before="156" w:after="156" w:line="360" w:lineRule="auto"/>
      <w:ind w:left="0" w:firstLine="0"/>
      <w:jc w:val="both"/>
    </w:pPr>
    <w:rPr>
      <w:rFonts w:hAnsi="宋体"/>
      <w:bCs w:val="0"/>
      <w:sz w:val="24"/>
      <w:szCs w:val="32"/>
    </w:rPr>
  </w:style>
  <w:style w:type="character" w:customStyle="1" w:styleId="134">
    <w:name w:val="正文文本首行缩进 2 字符"/>
    <w:basedOn w:val="76"/>
    <w:link w:val="51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5">
    <w:name w:val="样式 标题 3hello1.1.1 Heading 3h3H3Underrubrik2heading 3 + Ind...1"/>
    <w:basedOn w:val="5"/>
    <w:qFormat/>
    <w:uiPriority w:val="0"/>
    <w:pPr>
      <w:keepLines/>
      <w:widowControl w:val="0"/>
      <w:spacing w:before="156" w:after="156" w:line="360" w:lineRule="auto"/>
      <w:jc w:val="both"/>
    </w:pPr>
    <w:rPr>
      <w:rFonts w:hAnsi="宋体" w:cs="宋体"/>
      <w:bCs w:val="0"/>
    </w:rPr>
  </w:style>
  <w:style w:type="paragraph" w:customStyle="1" w:styleId="136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7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38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9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40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customStyle="1" w:styleId="141">
    <w:name w:val="列出段落1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42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3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4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5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6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47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8">
    <w:name w:val="QB表内文字"/>
    <w:basedOn w:val="115"/>
    <w:link w:val="149"/>
    <w:qFormat/>
    <w:uiPriority w:val="0"/>
    <w:pPr>
      <w:widowControl w:val="0"/>
      <w:ind w:firstLine="0" w:firstLineChars="0"/>
    </w:pPr>
  </w:style>
  <w:style w:type="character" w:customStyle="1" w:styleId="149">
    <w:name w:val="QB表内文字 Char"/>
    <w:basedOn w:val="54"/>
    <w:link w:val="148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50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51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table" w:customStyle="1" w:styleId="15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3">
    <w:name w:val="正文 A"/>
    <w:qFormat/>
    <w:uiPriority w:val="0"/>
    <w:pPr>
      <w:widowControl w:val="0"/>
      <w:jc w:val="both"/>
    </w:pPr>
    <w:rPr>
      <w:rFonts w:ascii="Helvetica" w:hAnsi="Arial Unicode MS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paragraph" w:customStyle="1" w:styleId="154">
    <w:name w:val="表格样式 2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155">
    <w:name w:val="表格样式 1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b/>
      <w:bCs/>
      <w:color w:val="000000"/>
      <w:u w:color="000000"/>
      <w:lang w:val="en-US" w:eastAsia="zh-CN" w:bidi="ar-SA"/>
    </w:rPr>
  </w:style>
  <w:style w:type="paragraph" w:customStyle="1" w:styleId="156">
    <w:name w:val="QB标题2"/>
    <w:basedOn w:val="3"/>
    <w:next w:val="1"/>
    <w:link w:val="157"/>
    <w:qFormat/>
    <w:uiPriority w:val="0"/>
    <w:pPr>
      <w:keepLines/>
      <w:widowControl w:val="0"/>
      <w:numPr>
        <w:numId w:val="25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7">
    <w:name w:val="QB标题2 Char"/>
    <w:link w:val="156"/>
    <w:qFormat/>
    <w:uiPriority w:val="0"/>
    <w:rPr>
      <w:rFonts w:ascii="宋体" w:hAnsi="宋体" w:eastAsia="黑体"/>
      <w:iCs/>
      <w:kern w:val="2"/>
      <w:sz w:val="21"/>
      <w:szCs w:val="21"/>
      <w:u w:color="000000"/>
    </w:rPr>
  </w:style>
  <w:style w:type="paragraph" w:customStyle="1" w:styleId="158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9">
    <w:name w:val="正文首行缩进:0.74cm"/>
    <w:basedOn w:val="1"/>
    <w:qFormat/>
    <w:uiPriority w:val="0"/>
    <w:pPr>
      <w:spacing w:line="360" w:lineRule="auto"/>
      <w:ind w:firstLine="420"/>
    </w:pPr>
    <w:rPr>
      <w:rFonts w:ascii="Futura Bk" w:hAnsi="Futura Bk" w:cs="仿宋_GB2312"/>
      <w:szCs w:val="20"/>
    </w:rPr>
  </w:style>
  <w:style w:type="character" w:customStyle="1" w:styleId="160">
    <w:name w:val="列出段落 Char"/>
    <w:link w:val="161"/>
    <w:qFormat/>
    <w:locked/>
    <w:uiPriority w:val="34"/>
    <w:rPr>
      <w:rFonts w:ascii="Calibri" w:hAnsi="Calibri" w:eastAsia="宋体" w:cs="Times New Roman"/>
      <w:szCs w:val="21"/>
    </w:rPr>
  </w:style>
  <w:style w:type="paragraph" w:customStyle="1" w:styleId="161">
    <w:name w:val="列出段落11"/>
    <w:basedOn w:val="1"/>
    <w:link w:val="160"/>
    <w:qFormat/>
    <w:uiPriority w:val="34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62">
    <w:name w:val="hljs-attribute"/>
    <w:basedOn w:val="54"/>
    <w:qFormat/>
    <w:uiPriority w:val="0"/>
  </w:style>
  <w:style w:type="paragraph" w:customStyle="1" w:styleId="163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64">
    <w:name w:val="_Style 162"/>
    <w:unhideWhenUsed/>
    <w:qFormat/>
    <w:uiPriority w:val="99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5">
    <w:name w:val="HTML 预设格式 字符"/>
    <w:link w:val="47"/>
    <w:qFormat/>
    <w:uiPriority w:val="99"/>
    <w:rPr>
      <w:rFonts w:ascii="宋体" w:hAnsi="宋体"/>
      <w:sz w:val="24"/>
      <w:szCs w:val="24"/>
    </w:rPr>
  </w:style>
  <w:style w:type="character" w:customStyle="1" w:styleId="166">
    <w:name w:val="标题 字符"/>
    <w:basedOn w:val="54"/>
    <w:link w:val="49"/>
    <w:qFormat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167">
    <w:name w:val="t1"/>
    <w:qFormat/>
    <w:uiPriority w:val="0"/>
    <w:rPr>
      <w:color w:val="990000"/>
    </w:rPr>
  </w:style>
  <w:style w:type="character" w:customStyle="1" w:styleId="168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169">
    <w:name w:val="m1"/>
    <w:qFormat/>
    <w:uiPriority w:val="0"/>
    <w:rPr>
      <w:color w:val="0000FF"/>
    </w:rPr>
  </w:style>
  <w:style w:type="character" w:customStyle="1" w:styleId="170">
    <w:name w:val="pi1"/>
    <w:qFormat/>
    <w:uiPriority w:val="0"/>
    <w:rPr>
      <w:color w:val="0000FF"/>
    </w:rPr>
  </w:style>
  <w:style w:type="character" w:customStyle="1" w:styleId="171">
    <w:name w:val="di1"/>
    <w:qFormat/>
    <w:uiPriority w:val="0"/>
    <w:rPr>
      <w:rFonts w:hint="default" w:ascii="Courier" w:hAnsi="Courier"/>
      <w:sz w:val="24"/>
      <w:szCs w:val="24"/>
    </w:rPr>
  </w:style>
  <w:style w:type="character" w:customStyle="1" w:styleId="172">
    <w:name w:val="op_dict_text2"/>
    <w:qFormat/>
    <w:uiPriority w:val="0"/>
  </w:style>
  <w:style w:type="paragraph" w:customStyle="1" w:styleId="173">
    <w:name w:val="1级列表"/>
    <w:basedOn w:val="1"/>
    <w:qFormat/>
    <w:uiPriority w:val="0"/>
    <w:pPr>
      <w:numPr>
        <w:ilvl w:val="0"/>
        <w:numId w:val="26"/>
      </w:numPr>
      <w:spacing w:line="360" w:lineRule="auto"/>
      <w:ind w:left="420" w:firstLine="0"/>
      <w:jc w:val="left"/>
    </w:pPr>
    <w:rPr>
      <w:rFonts w:ascii="Arial" w:hAnsi="Arial" w:eastAsia="宋体" w:cs="Times New Roman"/>
      <w:szCs w:val="20"/>
    </w:rPr>
  </w:style>
  <w:style w:type="character" w:customStyle="1" w:styleId="174">
    <w:name w:val="未处理的提及1"/>
    <w:basedOn w:val="54"/>
    <w:unhideWhenUsed/>
    <w:qFormat/>
    <w:uiPriority w:val="99"/>
    <w:rPr>
      <w:color w:val="605E5C"/>
      <w:shd w:val="clear" w:color="auto" w:fill="E1DFDD"/>
    </w:rPr>
  </w:style>
  <w:style w:type="paragraph" w:customStyle="1" w:styleId="17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17</Pages>
  <Words>1892</Words>
  <Characters>10788</Characters>
  <Lines>89</Lines>
  <Paragraphs>25</Paragraphs>
  <TotalTime>13</TotalTime>
  <ScaleCrop>false</ScaleCrop>
  <LinksUpToDate>false</LinksUpToDate>
  <CharactersWithSpaces>12655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2019-06-17T09:07:00Z</dcterms:created>
  <dc:creator>user</dc:creator>
  <cp:lastModifiedBy>86245</cp:lastModifiedBy>
  <dcterms:modified xsi:type="dcterms:W3CDTF">2020-12-24T02:29:52Z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