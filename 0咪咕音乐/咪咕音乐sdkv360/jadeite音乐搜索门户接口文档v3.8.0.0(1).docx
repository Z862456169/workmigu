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DF99" w14:textId="77777777" w:rsidR="000615D6" w:rsidRDefault="00067746">
      <w:pPr>
        <w:adjustRightInd w:val="0"/>
        <w:snapToGrid w:val="0"/>
        <w:spacing w:beforeLines="50" w:before="156" w:afterLines="50" w:after="156" w:line="0" w:lineRule="atLeast"/>
        <w:jc w:val="center"/>
        <w:rPr>
          <w:rFonts w:ascii="微软雅黑" w:eastAsia="微软雅黑" w:hAnsi="微软雅黑" w:cs="Arial"/>
          <w:b/>
          <w:sz w:val="44"/>
          <w:szCs w:val="44"/>
        </w:rPr>
      </w:pPr>
      <w:bookmarkStart w:id="0" w:name="hp_LogicalHeaderComplete"/>
      <w:r>
        <w:rPr>
          <w:rFonts w:ascii="微软雅黑" w:eastAsia="微软雅黑" w:hAnsi="微软雅黑" w:cs="Arial" w:hint="eastAsia"/>
          <w:b/>
          <w:sz w:val="44"/>
          <w:szCs w:val="44"/>
        </w:rPr>
        <w:t>jadeite咪咕音乐搜索门户</w:t>
      </w:r>
      <w:r>
        <w:rPr>
          <w:rFonts w:ascii="微软雅黑" w:eastAsia="微软雅黑" w:hAnsi="微软雅黑" w:cs="Arial"/>
          <w:b/>
          <w:sz w:val="44"/>
          <w:szCs w:val="44"/>
        </w:rPr>
        <w:t>接口文档</w:t>
      </w:r>
    </w:p>
    <w:p w14:paraId="3765BAB0" w14:textId="77777777" w:rsidR="000615D6" w:rsidRDefault="000615D6">
      <w:pPr>
        <w:adjustRightInd w:val="0"/>
        <w:snapToGrid w:val="0"/>
        <w:spacing w:beforeLines="50" w:before="156" w:afterLines="50" w:after="156" w:line="0" w:lineRule="atLeast"/>
        <w:jc w:val="center"/>
        <w:rPr>
          <w:rFonts w:ascii="微软雅黑" w:eastAsia="微软雅黑" w:hAnsi="微软雅黑" w:cs="Arial"/>
        </w:rPr>
      </w:pPr>
    </w:p>
    <w:p w14:paraId="54B7BE10" w14:textId="77777777" w:rsidR="000615D6" w:rsidRDefault="00067746">
      <w:pPr>
        <w:spacing w:line="0" w:lineRule="atLeast"/>
        <w:jc w:val="center"/>
        <w:rPr>
          <w:rFonts w:ascii="微软雅黑" w:eastAsia="微软雅黑" w:hAnsi="微软雅黑" w:cs="Arial"/>
          <w:sz w:val="30"/>
          <w:szCs w:val="30"/>
        </w:rPr>
      </w:pPr>
      <w:r>
        <w:rPr>
          <w:rFonts w:ascii="微软雅黑" w:eastAsia="微软雅黑" w:hAnsi="微软雅黑" w:cs="Arial"/>
          <w:noProof/>
        </w:rPr>
        <w:drawing>
          <wp:inline distT="0" distB="0" distL="0" distR="0" wp14:anchorId="520D5E51" wp14:editId="65E82A9C">
            <wp:extent cx="1660525" cy="681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8035AA2" w14:textId="77777777" w:rsidR="000615D6" w:rsidRDefault="00067746">
      <w:pPr>
        <w:adjustRightInd w:val="0"/>
        <w:snapToGrid w:val="0"/>
        <w:spacing w:beforeLines="50" w:before="156" w:afterLines="50" w:after="156" w:line="0" w:lineRule="atLeast"/>
        <w:jc w:val="center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  <w:b/>
          <w:sz w:val="28"/>
          <w:szCs w:val="28"/>
        </w:rPr>
        <w:t>咪咕文化科技有限公司</w:t>
      </w:r>
    </w:p>
    <w:p w14:paraId="23B8C521" w14:textId="77777777" w:rsidR="000615D6" w:rsidRDefault="00067746">
      <w:pPr>
        <w:adjustRightInd w:val="0"/>
        <w:snapToGrid w:val="0"/>
        <w:spacing w:beforeLines="50" w:before="156" w:afterLines="50" w:after="156" w:line="0" w:lineRule="atLeast"/>
        <w:jc w:val="center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  <w:b/>
          <w:sz w:val="28"/>
          <w:szCs w:val="28"/>
        </w:rPr>
        <w:t>201</w:t>
      </w:r>
      <w:r>
        <w:rPr>
          <w:rFonts w:ascii="微软雅黑" w:eastAsia="微软雅黑" w:hAnsi="微软雅黑" w:cs="Arial" w:hint="eastAsia"/>
          <w:b/>
          <w:sz w:val="28"/>
          <w:szCs w:val="28"/>
        </w:rPr>
        <w:t>9</w:t>
      </w:r>
      <w:r>
        <w:rPr>
          <w:rFonts w:ascii="微软雅黑" w:eastAsia="微软雅黑" w:hAnsi="微软雅黑" w:cs="Arial"/>
          <w:b/>
          <w:sz w:val="28"/>
          <w:szCs w:val="28"/>
        </w:rPr>
        <w:t>年12月</w:t>
      </w:r>
    </w:p>
    <w:p w14:paraId="026F5962" w14:textId="77777777" w:rsidR="000615D6" w:rsidRDefault="00067746">
      <w:pPr>
        <w:spacing w:line="0" w:lineRule="atLeast"/>
        <w:jc w:val="center"/>
        <w:rPr>
          <w:rFonts w:ascii="微软雅黑" w:eastAsia="微软雅黑" w:hAnsi="微软雅黑" w:cs="Arial"/>
          <w:b/>
          <w:sz w:val="28"/>
          <w:szCs w:val="28"/>
        </w:rPr>
      </w:pPr>
      <w:r>
        <w:rPr>
          <w:rFonts w:ascii="微软雅黑" w:eastAsia="微软雅黑" w:hAnsi="微软雅黑" w:cs="Arial"/>
          <w:b/>
          <w:sz w:val="28"/>
          <w:szCs w:val="28"/>
        </w:rPr>
        <w:t>修订记录</w:t>
      </w:r>
    </w:p>
    <w:p w14:paraId="04C4C8A4" w14:textId="77777777" w:rsidR="000615D6" w:rsidRDefault="000615D6">
      <w:pPr>
        <w:spacing w:line="0" w:lineRule="atLeast"/>
        <w:rPr>
          <w:rFonts w:ascii="微软雅黑" w:eastAsia="微软雅黑" w:hAnsi="微软雅黑" w:cs="Arial"/>
        </w:rPr>
      </w:pPr>
    </w:p>
    <w:p w14:paraId="0C51EC5D" w14:textId="77777777" w:rsidR="000615D6" w:rsidRDefault="000615D6">
      <w:pPr>
        <w:spacing w:line="0" w:lineRule="atLeast"/>
        <w:rPr>
          <w:rFonts w:ascii="微软雅黑" w:eastAsia="微软雅黑" w:hAnsi="微软雅黑" w:cs="Arial"/>
        </w:rPr>
      </w:pPr>
    </w:p>
    <w:tbl>
      <w:tblPr>
        <w:tblStyle w:val="aff0"/>
        <w:tblW w:w="9001" w:type="dxa"/>
        <w:jc w:val="center"/>
        <w:tblLayout w:type="fixed"/>
        <w:tblLook w:val="04A0" w:firstRow="1" w:lastRow="0" w:firstColumn="1" w:lastColumn="0" w:noHBand="0" w:noVBand="1"/>
      </w:tblPr>
      <w:tblGrid>
        <w:gridCol w:w="1056"/>
        <w:gridCol w:w="1485"/>
        <w:gridCol w:w="960"/>
        <w:gridCol w:w="3800"/>
        <w:gridCol w:w="850"/>
        <w:gridCol w:w="850"/>
      </w:tblGrid>
      <w:tr w:rsidR="000615D6" w14:paraId="0946F8E8" w14:textId="77777777">
        <w:trPr>
          <w:jc w:val="center"/>
        </w:trPr>
        <w:tc>
          <w:tcPr>
            <w:tcW w:w="1056" w:type="dxa"/>
            <w:shd w:val="solid" w:color="FFFFFF" w:themeColor="background1" w:themeTint="33" w:fill="FFFFFF" w:themeFill="background1" w:themeFillTint="33"/>
          </w:tcPr>
          <w:p w14:paraId="3DE55968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br w:type="page"/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</w:rPr>
              <w:t>版本号</w:t>
            </w:r>
          </w:p>
        </w:tc>
        <w:tc>
          <w:tcPr>
            <w:tcW w:w="1485" w:type="dxa"/>
            <w:shd w:val="solid" w:color="FFFFFF" w:themeColor="background1" w:themeTint="33" w:fill="FFFFFF" w:themeFill="background1" w:themeFillTint="33"/>
          </w:tcPr>
          <w:p w14:paraId="22A3CD1E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</w:rPr>
              <w:t>修订日期</w:t>
            </w:r>
          </w:p>
        </w:tc>
        <w:tc>
          <w:tcPr>
            <w:tcW w:w="960" w:type="dxa"/>
            <w:shd w:val="solid" w:color="FFFFFF" w:themeColor="background1" w:themeTint="33" w:fill="FFFFFF" w:themeFill="background1" w:themeFillTint="33"/>
          </w:tcPr>
          <w:p w14:paraId="0100BEC9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</w:rPr>
              <w:t>修改人</w:t>
            </w:r>
          </w:p>
        </w:tc>
        <w:tc>
          <w:tcPr>
            <w:tcW w:w="3800" w:type="dxa"/>
            <w:shd w:val="solid" w:color="FFFFFF" w:themeColor="background1" w:themeTint="33" w:fill="FFFFFF" w:themeFill="background1" w:themeFillTint="33"/>
          </w:tcPr>
          <w:p w14:paraId="14A3D20E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</w:rPr>
              <w:t>修改内容</w:t>
            </w:r>
          </w:p>
        </w:tc>
        <w:tc>
          <w:tcPr>
            <w:tcW w:w="850" w:type="dxa"/>
            <w:shd w:val="solid" w:color="FFFFFF" w:themeColor="background1" w:themeTint="33" w:fill="FFFFFF" w:themeFill="background1" w:themeFillTint="33"/>
          </w:tcPr>
          <w:p w14:paraId="6BBE1CEE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</w:rPr>
              <w:t>修改原因</w:t>
            </w:r>
          </w:p>
        </w:tc>
        <w:tc>
          <w:tcPr>
            <w:tcW w:w="850" w:type="dxa"/>
            <w:shd w:val="solid" w:color="FFFFFF" w:themeColor="background1" w:themeTint="33" w:fill="FFFFFF" w:themeFill="background1" w:themeFillTint="33"/>
          </w:tcPr>
          <w:p w14:paraId="7768C47D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</w:p>
        </w:tc>
      </w:tr>
      <w:tr w:rsidR="000615D6" w14:paraId="3F69B8E5" w14:textId="77777777">
        <w:trPr>
          <w:jc w:val="center"/>
        </w:trPr>
        <w:tc>
          <w:tcPr>
            <w:tcW w:w="1056" w:type="dxa"/>
          </w:tcPr>
          <w:p w14:paraId="02C79BC0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V1.0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.0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.0</w:t>
            </w:r>
          </w:p>
        </w:tc>
        <w:tc>
          <w:tcPr>
            <w:tcW w:w="1485" w:type="dxa"/>
          </w:tcPr>
          <w:p w14:paraId="3EAEC275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201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9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-09-24</w:t>
            </w:r>
          </w:p>
        </w:tc>
        <w:tc>
          <w:tcPr>
            <w:tcW w:w="960" w:type="dxa"/>
          </w:tcPr>
          <w:p w14:paraId="5166D4B4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70FAD1D5" w14:textId="77777777" w:rsidR="000615D6" w:rsidRDefault="00067746">
            <w:pPr>
              <w:pStyle w:val="11"/>
              <w:spacing w:before="0" w:line="0" w:lineRule="atLeast"/>
              <w:jc w:val="lef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联想、无维度搜索接口文档</w:t>
            </w:r>
          </w:p>
        </w:tc>
        <w:tc>
          <w:tcPr>
            <w:tcW w:w="850" w:type="dxa"/>
          </w:tcPr>
          <w:p w14:paraId="6150CD6A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850" w:type="dxa"/>
          </w:tcPr>
          <w:p w14:paraId="73E55138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664CD67F" w14:textId="77777777">
        <w:trPr>
          <w:jc w:val="center"/>
        </w:trPr>
        <w:tc>
          <w:tcPr>
            <w:tcW w:w="1056" w:type="dxa"/>
          </w:tcPr>
          <w:p w14:paraId="55E7043A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V2.7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.0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.0</w:t>
            </w:r>
          </w:p>
        </w:tc>
        <w:tc>
          <w:tcPr>
            <w:tcW w:w="1485" w:type="dxa"/>
          </w:tcPr>
          <w:p w14:paraId="1A9A1983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201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9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-10-15</w:t>
            </w:r>
          </w:p>
        </w:tc>
        <w:tc>
          <w:tcPr>
            <w:tcW w:w="960" w:type="dxa"/>
          </w:tcPr>
          <w:p w14:paraId="24D17468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126B8E01" w14:textId="77777777" w:rsidR="000615D6" w:rsidRDefault="00067746">
            <w:pPr>
              <w:pStyle w:val="11"/>
              <w:spacing w:before="0" w:line="0" w:lineRule="atLeast"/>
              <w:jc w:val="lef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3.8</w:t>
            </w: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支持</w:t>
            </w:r>
            <w:r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演唱会、票务最佳展示位</w:t>
            </w:r>
          </w:p>
        </w:tc>
        <w:tc>
          <w:tcPr>
            <w:tcW w:w="850" w:type="dxa"/>
          </w:tcPr>
          <w:p w14:paraId="43337622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850" w:type="dxa"/>
          </w:tcPr>
          <w:p w14:paraId="2847D1EA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59E46890" w14:textId="77777777">
        <w:trPr>
          <w:trHeight w:val="3078"/>
          <w:jc w:val="center"/>
        </w:trPr>
        <w:tc>
          <w:tcPr>
            <w:tcW w:w="1056" w:type="dxa"/>
          </w:tcPr>
          <w:p w14:paraId="2CCDB3D5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V2.9.0.0</w:t>
            </w:r>
          </w:p>
        </w:tc>
        <w:tc>
          <w:tcPr>
            <w:tcW w:w="1485" w:type="dxa"/>
          </w:tcPr>
          <w:p w14:paraId="6A78C938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2019-12-2</w:t>
            </w:r>
          </w:p>
        </w:tc>
        <w:tc>
          <w:tcPr>
            <w:tcW w:w="960" w:type="dxa"/>
          </w:tcPr>
          <w:p w14:paraId="36CC5731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5839B137" w14:textId="77777777" w:rsidR="000615D6" w:rsidRDefault="00067746">
            <w:r>
              <w:rPr>
                <w:rFonts w:hint="eastAsia"/>
              </w:rPr>
              <w:t>3.36</w:t>
            </w:r>
            <w:r>
              <w:rPr>
                <w:rFonts w:hint="eastAsia"/>
              </w:rPr>
              <w:tab/>
              <w:t>SongListSearchItem</w:t>
            </w:r>
            <w:r>
              <w:rPr>
                <w:rFonts w:hint="eastAsia"/>
              </w:rPr>
              <w:t>增加歌曲名</w:t>
            </w:r>
            <w:r>
              <w:rPr>
                <w:rFonts w:hint="eastAsia"/>
              </w:rPr>
              <w:t>songName</w:t>
            </w:r>
          </w:p>
          <w:p w14:paraId="38507096" w14:textId="77777777" w:rsidR="000615D6" w:rsidRDefault="00067746">
            <w:r>
              <w:rPr>
                <w:rFonts w:hint="eastAsia"/>
              </w:rPr>
              <w:t>3.44</w:t>
            </w:r>
            <w:r>
              <w:rPr>
                <w:rFonts w:hint="eastAsia"/>
              </w:rPr>
              <w:tab/>
              <w:t>VideoToneShow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libraryType</w:t>
            </w:r>
          </w:p>
          <w:p w14:paraId="00FBE9A9" w14:textId="77777777" w:rsidR="000615D6" w:rsidRDefault="00067746">
            <w:r>
              <w:rPr>
                <w:rFonts w:hint="eastAsia"/>
              </w:rPr>
              <w:t>3.47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PortalActivityShow</w:t>
            </w:r>
          </w:p>
          <w:p w14:paraId="5B3FB097" w14:textId="77777777" w:rsidR="000615D6" w:rsidRDefault="0006774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增加</w:t>
            </w:r>
            <w:r>
              <w:t>SongListShow</w:t>
            </w:r>
          </w:p>
          <w:p w14:paraId="3566738A" w14:textId="77777777" w:rsidR="000615D6" w:rsidRDefault="00067746">
            <w:r>
              <w:rPr>
                <w:rFonts w:hint="eastAsia"/>
              </w:rPr>
              <w:t>2.1.2</w:t>
            </w:r>
            <w:r>
              <w:rPr>
                <w:rFonts w:hint="eastAsia"/>
              </w:rPr>
              <w:tab/>
              <w:t>SearchAllResp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bestShowResultToneData2</w:t>
            </w:r>
          </w:p>
          <w:p w14:paraId="366B3C8A" w14:textId="77777777" w:rsidR="000615D6" w:rsidRDefault="00067746">
            <w:r>
              <w:rPr>
                <w:rFonts w:hint="eastAsia"/>
              </w:rPr>
              <w:t>3.6</w:t>
            </w:r>
            <w:r>
              <w:rPr>
                <w:rFonts w:hint="eastAsia"/>
              </w:rPr>
              <w:tab/>
              <w:t>BestShow A</w:t>
            </w:r>
            <w:r>
              <w:rPr>
                <w:rFonts w:hint="eastAsia"/>
              </w:rPr>
              <w:t>类增加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活动类型，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类增加</w:t>
            </w:r>
            <w:r>
              <w:rPr>
                <w:rFonts w:hint="eastAsia"/>
              </w:rPr>
              <w:t>songlist</w:t>
            </w:r>
            <w:r>
              <w:rPr>
                <w:rFonts w:hint="eastAsia"/>
              </w:rPr>
              <w:t>歌单类型</w:t>
            </w:r>
          </w:p>
          <w:p w14:paraId="4AFE57F1" w14:textId="77777777" w:rsidR="000615D6" w:rsidRDefault="00067746">
            <w:r>
              <w:rPr>
                <w:rFonts w:hint="eastAsia"/>
              </w:rPr>
              <w:t>3.11</w:t>
            </w:r>
            <w:r>
              <w:rPr>
                <w:rFonts w:hint="eastAsia"/>
              </w:rPr>
              <w:tab/>
              <w:t>ConcertInfo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statusInfo,</w:t>
            </w:r>
          </w:p>
          <w:p w14:paraId="1A80A247" w14:textId="77777777" w:rsidR="000615D6" w:rsidRDefault="00067746">
            <w:r>
              <w:rPr>
                <w:rFonts w:hint="eastAsia"/>
              </w:rPr>
              <w:t>3.13</w:t>
            </w:r>
            <w:r>
              <w:rPr>
                <w:rFonts w:hint="eastAsia"/>
              </w:rPr>
              <w:tab/>
              <w:t>ConcertShow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statusInfo,</w:t>
            </w:r>
          </w:p>
          <w:p w14:paraId="53DE3C95" w14:textId="77777777" w:rsidR="000615D6" w:rsidRDefault="00067746">
            <w:r>
              <w:rPr>
                <w:rFonts w:hint="eastAsia"/>
              </w:rPr>
              <w:t>3.46</w:t>
            </w:r>
            <w:r>
              <w:rPr>
                <w:rFonts w:hint="eastAsia"/>
              </w:rPr>
              <w:tab/>
              <w:t>PortalTicketShow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statusInfo</w:t>
            </w:r>
          </w:p>
        </w:tc>
        <w:tc>
          <w:tcPr>
            <w:tcW w:w="850" w:type="dxa"/>
          </w:tcPr>
          <w:p w14:paraId="0FC70237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60ACA28A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48075BA8" w14:textId="77777777">
        <w:trPr>
          <w:trHeight w:val="3078"/>
          <w:jc w:val="center"/>
        </w:trPr>
        <w:tc>
          <w:tcPr>
            <w:tcW w:w="1056" w:type="dxa"/>
          </w:tcPr>
          <w:p w14:paraId="2A8C53C0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V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.11.0</w:t>
            </w:r>
          </w:p>
        </w:tc>
        <w:tc>
          <w:tcPr>
            <w:tcW w:w="1485" w:type="dxa"/>
          </w:tcPr>
          <w:p w14:paraId="6475B4C1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2019-12-24</w:t>
            </w:r>
          </w:p>
        </w:tc>
        <w:tc>
          <w:tcPr>
            <w:tcW w:w="960" w:type="dxa"/>
          </w:tcPr>
          <w:p w14:paraId="12A43F4F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421D8274" w14:textId="77777777" w:rsidR="000615D6" w:rsidRDefault="00067746">
            <w:r>
              <w:rPr>
                <w:rFonts w:hint="eastAsia"/>
              </w:rPr>
              <w:t>2.1.2</w:t>
            </w:r>
            <w:r>
              <w:rPr>
                <w:rFonts w:hint="eastAsia"/>
              </w:rPr>
              <w:tab/>
              <w:t>SearchAllResp</w:t>
            </w:r>
            <w:r>
              <w:rPr>
                <w:rFonts w:hint="eastAsia"/>
              </w:rPr>
              <w:t>增加倾向性</w:t>
            </w:r>
            <w:r>
              <w:rPr>
                <w:rFonts w:hint="eastAsia"/>
              </w:rPr>
              <w:t>tabFlag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展示</w:t>
            </w:r>
            <w:r>
              <w:rPr>
                <w:rFonts w:hint="eastAsia"/>
              </w:rPr>
              <w:t>tagPriority</w:t>
            </w:r>
            <w:r>
              <w:rPr>
                <w:rFonts w:hint="eastAsia"/>
              </w:rPr>
              <w:t>、期刊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搜索结果</w:t>
            </w:r>
            <w:r>
              <w:rPr>
                <w:rFonts w:hint="eastAsia"/>
              </w:rPr>
              <w:t>periodicalResultData</w:t>
            </w:r>
            <w:r>
              <w:rPr>
                <w:rFonts w:hint="eastAsia"/>
              </w:rPr>
              <w:t>，</w:t>
            </w:r>
            <w:r>
              <w:rPr>
                <w:color w:val="333333"/>
              </w:rPr>
              <w:t>ticketResultData</w:t>
            </w:r>
          </w:p>
          <w:p w14:paraId="0122844C" w14:textId="77777777" w:rsidR="000615D6" w:rsidRDefault="00067746">
            <w:r>
              <w:rPr>
                <w:rFonts w:hint="eastAsia"/>
              </w:rPr>
              <w:t>2.1.1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无维度搜索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请求参数增加</w:t>
            </w:r>
            <w:r>
              <w:rPr>
                <w:rFonts w:hint="eastAsia"/>
              </w:rPr>
              <w:t>searchSwitch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periodical:1</w:t>
            </w:r>
            <w:r>
              <w:rPr>
                <w:rFonts w:hint="eastAsia"/>
              </w:rPr>
              <w:t>期刊，</w:t>
            </w:r>
            <w:r>
              <w:t>ticket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票务，增加</w:t>
            </w:r>
            <w:r>
              <w:rPr>
                <w:rFonts w:hint="eastAsia"/>
              </w:rPr>
              <w:t>feature</w:t>
            </w:r>
          </w:p>
          <w:p w14:paraId="2439F728" w14:textId="77777777" w:rsidR="000615D6" w:rsidRDefault="00067746">
            <w:r>
              <w:rPr>
                <w:rFonts w:hint="eastAsia"/>
              </w:rPr>
              <w:t>3.33</w:t>
            </w:r>
            <w:r>
              <w:rPr>
                <w:rFonts w:hint="eastAsia"/>
              </w:rPr>
              <w:tab/>
              <w:t>Song</w:t>
            </w:r>
            <w:r>
              <w:rPr>
                <w:rFonts w:hint="eastAsia"/>
              </w:rPr>
              <w:t>增加排行</w:t>
            </w:r>
            <w:r>
              <w:rPr>
                <w:rFonts w:hint="eastAsia"/>
              </w:rPr>
              <w:t>rankData</w:t>
            </w:r>
          </w:p>
          <w:p w14:paraId="5ECB7F10" w14:textId="77777777" w:rsidR="000615D6" w:rsidRDefault="00067746">
            <w:r>
              <w:rPr>
                <w:rFonts w:hint="eastAsia"/>
              </w:rPr>
              <w:t>3.47</w:t>
            </w:r>
            <w:r>
              <w:rPr>
                <w:rFonts w:hint="eastAsia"/>
              </w:rPr>
              <w:tab/>
              <w:t>PortalActivityShow</w:t>
            </w:r>
            <w:r>
              <w:rPr>
                <w:rFonts w:hint="eastAsia"/>
              </w:rPr>
              <w:t>增加增加</w:t>
            </w:r>
            <w:r>
              <w:rPr>
                <w:rFonts w:hint="eastAsia"/>
              </w:rPr>
              <w:t>catalog,jumpType</w:t>
            </w:r>
          </w:p>
        </w:tc>
        <w:tc>
          <w:tcPr>
            <w:tcW w:w="850" w:type="dxa"/>
          </w:tcPr>
          <w:p w14:paraId="3FD683BC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23888948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50958C05" w14:textId="77777777">
        <w:trPr>
          <w:trHeight w:val="3078"/>
          <w:jc w:val="center"/>
        </w:trPr>
        <w:tc>
          <w:tcPr>
            <w:tcW w:w="1056" w:type="dxa"/>
          </w:tcPr>
          <w:p w14:paraId="5D542754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lastRenderedPageBreak/>
              <w:t>V3.0.1</w:t>
            </w:r>
          </w:p>
        </w:tc>
        <w:tc>
          <w:tcPr>
            <w:tcW w:w="1485" w:type="dxa"/>
          </w:tcPr>
          <w:p w14:paraId="00759F8E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2020-2-14</w:t>
            </w:r>
          </w:p>
        </w:tc>
        <w:tc>
          <w:tcPr>
            <w:tcW w:w="960" w:type="dxa"/>
          </w:tcPr>
          <w:p w14:paraId="3B76BC7D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5529E033" w14:textId="77777777" w:rsidR="000615D6" w:rsidRDefault="00067746">
            <w:r>
              <w:rPr>
                <w:rFonts w:hint="eastAsia"/>
              </w:rPr>
              <w:t>3.33Song</w:t>
            </w:r>
            <w:r>
              <w:rPr>
                <w:rFonts w:hint="eastAsia"/>
              </w:rPr>
              <w:t>增加点击比例</w:t>
            </w:r>
            <w:r>
              <w:rPr>
                <w:rFonts w:hint="eastAsia"/>
              </w:rPr>
              <w:t>clickRatioString</w:t>
            </w:r>
          </w:p>
          <w:p w14:paraId="428AF332" w14:textId="77777777" w:rsidR="000615D6" w:rsidRDefault="00067746">
            <w:r>
              <w:rPr>
                <w:rFonts w:hint="eastAsia"/>
              </w:rPr>
              <w:t xml:space="preserve">3.6BestShow </w:t>
            </w:r>
            <w:r>
              <w:rPr>
                <w:rFonts w:hint="eastAsia"/>
              </w:rPr>
              <w:t>每类取消类型限制，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类增加</w:t>
            </w:r>
            <w:r>
              <w:rPr>
                <w:rFonts w:hint="eastAsia"/>
              </w:rPr>
              <w:t>album,new_song</w:t>
            </w:r>
            <w:r>
              <w:rPr>
                <w:rFonts w:hint="eastAsia"/>
              </w:rPr>
              <w:t>类型</w:t>
            </w:r>
          </w:p>
          <w:p w14:paraId="67A0A9DE" w14:textId="77777777" w:rsidR="000615D6" w:rsidRDefault="00067746">
            <w:r>
              <w:rPr>
                <w:rFonts w:hint="eastAsia"/>
              </w:rPr>
              <w:t>3.54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NewSongShow</w:t>
            </w:r>
          </w:p>
        </w:tc>
        <w:tc>
          <w:tcPr>
            <w:tcW w:w="850" w:type="dxa"/>
          </w:tcPr>
          <w:p w14:paraId="19A18849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64F61BCE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342B62C2" w14:textId="77777777">
        <w:trPr>
          <w:trHeight w:val="3078"/>
          <w:jc w:val="center"/>
        </w:trPr>
        <w:tc>
          <w:tcPr>
            <w:tcW w:w="1056" w:type="dxa"/>
          </w:tcPr>
          <w:p w14:paraId="14298206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3.1.2</w:t>
            </w:r>
          </w:p>
        </w:tc>
        <w:tc>
          <w:tcPr>
            <w:tcW w:w="1485" w:type="dxa"/>
          </w:tcPr>
          <w:p w14:paraId="176DCA5E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2020-3-16</w:t>
            </w:r>
          </w:p>
        </w:tc>
        <w:tc>
          <w:tcPr>
            <w:tcW w:w="960" w:type="dxa"/>
          </w:tcPr>
          <w:p w14:paraId="69F935BD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188F7957" w14:textId="77777777" w:rsidR="000615D6" w:rsidRDefault="00067746">
            <w:r>
              <w:rPr>
                <w:rFonts w:hint="eastAsia"/>
              </w:rPr>
              <w:t>2.1.1</w:t>
            </w:r>
            <w:r>
              <w:rPr>
                <w:rFonts w:hint="eastAsia"/>
              </w:rPr>
              <w:t>无维度搜索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searchSwitch</w:t>
            </w:r>
            <w:r>
              <w:rPr>
                <w:rFonts w:hint="eastAsia"/>
              </w:rPr>
              <w:t>增加两个搜索选项</w:t>
            </w:r>
          </w:p>
          <w:p w14:paraId="532EC4BD" w14:textId="77777777" w:rsidR="000615D6" w:rsidRDefault="00067746">
            <w:r>
              <w:rPr>
                <w:rFonts w:hint="eastAsia"/>
              </w:rPr>
              <w:t>bit24:24bit</w:t>
            </w:r>
            <w:r>
              <w:rPr>
                <w:rFonts w:hint="eastAsia"/>
              </w:rPr>
              <w:t>专区搜索</w:t>
            </w:r>
          </w:p>
          <w:p w14:paraId="443E6119" w14:textId="77777777" w:rsidR="000615D6" w:rsidRDefault="00067746">
            <w:r>
              <w:rPr>
                <w:rFonts w:hint="eastAsia"/>
              </w:rPr>
              <w:t>verticalVideoTone:</w:t>
            </w:r>
            <w:r>
              <w:rPr>
                <w:rFonts w:hint="eastAsia"/>
              </w:rPr>
              <w:t>全面屏视频彩铃搜索</w:t>
            </w:r>
          </w:p>
          <w:p w14:paraId="281FDF24" w14:textId="77777777" w:rsidR="000615D6" w:rsidRDefault="00067746">
            <w:r>
              <w:rPr>
                <w:rFonts w:hint="eastAsia"/>
              </w:rPr>
              <w:t>2.2.1</w:t>
            </w:r>
            <w:r>
              <w:rPr>
                <w:rFonts w:hint="eastAsia"/>
              </w:rPr>
              <w:t>联想请求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增加字段</w:t>
            </w:r>
            <w:r>
              <w:rPr>
                <w:rFonts w:hint="eastAsia"/>
              </w:rPr>
              <w:t xml:space="preserve"> onlyBit24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是否只联想</w:t>
            </w:r>
            <w:r>
              <w:rPr>
                <w:rFonts w:hint="eastAsia"/>
              </w:rPr>
              <w:t>24bit</w:t>
            </w:r>
            <w:r>
              <w:rPr>
                <w:rFonts w:hint="eastAsia"/>
              </w:rPr>
              <w:t>歌曲</w:t>
            </w:r>
          </w:p>
          <w:p w14:paraId="69C0207F" w14:textId="77777777" w:rsidR="000615D6" w:rsidRDefault="00067746">
            <w:r>
              <w:rPr>
                <w:rFonts w:hint="eastAsia"/>
              </w:rPr>
              <w:t>2.1.2SearchAllResp</w:t>
            </w:r>
            <w:r>
              <w:rPr>
                <w:rFonts w:hint="eastAsia"/>
              </w:rPr>
              <w:t>增加视频彩铃搜索结果</w:t>
            </w:r>
            <w:r>
              <w:rPr>
                <w:rFonts w:hint="eastAsia"/>
              </w:rPr>
              <w:t>videoToneResultData,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3.55VideoToneResultData,3.56VideoTone</w:t>
            </w:r>
          </w:p>
        </w:tc>
        <w:tc>
          <w:tcPr>
            <w:tcW w:w="850" w:type="dxa"/>
          </w:tcPr>
          <w:p w14:paraId="0AAB9FBA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751B5226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510FF754" w14:textId="77777777">
        <w:trPr>
          <w:trHeight w:val="3078"/>
          <w:jc w:val="center"/>
        </w:trPr>
        <w:tc>
          <w:tcPr>
            <w:tcW w:w="1056" w:type="dxa"/>
          </w:tcPr>
          <w:p w14:paraId="7F787621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V3.2.0</w:t>
            </w:r>
          </w:p>
        </w:tc>
        <w:tc>
          <w:tcPr>
            <w:tcW w:w="1485" w:type="dxa"/>
          </w:tcPr>
          <w:p w14:paraId="4B58BF08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2020-4-10</w:t>
            </w:r>
          </w:p>
        </w:tc>
        <w:tc>
          <w:tcPr>
            <w:tcW w:w="960" w:type="dxa"/>
          </w:tcPr>
          <w:p w14:paraId="26A5773D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34DC3721" w14:textId="77777777" w:rsidR="000615D6" w:rsidRDefault="00067746">
            <w:r>
              <w:rPr>
                <w:rFonts w:hint="eastAsia"/>
              </w:rPr>
              <w:t>3.39SongSearchItem</w:t>
            </w:r>
            <w:r>
              <w:rPr>
                <w:rFonts w:hint="eastAsia"/>
              </w:rPr>
              <w:t>增加歌曲原唱</w:t>
            </w:r>
            <w:r>
              <w:rPr>
                <w:rFonts w:hint="eastAsia"/>
              </w:rPr>
              <w:t>songDiscription,</w:t>
            </w:r>
            <w:r>
              <w:rPr>
                <w:rFonts w:hint="eastAsia"/>
              </w:rPr>
              <w:t>词作者</w:t>
            </w:r>
            <w:r>
              <w:rPr>
                <w:rFonts w:hint="eastAsia"/>
              </w:rPr>
              <w:t>lyricist</w:t>
            </w:r>
            <w:r>
              <w:rPr>
                <w:rFonts w:hint="eastAsia"/>
              </w:rPr>
              <w:tab/>
            </w:r>
          </w:p>
          <w:p w14:paraId="7F3BA9E7" w14:textId="77777777" w:rsidR="000615D6" w:rsidRDefault="00067746">
            <w:r>
              <w:rPr>
                <w:rFonts w:hint="eastAsia"/>
              </w:rPr>
              <w:t>2.1.1</w:t>
            </w:r>
            <w:r>
              <w:rPr>
                <w:rFonts w:hint="eastAsia"/>
              </w:rPr>
              <w:t>无维度搜索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请求参数增加排序</w:t>
            </w:r>
            <w:r>
              <w:rPr>
                <w:rFonts w:hint="eastAsia"/>
              </w:rPr>
              <w:t>userSort</w:t>
            </w:r>
            <w:r>
              <w:rPr>
                <w:rFonts w:hint="eastAsia"/>
              </w:rPr>
              <w:t>、筛选</w:t>
            </w:r>
            <w:r>
              <w:rPr>
                <w:rFonts w:hint="eastAsia"/>
              </w:rPr>
              <w:t>userFilter</w:t>
            </w:r>
          </w:p>
          <w:p w14:paraId="2EF1F69C" w14:textId="77777777" w:rsidR="000615D6" w:rsidRDefault="00067746">
            <w:r>
              <w:rPr>
                <w:rFonts w:hint="eastAsia"/>
              </w:rPr>
              <w:t>2.1.2 SearchAllResp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标签筛选项</w:t>
            </w:r>
            <w:r>
              <w:rPr>
                <w:rFonts w:hint="eastAsia"/>
              </w:rPr>
              <w:t>userFilter</w:t>
            </w:r>
          </w:p>
          <w:p w14:paraId="138E8389" w14:textId="77777777" w:rsidR="000615D6" w:rsidRDefault="00067746">
            <w:r>
              <w:rPr>
                <w:rFonts w:hint="eastAsia"/>
              </w:rPr>
              <w:t>3.32SingerShow</w:t>
            </w:r>
            <w:r>
              <w:rPr>
                <w:rFonts w:hint="eastAsia"/>
              </w:rPr>
              <w:t>增加别名命中字段</w:t>
            </w:r>
            <w:r>
              <w:rPr>
                <w:rFonts w:hint="eastAsia"/>
              </w:rPr>
              <w:t>matchAlias</w:t>
            </w:r>
          </w:p>
          <w:p w14:paraId="5D58CF79" w14:textId="77777777" w:rsidR="000615D6" w:rsidRDefault="00067746">
            <w:r>
              <w:rPr>
                <w:rFonts w:hint="eastAsia"/>
              </w:rPr>
              <w:t>2.3.2HotwordRsp</w:t>
            </w:r>
            <w:r>
              <w:rPr>
                <w:rFonts w:hint="eastAsia"/>
              </w:rPr>
              <w:t>增加分类热搜</w:t>
            </w:r>
            <w:r>
              <w:rPr>
                <w:rFonts w:hint="eastAsia"/>
              </w:rPr>
              <w:t>hotwords</w:t>
            </w:r>
          </w:p>
        </w:tc>
        <w:tc>
          <w:tcPr>
            <w:tcW w:w="850" w:type="dxa"/>
          </w:tcPr>
          <w:p w14:paraId="331C3158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5B9DD562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2774B6" w14:paraId="21DA5630" w14:textId="77777777">
        <w:trPr>
          <w:trHeight w:val="3078"/>
          <w:jc w:val="center"/>
        </w:trPr>
        <w:tc>
          <w:tcPr>
            <w:tcW w:w="1056" w:type="dxa"/>
          </w:tcPr>
          <w:p w14:paraId="6C902C7A" w14:textId="77777777" w:rsidR="002774B6" w:rsidRDefault="002774B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V3.2.1</w:t>
            </w:r>
          </w:p>
        </w:tc>
        <w:tc>
          <w:tcPr>
            <w:tcW w:w="1485" w:type="dxa"/>
          </w:tcPr>
          <w:p w14:paraId="720731CA" w14:textId="77777777" w:rsidR="002774B6" w:rsidRDefault="002774B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2020-5-7</w:t>
            </w:r>
          </w:p>
        </w:tc>
        <w:tc>
          <w:tcPr>
            <w:tcW w:w="960" w:type="dxa"/>
          </w:tcPr>
          <w:p w14:paraId="190DFAC3" w14:textId="77777777" w:rsidR="002774B6" w:rsidRDefault="002774B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4859BF5D" w14:textId="77777777" w:rsidR="002774B6" w:rsidRDefault="002774B6" w:rsidP="002774B6">
            <w:r>
              <w:rPr>
                <w:rFonts w:hint="eastAsia"/>
              </w:rPr>
              <w:t>3.58</w:t>
            </w:r>
            <w:r>
              <w:rPr>
                <w:rFonts w:hint="eastAsia"/>
              </w:rPr>
              <w:tab/>
              <w:t>Hotword</w:t>
            </w:r>
            <w:r>
              <w:rPr>
                <w:rFonts w:hint="eastAsia"/>
              </w:rPr>
              <w:t>增加歌曲详情</w:t>
            </w:r>
            <w:r>
              <w:rPr>
                <w:rFonts w:hint="eastAsia"/>
              </w:rPr>
              <w:t>song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歌曲详情</w:t>
            </w:r>
          </w:p>
          <w:p w14:paraId="360F394A" w14:textId="77777777" w:rsidR="002774B6" w:rsidRDefault="002774B6" w:rsidP="002774B6"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热词接口改为</w:t>
            </w:r>
            <w:r>
              <w:rPr>
                <w:rFonts w:hint="eastAsia"/>
              </w:rPr>
              <w:t>/v3/search/hotword</w:t>
            </w:r>
          </w:p>
          <w:p w14:paraId="011591F2" w14:textId="77777777" w:rsidR="00103259" w:rsidRDefault="00103259" w:rsidP="002774B6">
            <w:r>
              <w:t>3.39 isSq24bit=2</w:t>
            </w:r>
            <w:r>
              <w:rPr>
                <w:rFonts w:hint="eastAsia"/>
              </w:rPr>
              <w:t>时</w:t>
            </w:r>
            <w:r>
              <w:t>为</w:t>
            </w:r>
            <w:r>
              <w:rPr>
                <w:rFonts w:hint="eastAsia"/>
              </w:rPr>
              <w:t>32</w:t>
            </w:r>
            <w:r>
              <w:t>bit</w:t>
            </w:r>
            <w:r>
              <w:t>至臻音质</w:t>
            </w:r>
          </w:p>
        </w:tc>
        <w:tc>
          <w:tcPr>
            <w:tcW w:w="850" w:type="dxa"/>
          </w:tcPr>
          <w:p w14:paraId="338C9E06" w14:textId="77777777" w:rsidR="002774B6" w:rsidRDefault="002774B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34970CFF" w14:textId="77777777" w:rsidR="002774B6" w:rsidRDefault="002774B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9A104C" w14:paraId="04B15372" w14:textId="77777777">
        <w:trPr>
          <w:trHeight w:val="3078"/>
          <w:jc w:val="center"/>
        </w:trPr>
        <w:tc>
          <w:tcPr>
            <w:tcW w:w="1056" w:type="dxa"/>
          </w:tcPr>
          <w:p w14:paraId="50292C77" w14:textId="77777777" w:rsidR="009A104C" w:rsidRDefault="009A104C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lastRenderedPageBreak/>
              <w:t>V3.2.2</w:t>
            </w:r>
          </w:p>
        </w:tc>
        <w:tc>
          <w:tcPr>
            <w:tcW w:w="1485" w:type="dxa"/>
          </w:tcPr>
          <w:p w14:paraId="569BBC31" w14:textId="77777777" w:rsidR="009A104C" w:rsidRDefault="009A104C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2020-6-5</w:t>
            </w:r>
          </w:p>
        </w:tc>
        <w:tc>
          <w:tcPr>
            <w:tcW w:w="960" w:type="dxa"/>
          </w:tcPr>
          <w:p w14:paraId="2F8F75A0" w14:textId="77777777" w:rsidR="009A104C" w:rsidRDefault="009A104C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2DA03C17" w14:textId="77777777" w:rsidR="009A104C" w:rsidRDefault="009A104C" w:rsidP="009A104C">
            <w:r>
              <w:rPr>
                <w:rFonts w:hint="eastAsia"/>
              </w:rPr>
              <w:t>3.39</w:t>
            </w:r>
            <w:r>
              <w:rPr>
                <w:rFonts w:hint="eastAsia"/>
              </w:rPr>
              <w:tab/>
              <w:t>SongSearchItem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z3dCode</w:t>
            </w:r>
          </w:p>
          <w:p w14:paraId="772E0456" w14:textId="77777777" w:rsidR="009A104C" w:rsidRDefault="009A104C" w:rsidP="009A104C">
            <w:r>
              <w:rPr>
                <w:rFonts w:hint="eastAsia"/>
              </w:rPr>
              <w:t>3.27</w:t>
            </w:r>
            <w:r>
              <w:rPr>
                <w:rFonts w:hint="eastAsia"/>
              </w:rPr>
              <w:tab/>
              <w:t>RateFormat</w:t>
            </w:r>
            <w:r>
              <w:rPr>
                <w:rFonts w:hint="eastAsia"/>
              </w:rPr>
              <w:t>增加</w:t>
            </w:r>
          </w:p>
          <w:p w14:paraId="3B694A1C" w14:textId="77777777" w:rsidR="009A104C" w:rsidRDefault="009A104C" w:rsidP="009A104C">
            <w:r>
              <w:t>iosBit</w:t>
            </w:r>
          </w:p>
          <w:p w14:paraId="514CD92E" w14:textId="77777777" w:rsidR="009A104C" w:rsidRDefault="009A104C" w:rsidP="009A104C">
            <w:r>
              <w:t>androidBit</w:t>
            </w:r>
          </w:p>
          <w:p w14:paraId="0C349EB8" w14:textId="77777777" w:rsidR="009A104C" w:rsidRDefault="009A104C" w:rsidP="009A104C">
            <w:r>
              <w:t>androidNewFormat</w:t>
            </w:r>
          </w:p>
          <w:p w14:paraId="59B9A6A0" w14:textId="77777777" w:rsidR="009A104C" w:rsidRDefault="009A104C" w:rsidP="009A104C">
            <w:r>
              <w:t>h5Format</w:t>
            </w:r>
          </w:p>
          <w:p w14:paraId="423A214A" w14:textId="77777777" w:rsidR="009A104C" w:rsidRDefault="009A104C" w:rsidP="009A104C">
            <w:r>
              <w:t>h5Size</w:t>
            </w:r>
          </w:p>
          <w:p w14:paraId="4B1BF391" w14:textId="77777777" w:rsidR="009A104C" w:rsidRDefault="009A104C" w:rsidP="009A104C">
            <w:r>
              <w:t>h5Url</w:t>
            </w:r>
          </w:p>
          <w:p w14:paraId="0A5BD9CC" w14:textId="77777777" w:rsidR="009A104C" w:rsidRDefault="009A104C" w:rsidP="009A104C">
            <w:r>
              <w:t>androidFileKey</w:t>
            </w:r>
          </w:p>
          <w:p w14:paraId="00BF0B9B" w14:textId="77777777" w:rsidR="009A104C" w:rsidRDefault="009A104C" w:rsidP="009A104C">
            <w:r>
              <w:t>iosFileKey</w:t>
            </w:r>
          </w:p>
        </w:tc>
        <w:tc>
          <w:tcPr>
            <w:tcW w:w="850" w:type="dxa"/>
          </w:tcPr>
          <w:p w14:paraId="3C2CD808" w14:textId="77777777" w:rsidR="009A104C" w:rsidRDefault="009A104C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1F687085" w14:textId="77777777" w:rsidR="009A104C" w:rsidRDefault="009A104C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1C5845" w14:paraId="0D6C0B97" w14:textId="77777777">
        <w:trPr>
          <w:trHeight w:val="3078"/>
          <w:jc w:val="center"/>
        </w:trPr>
        <w:tc>
          <w:tcPr>
            <w:tcW w:w="1056" w:type="dxa"/>
          </w:tcPr>
          <w:p w14:paraId="21DAE793" w14:textId="77777777" w:rsidR="001C5845" w:rsidRDefault="001C5845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v3.3.0</w:t>
            </w:r>
          </w:p>
        </w:tc>
        <w:tc>
          <w:tcPr>
            <w:tcW w:w="1485" w:type="dxa"/>
          </w:tcPr>
          <w:p w14:paraId="65F2BDDA" w14:textId="77777777" w:rsidR="001C5845" w:rsidRDefault="001C5845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2020-6-18</w:t>
            </w:r>
          </w:p>
        </w:tc>
        <w:tc>
          <w:tcPr>
            <w:tcW w:w="960" w:type="dxa"/>
          </w:tcPr>
          <w:p w14:paraId="2C6A5107" w14:textId="77777777" w:rsidR="001C5845" w:rsidRDefault="001C5845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05B3448D" w14:textId="77777777" w:rsidR="001C5845" w:rsidRDefault="001C5845" w:rsidP="001C5845">
            <w:r>
              <w:rPr>
                <w:rFonts w:hint="eastAsia"/>
              </w:rPr>
              <w:t>3.39</w:t>
            </w:r>
            <w:r>
              <w:rPr>
                <w:rFonts w:hint="eastAsia"/>
              </w:rPr>
              <w:tab/>
              <w:t>SongSearchItem</w:t>
            </w:r>
            <w:r>
              <w:rPr>
                <w:rFonts w:hint="eastAsia"/>
              </w:rPr>
              <w:t>增加原唱</w:t>
            </w:r>
            <w:r>
              <w:rPr>
                <w:rFonts w:hint="eastAsia"/>
              </w:rPr>
              <w:t>originalSing</w:t>
            </w:r>
          </w:p>
          <w:p w14:paraId="495981E1" w14:textId="77777777" w:rsidR="001C5845" w:rsidRDefault="001C5845" w:rsidP="001C5845">
            <w:r>
              <w:rPr>
                <w:rFonts w:hint="eastAsia"/>
              </w:rPr>
              <w:t>3.61</w:t>
            </w:r>
            <w:r>
              <w:rPr>
                <w:rFonts w:hint="eastAsia"/>
              </w:rPr>
              <w:tab/>
              <w:t>FunctionShow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FuctionShow</w:t>
            </w:r>
          </w:p>
          <w:p w14:paraId="09D87879" w14:textId="77777777" w:rsidR="001C5845" w:rsidRDefault="001C5845" w:rsidP="001C5845">
            <w:r>
              <w:rPr>
                <w:rFonts w:hint="eastAsia"/>
              </w:rPr>
              <w:t>3.6</w:t>
            </w:r>
            <w:r>
              <w:rPr>
                <w:rFonts w:hint="eastAsia"/>
              </w:rPr>
              <w:tab/>
              <w:t>BestShow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类型</w:t>
            </w:r>
          </w:p>
          <w:p w14:paraId="5092645E" w14:textId="77777777" w:rsidR="001C5845" w:rsidRDefault="001C5845" w:rsidP="001C5845">
            <w:r>
              <w:rPr>
                <w:rFonts w:hint="eastAsia"/>
              </w:rPr>
              <w:t>3.48</w:t>
            </w:r>
            <w:r>
              <w:rPr>
                <w:rFonts w:hint="eastAsia"/>
              </w:rPr>
              <w:tab/>
              <w:t>SongListShow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playNumDesc</w:t>
            </w:r>
          </w:p>
          <w:p w14:paraId="1B213CA6" w14:textId="77777777" w:rsidR="008C3CF3" w:rsidRDefault="008C3CF3" w:rsidP="008C3CF3">
            <w:r>
              <w:rPr>
                <w:rFonts w:hint="eastAsia"/>
              </w:rPr>
              <w:t>3.39</w:t>
            </w:r>
            <w:r>
              <w:rPr>
                <w:rFonts w:hint="eastAsia"/>
              </w:rPr>
              <w:tab/>
              <w:t>SongSearchItem</w:t>
            </w:r>
            <w:r>
              <w:rPr>
                <w:rFonts w:hint="eastAsia"/>
              </w:rPr>
              <w:t>增加时长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，收藏状态</w:t>
            </w:r>
            <w:r>
              <w:rPr>
                <w:rFonts w:hint="eastAsia"/>
              </w:rPr>
              <w:t>collect</w:t>
            </w:r>
          </w:p>
          <w:p w14:paraId="65205F41" w14:textId="77777777" w:rsidR="008C3CF3" w:rsidRDefault="008C3CF3" w:rsidP="008C3CF3">
            <w:r>
              <w:rPr>
                <w:rFonts w:hint="eastAsia"/>
              </w:rPr>
              <w:t>2.1.1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无维度搜索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 xml:space="preserve">bit24:2 </w:t>
            </w:r>
            <w:r>
              <w:rPr>
                <w:rFonts w:hint="eastAsia"/>
              </w:rPr>
              <w:t>瓦力乐库搜索</w:t>
            </w:r>
          </w:p>
          <w:p w14:paraId="25F32E3C" w14:textId="77777777" w:rsidR="008C3CF3" w:rsidRDefault="008C3CF3" w:rsidP="008C3CF3">
            <w:r>
              <w:rPr>
                <w:rFonts w:hint="eastAsia"/>
              </w:rPr>
              <w:t>2.2.1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联想请求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resourceType:2 </w:t>
            </w:r>
            <w:r>
              <w:rPr>
                <w:rFonts w:hint="eastAsia"/>
              </w:rPr>
              <w:t>瓦力乐库联想</w:t>
            </w:r>
          </w:p>
          <w:p w14:paraId="7D4183AB" w14:textId="77777777" w:rsidR="008C3CF3" w:rsidRDefault="008C3CF3" w:rsidP="008C3CF3">
            <w:r>
              <w:rPr>
                <w:rFonts w:hint="eastAsia"/>
              </w:rPr>
              <w:t>2.3.1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热词请求参数增加参数</w:t>
            </w:r>
            <w:r>
              <w:rPr>
                <w:rFonts w:hint="eastAsia"/>
              </w:rPr>
              <w:t>appName</w:t>
            </w:r>
            <w:r>
              <w:rPr>
                <w:rFonts w:hint="eastAsia"/>
              </w:rPr>
              <w:t>：</w:t>
            </w:r>
            <w:r w:rsidR="00820406">
              <w:t>vali</w:t>
            </w:r>
            <w:r>
              <w:rPr>
                <w:rFonts w:hint="eastAsia"/>
              </w:rPr>
              <w:t>瓦力榜单，</w:t>
            </w:r>
            <w:r>
              <w:rPr>
                <w:rFonts w:hint="eastAsia"/>
              </w:rPr>
              <w:t>needAll</w:t>
            </w:r>
            <w:r>
              <w:rPr>
                <w:rFonts w:hint="eastAsia"/>
              </w:rPr>
              <w:t>是否返回全部</w:t>
            </w:r>
          </w:p>
          <w:p w14:paraId="2815E6A8" w14:textId="77777777" w:rsidR="00820406" w:rsidRDefault="00820406" w:rsidP="00181FC6">
            <w:r w:rsidRPr="00820406">
              <w:rPr>
                <w:rFonts w:hint="eastAsia"/>
              </w:rPr>
              <w:t>3.58</w:t>
            </w:r>
            <w:r w:rsidRPr="00820406">
              <w:rPr>
                <w:rFonts w:hint="eastAsia"/>
              </w:rPr>
              <w:tab/>
              <w:t xml:space="preserve">Hotword </w:t>
            </w:r>
            <w:r w:rsidRPr="00820406">
              <w:rPr>
                <w:rFonts w:hint="eastAsia"/>
              </w:rPr>
              <w:t>增加</w:t>
            </w:r>
            <w:r w:rsidRPr="00820406">
              <w:rPr>
                <w:rFonts w:hint="eastAsia"/>
              </w:rPr>
              <w:t>productId</w:t>
            </w:r>
            <w:r w:rsidRPr="00820406">
              <w:rPr>
                <w:rFonts w:hint="eastAsia"/>
              </w:rPr>
              <w:t>产品</w:t>
            </w:r>
            <w:r w:rsidRPr="00820406">
              <w:rPr>
                <w:rFonts w:hint="eastAsia"/>
              </w:rPr>
              <w:t xml:space="preserve">ID </w:t>
            </w:r>
            <w:r w:rsidRPr="00820406">
              <w:rPr>
                <w:rFonts w:hint="eastAsia"/>
              </w:rPr>
              <w:t>，</w:t>
            </w:r>
            <w:r w:rsidR="00B75D7F">
              <w:rPr>
                <w:rFonts w:hint="eastAsia"/>
              </w:rPr>
              <w:t>3.57</w:t>
            </w:r>
            <w:r w:rsidRPr="00820406">
              <w:rPr>
                <w:rFonts w:hint="eastAsia"/>
              </w:rPr>
              <w:t>榜单展示规则</w:t>
            </w:r>
            <w:r w:rsidRPr="00820406">
              <w:rPr>
                <w:rFonts w:hint="eastAsia"/>
              </w:rPr>
              <w:t>showRule</w:t>
            </w:r>
          </w:p>
          <w:p w14:paraId="55652916" w14:textId="15F2FC25" w:rsidR="001D2F41" w:rsidRDefault="001D2F41" w:rsidP="00181FC6">
            <w:r>
              <w:t>1.3</w:t>
            </w:r>
            <w:r>
              <w:rPr>
                <w:rFonts w:hint="eastAsia"/>
              </w:rPr>
              <w:t>瓦力</w:t>
            </w:r>
            <w:r>
              <w:t>公共请求</w:t>
            </w:r>
            <w:r>
              <w:rPr>
                <w:rFonts w:hint="eastAsia"/>
              </w:rPr>
              <w:t>header</w:t>
            </w:r>
            <w:r>
              <w:t>增加</w:t>
            </w:r>
            <w:r>
              <w:rPr>
                <w:rFonts w:hint="eastAsia"/>
              </w:rPr>
              <w:t>session</w:t>
            </w:r>
            <w: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client</w:t>
            </w:r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850" w:type="dxa"/>
          </w:tcPr>
          <w:p w14:paraId="24E61579" w14:textId="77777777" w:rsidR="001C5845" w:rsidRDefault="001C5845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29D28CB0" w14:textId="77777777" w:rsidR="001C5845" w:rsidRDefault="001C5845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4F164E" w14:paraId="56389D27" w14:textId="77777777">
        <w:trPr>
          <w:trHeight w:val="3078"/>
          <w:jc w:val="center"/>
        </w:trPr>
        <w:tc>
          <w:tcPr>
            <w:tcW w:w="1056" w:type="dxa"/>
          </w:tcPr>
          <w:p w14:paraId="4DB159DA" w14:textId="5995FB3B" w:rsidR="004F164E" w:rsidRDefault="004F164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V3.3.0.1</w:t>
            </w:r>
          </w:p>
        </w:tc>
        <w:tc>
          <w:tcPr>
            <w:tcW w:w="1485" w:type="dxa"/>
          </w:tcPr>
          <w:p w14:paraId="27D0CFC5" w14:textId="5F92A29B" w:rsidR="004F164E" w:rsidRDefault="004F164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2020-7-7</w:t>
            </w:r>
          </w:p>
        </w:tc>
        <w:tc>
          <w:tcPr>
            <w:tcW w:w="960" w:type="dxa"/>
          </w:tcPr>
          <w:p w14:paraId="10BF8EAA" w14:textId="04CED147" w:rsidR="004F164E" w:rsidRDefault="004F164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1FD0B7EC" w14:textId="6F898057" w:rsidR="004F164E" w:rsidRDefault="004F164E" w:rsidP="001C5845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2.4,2.5,2.6</w:t>
            </w:r>
            <w:r>
              <w:rPr>
                <w:rFonts w:hint="eastAsia"/>
              </w:rPr>
              <w:t>瓦力乐库</w:t>
            </w:r>
            <w:r>
              <w:t>搜索</w:t>
            </w:r>
            <w:r>
              <w:rPr>
                <w:rFonts w:hint="eastAsia"/>
              </w:rPr>
              <w:t>、</w:t>
            </w:r>
            <w:r>
              <w:t>乐库联想，</w:t>
            </w:r>
            <w:r>
              <w:rPr>
                <w:rFonts w:hint="eastAsia"/>
              </w:rPr>
              <w:t>瓦力</w:t>
            </w:r>
            <w:r>
              <w:t>榜</w:t>
            </w:r>
            <w:r>
              <w:rPr>
                <w:rFonts w:hint="eastAsia"/>
              </w:rPr>
              <w:t>单</w:t>
            </w:r>
            <w:r>
              <w:t>接口</w:t>
            </w:r>
          </w:p>
        </w:tc>
        <w:tc>
          <w:tcPr>
            <w:tcW w:w="850" w:type="dxa"/>
          </w:tcPr>
          <w:p w14:paraId="252C9A00" w14:textId="77777777" w:rsidR="004F164E" w:rsidRDefault="004F164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3B1CAD7E" w14:textId="77777777" w:rsidR="004F164E" w:rsidRDefault="004F164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996A51" w14:paraId="677693A3" w14:textId="77777777">
        <w:trPr>
          <w:trHeight w:val="3078"/>
          <w:jc w:val="center"/>
        </w:trPr>
        <w:tc>
          <w:tcPr>
            <w:tcW w:w="1056" w:type="dxa"/>
          </w:tcPr>
          <w:p w14:paraId="1A58F0C5" w14:textId="313F4105" w:rsidR="00996A51" w:rsidRDefault="00996A51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lastRenderedPageBreak/>
              <w:t>V</w:t>
            </w:r>
            <w:r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  <w:t>3.6.2.0</w:t>
            </w:r>
          </w:p>
        </w:tc>
        <w:tc>
          <w:tcPr>
            <w:tcW w:w="1485" w:type="dxa"/>
          </w:tcPr>
          <w:p w14:paraId="61196E49" w14:textId="694266AA" w:rsidR="00996A51" w:rsidRDefault="00996A51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020-11-30</w:t>
            </w:r>
          </w:p>
        </w:tc>
        <w:tc>
          <w:tcPr>
            <w:tcW w:w="960" w:type="dxa"/>
          </w:tcPr>
          <w:p w14:paraId="27A8D39E" w14:textId="53ABF0E2" w:rsidR="00996A51" w:rsidRDefault="00996A51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43033BD4" w14:textId="77777777" w:rsidR="00996A51" w:rsidRDefault="00996A51" w:rsidP="001C5845">
            <w:pPr>
              <w:rPr>
                <w:color w:val="333333"/>
              </w:rPr>
            </w:pPr>
            <w:r w:rsidRPr="00996A51">
              <w:t>2.1.2 SearchAllResp</w:t>
            </w:r>
            <w:r>
              <w:rPr>
                <w:rFonts w:hint="eastAsia"/>
              </w:rPr>
              <w:t>增加</w:t>
            </w:r>
            <w:r w:rsidRPr="00285A48">
              <w:rPr>
                <w:color w:val="333333"/>
              </w:rPr>
              <w:t>dynamicEffect</w:t>
            </w:r>
            <w:r>
              <w:rPr>
                <w:rFonts w:hint="eastAsia"/>
                <w:color w:val="333333"/>
              </w:rPr>
              <w:t>彩蛋</w:t>
            </w:r>
            <w:r>
              <w:rPr>
                <w:color w:val="333333"/>
              </w:rPr>
              <w:t>标识</w:t>
            </w:r>
          </w:p>
          <w:p w14:paraId="03D20A7D" w14:textId="2AA2ADB6" w:rsidR="00E47114" w:rsidRPr="00E47114" w:rsidRDefault="00E47114" w:rsidP="00E47114">
            <w:r w:rsidRPr="00E47114">
              <w:rPr>
                <w:rFonts w:hint="eastAsia"/>
              </w:rPr>
              <w:t>3.7</w:t>
            </w:r>
            <w:r w:rsidRPr="00E47114">
              <w:rPr>
                <w:rFonts w:hint="eastAsia"/>
              </w:rPr>
              <w:t>增加彩蛋数据</w:t>
            </w:r>
            <w:r w:rsidRPr="00E47114">
              <w:t>接口</w:t>
            </w:r>
            <w:r w:rsidRPr="00E47114">
              <w:rPr>
                <w:rFonts w:hint="eastAsia"/>
              </w:rPr>
              <w:t>GET</w:t>
            </w:r>
            <w:r w:rsidRPr="00E47114">
              <w:rPr>
                <w:rFonts w:hint="eastAsia"/>
              </w:rPr>
              <w:t>（</w:t>
            </w:r>
            <w:r w:rsidRPr="00E47114">
              <w:t>/specialeffect</w:t>
            </w:r>
            <w:r>
              <w:t>）</w:t>
            </w:r>
          </w:p>
          <w:p w14:paraId="12CB19DC" w14:textId="67A86A4F" w:rsidR="00E47114" w:rsidRDefault="00E47114" w:rsidP="001C5845"/>
        </w:tc>
        <w:tc>
          <w:tcPr>
            <w:tcW w:w="850" w:type="dxa"/>
          </w:tcPr>
          <w:p w14:paraId="14ABCF03" w14:textId="77777777" w:rsidR="00996A51" w:rsidRDefault="00996A51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1E316183" w14:textId="77777777" w:rsidR="00996A51" w:rsidRDefault="00996A51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86244D" w14:paraId="1D5FFAE2" w14:textId="77777777">
        <w:trPr>
          <w:trHeight w:val="3078"/>
          <w:jc w:val="center"/>
        </w:trPr>
        <w:tc>
          <w:tcPr>
            <w:tcW w:w="1056" w:type="dxa"/>
          </w:tcPr>
          <w:p w14:paraId="4A4CA163" w14:textId="4931618C" w:rsidR="0086244D" w:rsidRDefault="0086244D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</w:t>
            </w:r>
            <w:r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  <w:t>3.6.3.0</w:t>
            </w:r>
          </w:p>
        </w:tc>
        <w:tc>
          <w:tcPr>
            <w:tcW w:w="1485" w:type="dxa"/>
          </w:tcPr>
          <w:p w14:paraId="78D830FF" w14:textId="47D4FFF8" w:rsidR="0086244D" w:rsidRDefault="0086244D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-12-16</w:t>
            </w:r>
          </w:p>
        </w:tc>
        <w:tc>
          <w:tcPr>
            <w:tcW w:w="960" w:type="dxa"/>
          </w:tcPr>
          <w:p w14:paraId="18DCA545" w14:textId="73279A21" w:rsidR="0086244D" w:rsidRDefault="0086244D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63BCFAA4" w14:textId="466F07B2" w:rsidR="0086244D" w:rsidRPr="00996A51" w:rsidRDefault="0086244D" w:rsidP="001C5845">
            <w:r>
              <w:rPr>
                <w:rFonts w:hint="eastAsia"/>
              </w:rPr>
              <w:t>增加</w:t>
            </w:r>
            <w:r w:rsidRPr="0086244D">
              <w:rPr>
                <w:rFonts w:hint="eastAsia"/>
              </w:rPr>
              <w:t>3.66</w:t>
            </w:r>
            <w:r w:rsidRPr="0086244D">
              <w:rPr>
                <w:rFonts w:hint="eastAsia"/>
              </w:rPr>
              <w:tab/>
              <w:t>SingerResultData</w:t>
            </w:r>
            <w:r w:rsidRPr="0086244D">
              <w:rPr>
                <w:rFonts w:hint="eastAsia"/>
              </w:rPr>
              <w:t>，</w:t>
            </w:r>
            <w:r w:rsidRPr="0086244D">
              <w:rPr>
                <w:rFonts w:hint="eastAsia"/>
              </w:rPr>
              <w:t>3.65</w:t>
            </w:r>
            <w:r w:rsidRPr="0086244D">
              <w:rPr>
                <w:rFonts w:hint="eastAsia"/>
              </w:rPr>
              <w:tab/>
              <w:t>ActivityPicItem</w:t>
            </w:r>
          </w:p>
        </w:tc>
        <w:tc>
          <w:tcPr>
            <w:tcW w:w="850" w:type="dxa"/>
          </w:tcPr>
          <w:p w14:paraId="63E856B8" w14:textId="77777777" w:rsidR="0086244D" w:rsidRDefault="0086244D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6353B552" w14:textId="77777777" w:rsidR="0086244D" w:rsidRDefault="0086244D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582CAE" w14:paraId="2FAA00EF" w14:textId="77777777">
        <w:trPr>
          <w:trHeight w:val="3078"/>
          <w:jc w:val="center"/>
        </w:trPr>
        <w:tc>
          <w:tcPr>
            <w:tcW w:w="1056" w:type="dxa"/>
          </w:tcPr>
          <w:p w14:paraId="54A3BA78" w14:textId="7B9AC3AC" w:rsidR="00582CAE" w:rsidRDefault="00582CA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</w:t>
            </w:r>
            <w:r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  <w:t>3.7.0.0</w:t>
            </w:r>
          </w:p>
        </w:tc>
        <w:tc>
          <w:tcPr>
            <w:tcW w:w="1485" w:type="dxa"/>
          </w:tcPr>
          <w:p w14:paraId="28356ABC" w14:textId="66F725CE" w:rsidR="00582CAE" w:rsidRDefault="00582CA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1-1-28</w:t>
            </w:r>
          </w:p>
        </w:tc>
        <w:tc>
          <w:tcPr>
            <w:tcW w:w="960" w:type="dxa"/>
          </w:tcPr>
          <w:p w14:paraId="244C7050" w14:textId="318E4694" w:rsidR="00582CAE" w:rsidRDefault="00582CA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0CE7C53B" w14:textId="478A6DEB" w:rsidR="00483B8D" w:rsidRDefault="00483B8D" w:rsidP="00CC5DA0">
            <w:r>
              <w:rPr>
                <w:rFonts w:hint="eastAsia"/>
              </w:rPr>
              <w:t>2.6</w:t>
            </w:r>
            <w:r>
              <w:rPr>
                <w:rFonts w:hint="eastAsia"/>
              </w:rPr>
              <w:t>瓦力榜单</w:t>
            </w:r>
            <w:r>
              <w:rPr>
                <w:rFonts w:hint="eastAsia"/>
              </w:rPr>
              <w:t>url</w:t>
            </w:r>
            <w:r>
              <w:t>修改为</w:t>
            </w:r>
            <w:r>
              <w:t>vali/hotwordV2</w:t>
            </w:r>
          </w:p>
          <w:p w14:paraId="169DCB43" w14:textId="29932463" w:rsidR="00CC5DA0" w:rsidRDefault="00CC5DA0" w:rsidP="00CC5DA0">
            <w:r>
              <w:rPr>
                <w:rFonts w:hint="eastAsia"/>
              </w:rPr>
              <w:t>3.58</w:t>
            </w:r>
            <w:r>
              <w:rPr>
                <w:rFonts w:hint="eastAsia"/>
              </w:rPr>
              <w:tab/>
              <w:t>Hotword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billboardDate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playNum,settingNum</w:t>
            </w:r>
          </w:p>
          <w:p w14:paraId="237D6184" w14:textId="2A2C7697" w:rsidR="00582CAE" w:rsidRDefault="00CC5DA0" w:rsidP="00180851">
            <w:r>
              <w:rPr>
                <w:rFonts w:hint="eastAsia"/>
              </w:rPr>
              <w:t>3.57</w:t>
            </w:r>
            <w:r>
              <w:rPr>
                <w:rFonts w:hint="eastAsia"/>
              </w:rPr>
              <w:tab/>
              <w:t>HotwordType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otherHotwordList</w:t>
            </w:r>
            <w:r>
              <w:rPr>
                <w:rFonts w:hint="eastAsia"/>
              </w:rPr>
              <w:t>二级榜单：周榜月榜年榜，</w:t>
            </w:r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榜单规则</w:t>
            </w:r>
            <w:r>
              <w:rPr>
                <w:rFonts w:hint="eastAsia"/>
              </w:rPr>
              <w:t>updateTime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更新时间</w:t>
            </w:r>
            <w:r w:rsidR="00483B8D">
              <w:rPr>
                <w:rFonts w:hint="eastAsia"/>
              </w:rPr>
              <w:t>,</w:t>
            </w:r>
            <w:r w:rsidR="00483B8D">
              <w:t>icon</w:t>
            </w:r>
            <w:r w:rsidR="00483B8D">
              <w:rPr>
                <w:rFonts w:hint="eastAsia"/>
              </w:rPr>
              <w:t>图标</w:t>
            </w:r>
            <w:r w:rsidR="00483B8D">
              <w:t>，</w:t>
            </w:r>
            <w:r w:rsidR="00483B8D">
              <w:t>showAll</w:t>
            </w:r>
            <w:r w:rsidR="00483B8D">
              <w:rPr>
                <w:rFonts w:hint="eastAsia"/>
              </w:rPr>
              <w:t>是否</w:t>
            </w:r>
            <w:r w:rsidR="00483B8D">
              <w:t>展示完整榜单</w:t>
            </w:r>
          </w:p>
        </w:tc>
        <w:tc>
          <w:tcPr>
            <w:tcW w:w="850" w:type="dxa"/>
          </w:tcPr>
          <w:p w14:paraId="1C12BE20" w14:textId="77777777" w:rsidR="00582CAE" w:rsidRDefault="00582CA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16149BCF" w14:textId="77777777" w:rsidR="00582CAE" w:rsidRDefault="00582CA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95351E" w14:paraId="5F26E0DF" w14:textId="77777777">
        <w:trPr>
          <w:trHeight w:val="3078"/>
          <w:jc w:val="center"/>
        </w:trPr>
        <w:tc>
          <w:tcPr>
            <w:tcW w:w="1056" w:type="dxa"/>
          </w:tcPr>
          <w:p w14:paraId="502CA10D" w14:textId="2080C4CC" w:rsidR="0095351E" w:rsidRDefault="0095351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</w:t>
            </w:r>
            <w:r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  <w:t>3.8.0.0</w:t>
            </w:r>
          </w:p>
        </w:tc>
        <w:tc>
          <w:tcPr>
            <w:tcW w:w="1485" w:type="dxa"/>
          </w:tcPr>
          <w:p w14:paraId="5B2B46B7" w14:textId="6064A73B" w:rsidR="0095351E" w:rsidRDefault="0095351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2021-3-2</w:t>
            </w:r>
          </w:p>
        </w:tc>
        <w:tc>
          <w:tcPr>
            <w:tcW w:w="960" w:type="dxa"/>
          </w:tcPr>
          <w:p w14:paraId="2644AFE7" w14:textId="30817D51" w:rsidR="0095351E" w:rsidRDefault="0095351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65675249" w14:textId="77777777" w:rsidR="0095351E" w:rsidRDefault="0095351E" w:rsidP="0095351E">
            <w:pPr>
              <w:rPr>
                <w:rFonts w:hint="eastAsia"/>
              </w:rPr>
            </w:pPr>
            <w:r>
              <w:rPr>
                <w:rFonts w:hint="eastAsia"/>
              </w:rPr>
              <w:t>3.64</w:t>
            </w:r>
            <w:r>
              <w:rPr>
                <w:rFonts w:hint="eastAsia"/>
              </w:rPr>
              <w:tab/>
              <w:t>ActivityItem</w:t>
            </w:r>
            <w:r>
              <w:rPr>
                <w:rFonts w:hint="eastAsia"/>
              </w:rPr>
              <w:t>增加掉落模式</w:t>
            </w:r>
            <w:r>
              <w:rPr>
                <w:rFonts w:hint="eastAsia"/>
              </w:rPr>
              <w:t>type</w:t>
            </w:r>
          </w:p>
          <w:p w14:paraId="341CE718" w14:textId="47CCB567" w:rsidR="0095351E" w:rsidRDefault="0095351E" w:rsidP="0095351E">
            <w:pPr>
              <w:rPr>
                <w:rFonts w:hint="eastAsia"/>
              </w:rPr>
            </w:pPr>
            <w:r>
              <w:rPr>
                <w:rFonts w:hint="eastAsia"/>
              </w:rPr>
              <w:t>3.65</w:t>
            </w:r>
            <w:r>
              <w:rPr>
                <w:rFonts w:hint="eastAsia"/>
              </w:rPr>
              <w:tab/>
              <w:t>ActivityPicItem</w:t>
            </w:r>
            <w:r>
              <w:rPr>
                <w:rFonts w:hint="eastAsia"/>
              </w:rPr>
              <w:t>增加图片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h5Url</w:t>
            </w:r>
            <w:bookmarkStart w:id="1" w:name="_GoBack"/>
            <w:bookmarkEnd w:id="1"/>
          </w:p>
        </w:tc>
        <w:tc>
          <w:tcPr>
            <w:tcW w:w="850" w:type="dxa"/>
          </w:tcPr>
          <w:p w14:paraId="53DA43B5" w14:textId="77777777" w:rsidR="0095351E" w:rsidRDefault="0095351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7764553C" w14:textId="77777777" w:rsidR="0095351E" w:rsidRDefault="0095351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</w:tbl>
    <w:p w14:paraId="0505568F" w14:textId="77777777" w:rsidR="000615D6" w:rsidRDefault="000615D6">
      <w:pPr>
        <w:spacing w:line="0" w:lineRule="atLeast"/>
        <w:jc w:val="center"/>
        <w:rPr>
          <w:rFonts w:ascii="微软雅黑" w:eastAsia="微软雅黑" w:hAnsi="微软雅黑" w:cs="Arial"/>
          <w:b/>
          <w:kern w:val="0"/>
          <w:sz w:val="44"/>
          <w:szCs w:val="44"/>
        </w:rPr>
      </w:pPr>
    </w:p>
    <w:p w14:paraId="38D64FFE" w14:textId="77777777" w:rsidR="000615D6" w:rsidRDefault="00067746">
      <w:pPr>
        <w:widowControl/>
        <w:jc w:val="left"/>
        <w:rPr>
          <w:rFonts w:ascii="微软雅黑" w:eastAsia="微软雅黑" w:hAnsi="微软雅黑" w:cs="Arial"/>
          <w:b/>
          <w:kern w:val="0"/>
          <w:sz w:val="44"/>
          <w:szCs w:val="44"/>
        </w:rPr>
      </w:pPr>
      <w:r>
        <w:rPr>
          <w:rFonts w:ascii="微软雅黑" w:eastAsia="微软雅黑" w:hAnsi="微软雅黑" w:cs="Arial"/>
          <w:b/>
          <w:kern w:val="0"/>
          <w:sz w:val="44"/>
          <w:szCs w:val="44"/>
        </w:rPr>
        <w:lastRenderedPageBreak/>
        <w:br w:type="page"/>
      </w:r>
    </w:p>
    <w:p w14:paraId="10C784EA" w14:textId="77777777" w:rsidR="000615D6" w:rsidRDefault="000615D6">
      <w:pPr>
        <w:spacing w:line="0" w:lineRule="atLeast"/>
        <w:jc w:val="center"/>
        <w:rPr>
          <w:rFonts w:ascii="微软雅黑" w:eastAsia="微软雅黑" w:hAnsi="微软雅黑" w:cs="Arial"/>
          <w:b/>
          <w:kern w:val="0"/>
          <w:sz w:val="44"/>
          <w:szCs w:val="44"/>
        </w:rPr>
      </w:pPr>
    </w:p>
    <w:p w14:paraId="5142BCFB" w14:textId="77777777" w:rsidR="000615D6" w:rsidRDefault="00067746">
      <w:pPr>
        <w:spacing w:line="0" w:lineRule="atLeast"/>
        <w:jc w:val="center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  <w:b/>
          <w:kern w:val="0"/>
          <w:sz w:val="44"/>
          <w:szCs w:val="44"/>
        </w:rPr>
        <w:t>目录</w:t>
      </w:r>
    </w:p>
    <w:p w14:paraId="0858B6F6" w14:textId="77777777" w:rsidR="000615D6" w:rsidRDefault="00067746">
      <w:pPr>
        <w:pStyle w:val="11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rPr>
          <w:rFonts w:ascii="微软雅黑" w:eastAsia="微软雅黑" w:hAnsi="微软雅黑" w:cs="Arial"/>
          <w:caps w:val="0"/>
        </w:rPr>
        <w:fldChar w:fldCharType="begin"/>
      </w:r>
      <w:r>
        <w:rPr>
          <w:rFonts w:ascii="微软雅黑" w:eastAsia="微软雅黑" w:hAnsi="微软雅黑" w:cs="Arial"/>
        </w:rPr>
        <w:instrText xml:space="preserve"> TOC \o "1-3" \h \z \u </w:instrText>
      </w:r>
      <w:r>
        <w:rPr>
          <w:rFonts w:ascii="微软雅黑" w:eastAsia="微软雅黑" w:hAnsi="微软雅黑" w:cs="Arial"/>
          <w:caps w:val="0"/>
        </w:rPr>
        <w:fldChar w:fldCharType="separate"/>
      </w:r>
      <w:hyperlink w:anchor="_Toc28111964" w:history="1">
        <w:r>
          <w:rPr>
            <w:rStyle w:val="aff4"/>
            <w:rFonts w:ascii="Times New Roman" w:eastAsia="Arial Unicode MS" w:hAnsi="Times New Roman"/>
          </w:rPr>
          <w:t>1</w:t>
        </w:r>
        <w:r>
          <w:rPr>
            <w:rFonts w:eastAsiaTheme="minorEastAsia" w:cstheme="minorBidi"/>
            <w:b w:val="0"/>
            <w:caps w:val="0"/>
            <w:kern w:val="2"/>
            <w:sz w:val="21"/>
            <w:lang w:eastAsia="zh-CN"/>
          </w:rPr>
          <w:tab/>
        </w:r>
        <w:r>
          <w:rPr>
            <w:rStyle w:val="aff4"/>
            <w:rFonts w:ascii="微软雅黑" w:eastAsia="微软雅黑" w:hAnsi="微软雅黑" w:cs="Arial"/>
          </w:rPr>
          <w:t>概述</w:t>
        </w:r>
        <w:r>
          <w:tab/>
        </w:r>
        <w:r>
          <w:fldChar w:fldCharType="begin"/>
        </w:r>
        <w:r>
          <w:instrText xml:space="preserve"> PAGEREF _Toc28111964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E6FC3AC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65" w:history="1">
        <w:r w:rsidR="00067746">
          <w:rPr>
            <w:rStyle w:val="aff4"/>
            <w:rFonts w:ascii="Times New Roman" w:eastAsia="微软雅黑" w:hAnsi="Times New Roman"/>
          </w:rPr>
          <w:t>1.1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Arial"/>
          </w:rPr>
          <w:t>文档概述</w:t>
        </w:r>
        <w:r w:rsidR="00067746">
          <w:tab/>
        </w:r>
        <w:r w:rsidR="00067746">
          <w:fldChar w:fldCharType="begin"/>
        </w:r>
        <w:r w:rsidR="00067746">
          <w:instrText xml:space="preserve"> PAGEREF _Toc28111965 \h </w:instrText>
        </w:r>
        <w:r w:rsidR="00067746">
          <w:fldChar w:fldCharType="separate"/>
        </w:r>
        <w:r w:rsidR="00067746">
          <w:t>5</w:t>
        </w:r>
        <w:r w:rsidR="00067746">
          <w:fldChar w:fldCharType="end"/>
        </w:r>
      </w:hyperlink>
    </w:p>
    <w:p w14:paraId="30B28230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66" w:history="1">
        <w:r w:rsidR="00067746">
          <w:rPr>
            <w:rStyle w:val="aff4"/>
            <w:rFonts w:ascii="Times New Roman" w:eastAsia="微软雅黑" w:hAnsi="Times New Roman"/>
          </w:rPr>
          <w:t>1.2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Arial"/>
          </w:rPr>
          <w:t>缩略语与术语</w:t>
        </w:r>
        <w:r w:rsidR="00067746">
          <w:tab/>
        </w:r>
        <w:r w:rsidR="00067746">
          <w:fldChar w:fldCharType="begin"/>
        </w:r>
        <w:r w:rsidR="00067746">
          <w:instrText xml:space="preserve"> PAGEREF _Toc28111966 \h </w:instrText>
        </w:r>
        <w:r w:rsidR="00067746">
          <w:fldChar w:fldCharType="separate"/>
        </w:r>
        <w:r w:rsidR="00067746">
          <w:t>5</w:t>
        </w:r>
        <w:r w:rsidR="00067746">
          <w:fldChar w:fldCharType="end"/>
        </w:r>
      </w:hyperlink>
    </w:p>
    <w:p w14:paraId="4B394A12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67" w:history="1">
        <w:r w:rsidR="00067746">
          <w:rPr>
            <w:rStyle w:val="aff4"/>
            <w:rFonts w:ascii="Times New Roman" w:eastAsia="微软雅黑" w:hAnsi="Times New Roman"/>
          </w:rPr>
          <w:t>1.3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Arial"/>
          </w:rPr>
          <w:t>请求header公共参数</w:t>
        </w:r>
        <w:r w:rsidR="00067746">
          <w:tab/>
        </w:r>
        <w:r w:rsidR="00067746">
          <w:fldChar w:fldCharType="begin"/>
        </w:r>
        <w:r w:rsidR="00067746">
          <w:instrText xml:space="preserve"> PAGEREF _Toc28111967 \h </w:instrText>
        </w:r>
        <w:r w:rsidR="00067746">
          <w:fldChar w:fldCharType="separate"/>
        </w:r>
        <w:r w:rsidR="00067746">
          <w:t>5</w:t>
        </w:r>
        <w:r w:rsidR="00067746">
          <w:fldChar w:fldCharType="end"/>
        </w:r>
      </w:hyperlink>
    </w:p>
    <w:p w14:paraId="6FDB7E2F" w14:textId="77777777" w:rsidR="000615D6" w:rsidRDefault="00F47780">
      <w:pPr>
        <w:pStyle w:val="11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hyperlink w:anchor="_Toc28111968" w:history="1">
        <w:r w:rsidR="00067746">
          <w:rPr>
            <w:rStyle w:val="aff4"/>
            <w:rFonts w:ascii="Times New Roman" w:eastAsia="Arial Unicode MS" w:hAnsi="Times New Roman"/>
          </w:rPr>
          <w:t>2</w:t>
        </w:r>
        <w:r w:rsidR="00067746">
          <w:rPr>
            <w:rFonts w:eastAsiaTheme="minorEastAsia" w:cstheme="minorBidi"/>
            <w:b w:val="0"/>
            <w: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Arial"/>
          </w:rPr>
          <w:t>接口说明</w:t>
        </w:r>
        <w:r w:rsidR="00067746">
          <w:tab/>
        </w:r>
        <w:r w:rsidR="00067746">
          <w:fldChar w:fldCharType="begin"/>
        </w:r>
        <w:r w:rsidR="00067746">
          <w:instrText xml:space="preserve"> PAGEREF _Toc28111968 \h </w:instrText>
        </w:r>
        <w:r w:rsidR="00067746">
          <w:fldChar w:fldCharType="separate"/>
        </w:r>
        <w:r w:rsidR="00067746">
          <w:t>7</w:t>
        </w:r>
        <w:r w:rsidR="00067746">
          <w:fldChar w:fldCharType="end"/>
        </w:r>
      </w:hyperlink>
    </w:p>
    <w:p w14:paraId="5284D59F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69" w:history="1">
        <w:r w:rsidR="00067746">
          <w:rPr>
            <w:rStyle w:val="aff4"/>
            <w:rFonts w:ascii="Times New Roman" w:eastAsia="微软雅黑" w:hAnsi="Times New Roman"/>
          </w:rPr>
          <w:t>2.1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无维度搜索接口（</w:t>
        </w:r>
        <w:r w:rsidR="00067746">
          <w:rPr>
            <w:rStyle w:val="aff4"/>
          </w:rPr>
          <w:t>/v2/search/searchAll</w:t>
        </w:r>
        <w:r w:rsidR="00067746">
          <w:rPr>
            <w:rStyle w:val="aff4"/>
          </w:rPr>
          <w:t>）</w:t>
        </w:r>
        <w:r w:rsidR="00067746">
          <w:tab/>
        </w:r>
        <w:r w:rsidR="00067746">
          <w:fldChar w:fldCharType="begin"/>
        </w:r>
        <w:r w:rsidR="00067746">
          <w:instrText xml:space="preserve"> PAGEREF _Toc28111969 \h </w:instrText>
        </w:r>
        <w:r w:rsidR="00067746">
          <w:fldChar w:fldCharType="separate"/>
        </w:r>
        <w:r w:rsidR="00067746">
          <w:t>7</w:t>
        </w:r>
        <w:r w:rsidR="00067746">
          <w:fldChar w:fldCharType="end"/>
        </w:r>
      </w:hyperlink>
    </w:p>
    <w:p w14:paraId="4D041B0A" w14:textId="77777777" w:rsidR="000615D6" w:rsidRDefault="00F47780">
      <w:pPr>
        <w:pStyle w:val="36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hyperlink w:anchor="_Toc28111970" w:history="1">
        <w:r w:rsidR="00067746">
          <w:rPr>
            <w:rStyle w:val="aff4"/>
            <w:rFonts w:ascii="Times New Roman" w:hAnsi="Times New Roman"/>
          </w:rPr>
          <w:t>2.1.1</w:t>
        </w:r>
        <w:r w:rsidR="00067746">
          <w:rPr>
            <w:rFonts w:eastAsiaTheme="minorEastAsia" w:cstheme="minorBidi"/>
            <w:i w:val="0"/>
            <w:kern w:val="2"/>
            <w:sz w:val="21"/>
            <w:lang w:eastAsia="zh-CN"/>
          </w:rPr>
          <w:tab/>
        </w:r>
        <w:r w:rsidR="00067746">
          <w:rPr>
            <w:rStyle w:val="aff4"/>
          </w:rPr>
          <w:t>无维度搜索</w:t>
        </w:r>
        <w:r w:rsidR="00067746">
          <w:rPr>
            <w:rStyle w:val="aff4"/>
          </w:rPr>
          <w:t>GET</w:t>
        </w:r>
        <w:r w:rsidR="00067746">
          <w:rPr>
            <w:rStyle w:val="aff4"/>
          </w:rPr>
          <w:t>请求参数</w:t>
        </w:r>
        <w:r w:rsidR="00067746">
          <w:tab/>
        </w:r>
        <w:r w:rsidR="00067746">
          <w:fldChar w:fldCharType="begin"/>
        </w:r>
        <w:r w:rsidR="00067746">
          <w:instrText xml:space="preserve"> PAGEREF _Toc28111970 \h </w:instrText>
        </w:r>
        <w:r w:rsidR="00067746">
          <w:fldChar w:fldCharType="separate"/>
        </w:r>
        <w:r w:rsidR="00067746">
          <w:t>7</w:t>
        </w:r>
        <w:r w:rsidR="00067746">
          <w:fldChar w:fldCharType="end"/>
        </w:r>
      </w:hyperlink>
    </w:p>
    <w:p w14:paraId="318E2626" w14:textId="77777777" w:rsidR="000615D6" w:rsidRDefault="00F47780">
      <w:pPr>
        <w:pStyle w:val="36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hyperlink w:anchor="_Toc28111971" w:history="1">
        <w:r w:rsidR="00067746">
          <w:rPr>
            <w:rStyle w:val="aff4"/>
            <w:rFonts w:ascii="Times New Roman" w:hAnsi="Times New Roman"/>
          </w:rPr>
          <w:t>2.1.2</w:t>
        </w:r>
        <w:r w:rsidR="00067746">
          <w:rPr>
            <w:rFonts w:eastAsiaTheme="minorEastAsia" w:cstheme="minorBidi"/>
            <w:i w:val="0"/>
            <w:kern w:val="2"/>
            <w:sz w:val="21"/>
            <w:lang w:eastAsia="zh-CN"/>
          </w:rPr>
          <w:tab/>
        </w:r>
        <w:r w:rsidR="00067746">
          <w:rPr>
            <w:rStyle w:val="aff4"/>
          </w:rPr>
          <w:t>SearchAllResp</w:t>
        </w:r>
        <w:r w:rsidR="00067746">
          <w:tab/>
        </w:r>
        <w:r w:rsidR="00067746">
          <w:fldChar w:fldCharType="begin"/>
        </w:r>
        <w:r w:rsidR="00067746">
          <w:instrText xml:space="preserve"> PAGEREF _Toc28111971 \h </w:instrText>
        </w:r>
        <w:r w:rsidR="00067746">
          <w:fldChar w:fldCharType="separate"/>
        </w:r>
        <w:r w:rsidR="00067746">
          <w:t>8</w:t>
        </w:r>
        <w:r w:rsidR="00067746">
          <w:fldChar w:fldCharType="end"/>
        </w:r>
      </w:hyperlink>
    </w:p>
    <w:p w14:paraId="355A5FA4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72" w:history="1">
        <w:r w:rsidR="00067746">
          <w:rPr>
            <w:rStyle w:val="aff4"/>
            <w:rFonts w:ascii="Times New Roman" w:eastAsia="微软雅黑" w:hAnsi="Times New Roman"/>
          </w:rPr>
          <w:t>2.2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联想接口（</w:t>
        </w:r>
        <w:r w:rsidR="00067746">
          <w:rPr>
            <w:rStyle w:val="aff4"/>
          </w:rPr>
          <w:t>/v2/suggest</w:t>
        </w:r>
        <w:r w:rsidR="00067746">
          <w:rPr>
            <w:rStyle w:val="aff4"/>
          </w:rPr>
          <w:t>）</w:t>
        </w:r>
        <w:r w:rsidR="00067746">
          <w:tab/>
        </w:r>
        <w:r w:rsidR="00067746">
          <w:fldChar w:fldCharType="begin"/>
        </w:r>
        <w:r w:rsidR="00067746">
          <w:instrText xml:space="preserve"> PAGEREF _Toc28111972 \h </w:instrText>
        </w:r>
        <w:r w:rsidR="00067746">
          <w:fldChar w:fldCharType="separate"/>
        </w:r>
        <w:r w:rsidR="00067746">
          <w:t>9</w:t>
        </w:r>
        <w:r w:rsidR="00067746">
          <w:fldChar w:fldCharType="end"/>
        </w:r>
      </w:hyperlink>
    </w:p>
    <w:p w14:paraId="6713D644" w14:textId="77777777" w:rsidR="000615D6" w:rsidRDefault="00F47780">
      <w:pPr>
        <w:pStyle w:val="36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hyperlink w:anchor="_Toc28111973" w:history="1">
        <w:r w:rsidR="00067746">
          <w:rPr>
            <w:rStyle w:val="aff4"/>
            <w:rFonts w:ascii="Times New Roman" w:hAnsi="Times New Roman"/>
          </w:rPr>
          <w:t>2.2.1</w:t>
        </w:r>
        <w:r w:rsidR="00067746">
          <w:rPr>
            <w:rFonts w:eastAsiaTheme="minorEastAsia" w:cstheme="minorBidi"/>
            <w:i w:val="0"/>
            <w:kern w:val="2"/>
            <w:sz w:val="21"/>
            <w:lang w:eastAsia="zh-CN"/>
          </w:rPr>
          <w:tab/>
        </w:r>
        <w:r w:rsidR="00067746">
          <w:rPr>
            <w:rStyle w:val="aff4"/>
          </w:rPr>
          <w:t>联想请求</w:t>
        </w:r>
        <w:r w:rsidR="00067746">
          <w:rPr>
            <w:rStyle w:val="aff4"/>
          </w:rPr>
          <w:t>GET</w:t>
        </w:r>
        <w:r w:rsidR="00067746">
          <w:rPr>
            <w:rStyle w:val="aff4"/>
          </w:rPr>
          <w:t>参数</w:t>
        </w:r>
        <w:r w:rsidR="00067746">
          <w:tab/>
        </w:r>
        <w:r w:rsidR="00067746">
          <w:fldChar w:fldCharType="begin"/>
        </w:r>
        <w:r w:rsidR="00067746">
          <w:instrText xml:space="preserve"> PAGEREF _Toc28111973 \h </w:instrText>
        </w:r>
        <w:r w:rsidR="00067746">
          <w:fldChar w:fldCharType="separate"/>
        </w:r>
        <w:r w:rsidR="00067746">
          <w:t>9</w:t>
        </w:r>
        <w:r w:rsidR="00067746">
          <w:fldChar w:fldCharType="end"/>
        </w:r>
      </w:hyperlink>
    </w:p>
    <w:p w14:paraId="7F0FD7AD" w14:textId="77777777" w:rsidR="000615D6" w:rsidRDefault="00F47780">
      <w:pPr>
        <w:pStyle w:val="36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hyperlink w:anchor="_Toc28111974" w:history="1">
        <w:r w:rsidR="00067746">
          <w:rPr>
            <w:rStyle w:val="aff4"/>
            <w:rFonts w:ascii="Times New Roman" w:hAnsi="Times New Roman"/>
          </w:rPr>
          <w:t>2.2.2</w:t>
        </w:r>
        <w:r w:rsidR="00067746">
          <w:rPr>
            <w:rFonts w:eastAsiaTheme="minorEastAsia" w:cstheme="minorBidi"/>
            <w:i w:val="0"/>
            <w:kern w:val="2"/>
            <w:sz w:val="21"/>
            <w:lang w:eastAsia="zh-CN"/>
          </w:rPr>
          <w:tab/>
        </w:r>
        <w:r w:rsidR="00067746">
          <w:rPr>
            <w:rStyle w:val="aff4"/>
          </w:rPr>
          <w:t>MusicPortalSuggestRsp</w:t>
        </w:r>
        <w:r w:rsidR="00067746">
          <w:tab/>
        </w:r>
        <w:r w:rsidR="00067746">
          <w:fldChar w:fldCharType="begin"/>
        </w:r>
        <w:r w:rsidR="00067746">
          <w:instrText xml:space="preserve"> PAGEREF _Toc28111974 \h </w:instrText>
        </w:r>
        <w:r w:rsidR="00067746">
          <w:fldChar w:fldCharType="separate"/>
        </w:r>
        <w:r w:rsidR="00067746">
          <w:t>10</w:t>
        </w:r>
        <w:r w:rsidR="00067746">
          <w:fldChar w:fldCharType="end"/>
        </w:r>
      </w:hyperlink>
    </w:p>
    <w:p w14:paraId="1DD1F40C" w14:textId="77777777" w:rsidR="000615D6" w:rsidRDefault="00F47780">
      <w:pPr>
        <w:pStyle w:val="11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hyperlink w:anchor="_Toc28111975" w:history="1">
        <w:r w:rsidR="00067746">
          <w:rPr>
            <w:rStyle w:val="aff4"/>
            <w:rFonts w:ascii="Times New Roman" w:eastAsia="Arial Unicode MS" w:hAnsi="Times New Roman"/>
          </w:rPr>
          <w:t>3</w:t>
        </w:r>
        <w:r w:rsidR="00067746">
          <w:rPr>
            <w:rFonts w:eastAsiaTheme="minorEastAsia" w:cstheme="minorBidi"/>
            <w:b w:val="0"/>
            <w: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Arial"/>
          </w:rPr>
          <w:t>数据结构</w:t>
        </w:r>
        <w:r w:rsidR="00067746">
          <w:tab/>
        </w:r>
        <w:r w:rsidR="00067746">
          <w:fldChar w:fldCharType="begin"/>
        </w:r>
        <w:r w:rsidR="00067746">
          <w:instrText xml:space="preserve"> PAGEREF _Toc28111975 \h </w:instrText>
        </w:r>
        <w:r w:rsidR="00067746">
          <w:fldChar w:fldCharType="separate"/>
        </w:r>
        <w:r w:rsidR="00067746">
          <w:t>10</w:t>
        </w:r>
        <w:r w:rsidR="00067746">
          <w:fldChar w:fldCharType="end"/>
        </w:r>
      </w:hyperlink>
    </w:p>
    <w:p w14:paraId="1A8C2EED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76" w:history="1">
        <w:r w:rsidR="00067746">
          <w:rPr>
            <w:rStyle w:val="aff4"/>
            <w:rFonts w:ascii="Times New Roman" w:hAnsi="Times New Roman"/>
          </w:rPr>
          <w:t>3.1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Album</w:t>
        </w:r>
        <w:r w:rsidR="00067746">
          <w:tab/>
        </w:r>
        <w:r w:rsidR="00067746">
          <w:fldChar w:fldCharType="begin"/>
        </w:r>
        <w:r w:rsidR="00067746">
          <w:instrText xml:space="preserve"> PAGEREF _Toc28111976 \h </w:instrText>
        </w:r>
        <w:r w:rsidR="00067746">
          <w:fldChar w:fldCharType="separate"/>
        </w:r>
        <w:r w:rsidR="00067746">
          <w:t>10</w:t>
        </w:r>
        <w:r w:rsidR="00067746">
          <w:fldChar w:fldCharType="end"/>
        </w:r>
      </w:hyperlink>
    </w:p>
    <w:p w14:paraId="0EF10747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77" w:history="1">
        <w:r w:rsidR="00067746">
          <w:rPr>
            <w:rStyle w:val="aff4"/>
            <w:rFonts w:ascii="Times New Roman" w:hAnsi="Times New Roman"/>
          </w:rPr>
          <w:t>3.2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AlbumResultData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_Toc28111977 \h </w:instrText>
        </w:r>
        <w:r w:rsidR="00067746">
          <w:fldChar w:fldCharType="separate"/>
        </w:r>
        <w:r w:rsidR="00067746">
          <w:t>11</w:t>
        </w:r>
        <w:r w:rsidR="00067746">
          <w:fldChar w:fldCharType="end"/>
        </w:r>
      </w:hyperlink>
    </w:p>
    <w:p w14:paraId="4FB0E5B7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78" w:history="1">
        <w:r w:rsidR="00067746">
          <w:rPr>
            <w:rStyle w:val="aff4"/>
            <w:rFonts w:ascii="Times New Roman" w:hAnsi="Times New Roman"/>
          </w:rPr>
          <w:t>3.3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AlbumSearchItem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_Toc28111978 \h </w:instrText>
        </w:r>
        <w:r w:rsidR="00067746">
          <w:fldChar w:fldCharType="separate"/>
        </w:r>
        <w:r w:rsidR="00067746">
          <w:t>11</w:t>
        </w:r>
        <w:r w:rsidR="00067746">
          <w:fldChar w:fldCharType="end"/>
        </w:r>
      </w:hyperlink>
    </w:p>
    <w:p w14:paraId="50697CCA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79" w:history="1">
        <w:r w:rsidR="00067746">
          <w:rPr>
            <w:rStyle w:val="aff4"/>
            <w:rFonts w:ascii="Times New Roman" w:hAnsi="Times New Roman"/>
          </w:rPr>
          <w:t>3.4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AlbumShow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_Toc28111979 \h </w:instrText>
        </w:r>
        <w:r w:rsidR="00067746">
          <w:fldChar w:fldCharType="separate"/>
        </w:r>
        <w:r w:rsidR="00067746">
          <w:t>12</w:t>
        </w:r>
        <w:r w:rsidR="00067746">
          <w:fldChar w:fldCharType="end"/>
        </w:r>
      </w:hyperlink>
    </w:p>
    <w:p w14:paraId="79E52D04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0" w:history="1">
        <w:r w:rsidR="00067746">
          <w:rPr>
            <w:rStyle w:val="aff4"/>
            <w:rFonts w:ascii="Times New Roman" w:hAnsi="Times New Roman"/>
          </w:rPr>
          <w:t>3.5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AudioToneShow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_Toc28111980 \h </w:instrText>
        </w:r>
        <w:r w:rsidR="00067746">
          <w:fldChar w:fldCharType="separate"/>
        </w:r>
        <w:r w:rsidR="00067746">
          <w:t>12</w:t>
        </w:r>
        <w:r w:rsidR="00067746">
          <w:fldChar w:fldCharType="end"/>
        </w:r>
      </w:hyperlink>
    </w:p>
    <w:p w14:paraId="67FCF846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1" w:history="1">
        <w:r w:rsidR="00067746">
          <w:rPr>
            <w:rStyle w:val="aff4"/>
            <w:rFonts w:ascii="Times New Roman" w:hAnsi="Times New Roman"/>
          </w:rPr>
          <w:t>3.6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BestShow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_Toc28111981 \h </w:instrText>
        </w:r>
        <w:r w:rsidR="00067746">
          <w:fldChar w:fldCharType="separate"/>
        </w:r>
        <w:r w:rsidR="00067746">
          <w:t>13</w:t>
        </w:r>
        <w:r w:rsidR="00067746">
          <w:fldChar w:fldCharType="end"/>
        </w:r>
      </w:hyperlink>
    </w:p>
    <w:p w14:paraId="6ECD7F27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2" w:history="1">
        <w:r w:rsidR="00067746">
          <w:rPr>
            <w:rStyle w:val="aff4"/>
            <w:rFonts w:ascii="Times New Roman" w:hAnsi="Times New Roman"/>
          </w:rPr>
          <w:t>3.7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BestShowResultData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_Toc28111982 \h </w:instrText>
        </w:r>
        <w:r w:rsidR="00067746">
          <w:fldChar w:fldCharType="separate"/>
        </w:r>
        <w:r w:rsidR="00067746">
          <w:t>13</w:t>
        </w:r>
        <w:r w:rsidR="00067746">
          <w:fldChar w:fldCharType="end"/>
        </w:r>
      </w:hyperlink>
    </w:p>
    <w:p w14:paraId="5C93E052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3" w:history="1">
        <w:r w:rsidR="00067746">
          <w:rPr>
            <w:rStyle w:val="aff4"/>
            <w:rFonts w:ascii="Times New Roman" w:hAnsi="Times New Roman"/>
          </w:rPr>
          <w:t>3.8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BestShowResultToneData2</w:t>
        </w:r>
        <w:r w:rsidR="00067746">
          <w:tab/>
        </w:r>
        <w:r w:rsidR="00067746">
          <w:fldChar w:fldCharType="begin"/>
        </w:r>
        <w:r w:rsidR="00067746">
          <w:instrText xml:space="preserve"> PAGEREF _Toc28111983 \h </w:instrText>
        </w:r>
        <w:r w:rsidR="00067746">
          <w:fldChar w:fldCharType="separate"/>
        </w:r>
        <w:r w:rsidR="00067746">
          <w:t>14</w:t>
        </w:r>
        <w:r w:rsidR="00067746">
          <w:fldChar w:fldCharType="end"/>
        </w:r>
      </w:hyperlink>
    </w:p>
    <w:p w14:paraId="30118C05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4" w:history="1">
        <w:r w:rsidR="00067746">
          <w:rPr>
            <w:rStyle w:val="aff4"/>
            <w:rFonts w:ascii="Times New Roman" w:hAnsi="Times New Roman"/>
          </w:rPr>
          <w:t>3.9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BestShowToneResultData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_Toc28111984 \h </w:instrText>
        </w:r>
        <w:r w:rsidR="00067746">
          <w:fldChar w:fldCharType="separate"/>
        </w:r>
        <w:r w:rsidR="00067746">
          <w:t>14</w:t>
        </w:r>
        <w:r w:rsidR="00067746">
          <w:fldChar w:fldCharType="end"/>
        </w:r>
      </w:hyperlink>
    </w:p>
    <w:p w14:paraId="2C357AAD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5" w:history="1">
        <w:r w:rsidR="00067746">
          <w:rPr>
            <w:rStyle w:val="aff4"/>
            <w:rFonts w:ascii="Times New Roman" w:hAnsi="Times New Roman"/>
          </w:rPr>
          <w:t>3.10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CodeRate</w:t>
        </w:r>
        <w:r w:rsidR="00067746">
          <w:tab/>
        </w:r>
        <w:r w:rsidR="00067746">
          <w:fldChar w:fldCharType="begin"/>
        </w:r>
        <w:r w:rsidR="00067746">
          <w:instrText xml:space="preserve"> PAGEREF _Toc28111985 \h </w:instrText>
        </w:r>
        <w:r w:rsidR="00067746">
          <w:fldChar w:fldCharType="separate"/>
        </w:r>
        <w:r w:rsidR="00067746">
          <w:t>14</w:t>
        </w:r>
        <w:r w:rsidR="00067746">
          <w:fldChar w:fldCharType="end"/>
        </w:r>
      </w:hyperlink>
    </w:p>
    <w:p w14:paraId="1AB0170A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6" w:history="1">
        <w:r w:rsidR="00067746">
          <w:rPr>
            <w:rStyle w:val="aff4"/>
            <w:rFonts w:ascii="Times New Roman" w:hAnsi="Times New Roman"/>
          </w:rPr>
          <w:t>3.11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ConcertInfo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_Toc28111986 \h </w:instrText>
        </w:r>
        <w:r w:rsidR="00067746">
          <w:fldChar w:fldCharType="separate"/>
        </w:r>
        <w:r w:rsidR="00067746">
          <w:t>14</w:t>
        </w:r>
        <w:r w:rsidR="00067746">
          <w:fldChar w:fldCharType="end"/>
        </w:r>
      </w:hyperlink>
    </w:p>
    <w:p w14:paraId="7070AC74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7" w:history="1">
        <w:r w:rsidR="00067746">
          <w:rPr>
            <w:rStyle w:val="aff4"/>
            <w:rFonts w:ascii="Times New Roman" w:hAnsi="Times New Roman"/>
          </w:rPr>
          <w:t>3.12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ConcertResultData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_Toc28111987 \h </w:instrText>
        </w:r>
        <w:r w:rsidR="00067746">
          <w:fldChar w:fldCharType="separate"/>
        </w:r>
        <w:r w:rsidR="00067746">
          <w:t>15</w:t>
        </w:r>
        <w:r w:rsidR="00067746">
          <w:fldChar w:fldCharType="end"/>
        </w:r>
      </w:hyperlink>
    </w:p>
    <w:p w14:paraId="2D94C578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8" w:history="1">
        <w:r w:rsidR="00067746">
          <w:rPr>
            <w:rStyle w:val="aff4"/>
            <w:rFonts w:ascii="Times New Roman" w:hAnsi="Times New Roman"/>
          </w:rPr>
          <w:t>3.13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ConcertShow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_Toc28111988 \h </w:instrText>
        </w:r>
        <w:r w:rsidR="00067746">
          <w:fldChar w:fldCharType="separate"/>
        </w:r>
        <w:r w:rsidR="00067746">
          <w:t>15</w:t>
        </w:r>
        <w:r w:rsidR="00067746">
          <w:fldChar w:fldCharType="end"/>
        </w:r>
      </w:hyperlink>
    </w:p>
    <w:p w14:paraId="3F6852A7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9" w:history="1">
        <w:r w:rsidR="00067746">
          <w:rPr>
            <w:rStyle w:val="aff4"/>
            <w:rFonts w:ascii="Times New Roman" w:hAnsi="Times New Roman"/>
          </w:rPr>
          <w:t>3.14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FullSongInfo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_Toc28111989 \h </w:instrText>
        </w:r>
        <w:r w:rsidR="00067746">
          <w:fldChar w:fldCharType="separate"/>
        </w:r>
        <w:r w:rsidR="00067746">
          <w:t>16</w:t>
        </w:r>
        <w:r w:rsidR="00067746">
          <w:fldChar w:fldCharType="end"/>
        </w:r>
      </w:hyperlink>
    </w:p>
    <w:p w14:paraId="2037A424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0" w:history="1">
        <w:r w:rsidR="00067746">
          <w:rPr>
            <w:rStyle w:val="aff4"/>
            <w:rFonts w:ascii="Times New Roman" w:hAnsi="Times New Roman"/>
          </w:rPr>
          <w:t>3.15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HdInfo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_Toc28111990 \h </w:instrText>
        </w:r>
        <w:r w:rsidR="00067746">
          <w:fldChar w:fldCharType="separate"/>
        </w:r>
        <w:r w:rsidR="00067746">
          <w:t>16</w:t>
        </w:r>
        <w:r w:rsidR="00067746">
          <w:fldChar w:fldCharType="end"/>
        </w:r>
      </w:hyperlink>
    </w:p>
    <w:p w14:paraId="11A0B9E5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1" w:history="1">
        <w:r w:rsidR="00067746">
          <w:rPr>
            <w:rStyle w:val="aff4"/>
            <w:rFonts w:ascii="Times New Roman" w:hAnsi="Times New Roman"/>
          </w:rPr>
          <w:t>3.16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ImgItem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_Toc28111991 \h </w:instrText>
        </w:r>
        <w:r w:rsidR="00067746">
          <w:fldChar w:fldCharType="separate"/>
        </w:r>
        <w:r w:rsidR="00067746">
          <w:t>16</w:t>
        </w:r>
        <w:r w:rsidR="00067746">
          <w:fldChar w:fldCharType="end"/>
        </w:r>
      </w:hyperlink>
    </w:p>
    <w:p w14:paraId="5E083E3C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2" w:history="1">
        <w:r w:rsidR="00067746">
          <w:rPr>
            <w:rStyle w:val="aff4"/>
            <w:rFonts w:ascii="Times New Roman" w:hAnsi="Times New Roman"/>
          </w:rPr>
          <w:t>3.17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MusicPortalSuggestItem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_Toc28111992 \h </w:instrText>
        </w:r>
        <w:r w:rsidR="00067746">
          <w:fldChar w:fldCharType="separate"/>
        </w:r>
        <w:r w:rsidR="00067746">
          <w:t>17</w:t>
        </w:r>
        <w:r w:rsidR="00067746">
          <w:fldChar w:fldCharType="end"/>
        </w:r>
      </w:hyperlink>
    </w:p>
    <w:p w14:paraId="7D487EE7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3" w:history="1">
        <w:r w:rsidR="00067746">
          <w:rPr>
            <w:rStyle w:val="aff4"/>
            <w:rFonts w:ascii="Times New Roman" w:hAnsi="Times New Roman"/>
          </w:rPr>
          <w:t>3.18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MvInfo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_Toc28111993 \h </w:instrText>
        </w:r>
        <w:r w:rsidR="00067746">
          <w:fldChar w:fldCharType="separate"/>
        </w:r>
        <w:r w:rsidR="00067746">
          <w:t>17</w:t>
        </w:r>
        <w:r w:rsidR="00067746">
          <w:fldChar w:fldCharType="end"/>
        </w:r>
      </w:hyperlink>
    </w:p>
    <w:p w14:paraId="61394E77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4" w:history="1">
        <w:r w:rsidR="00067746">
          <w:rPr>
            <w:rStyle w:val="aff4"/>
            <w:rFonts w:ascii="Times New Roman" w:hAnsi="Times New Roman"/>
          </w:rPr>
          <w:t>3.19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MvPicture</w:t>
        </w:r>
        <w:r w:rsidR="00067746">
          <w:tab/>
        </w:r>
        <w:r w:rsidR="00067746">
          <w:fldChar w:fldCharType="begin"/>
        </w:r>
        <w:r w:rsidR="00067746">
          <w:instrText xml:space="preserve"> PAGEREF _Toc28111994 \h </w:instrText>
        </w:r>
        <w:r w:rsidR="00067746">
          <w:fldChar w:fldCharType="separate"/>
        </w:r>
        <w:r w:rsidR="00067746">
          <w:t>18</w:t>
        </w:r>
        <w:r w:rsidR="00067746">
          <w:fldChar w:fldCharType="end"/>
        </w:r>
      </w:hyperlink>
    </w:p>
    <w:p w14:paraId="6E841075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5" w:history="1">
        <w:r w:rsidR="00067746">
          <w:rPr>
            <w:rStyle w:val="aff4"/>
            <w:rFonts w:ascii="Times New Roman" w:hAnsi="Times New Roman"/>
          </w:rPr>
          <w:t>3.20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MvShow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_Toc28111995 \h </w:instrText>
        </w:r>
        <w:r w:rsidR="00067746">
          <w:fldChar w:fldCharType="separate"/>
        </w:r>
        <w:r w:rsidR="00067746">
          <w:t>18</w:t>
        </w:r>
        <w:r w:rsidR="00067746">
          <w:fldChar w:fldCharType="end"/>
        </w:r>
      </w:hyperlink>
    </w:p>
    <w:p w14:paraId="5B78418D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6" w:history="1">
        <w:r w:rsidR="00067746">
          <w:rPr>
            <w:rStyle w:val="aff4"/>
            <w:rFonts w:ascii="Times New Roman" w:hAnsi="Times New Roman"/>
          </w:rPr>
          <w:t>3.21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OPNumItem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_Toc28111996 \h </w:instrText>
        </w:r>
        <w:r w:rsidR="00067746">
          <w:fldChar w:fldCharType="separate"/>
        </w:r>
        <w:r w:rsidR="00067746">
          <w:t>18</w:t>
        </w:r>
        <w:r w:rsidR="00067746">
          <w:fldChar w:fldCharType="end"/>
        </w:r>
      </w:hyperlink>
    </w:p>
    <w:p w14:paraId="2F77B18A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7" w:history="1">
        <w:r w:rsidR="00067746">
          <w:rPr>
            <w:rStyle w:val="aff4"/>
            <w:rFonts w:ascii="Times New Roman" w:hAnsi="Times New Roman"/>
          </w:rPr>
          <w:t>3.22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PeriodicalShow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_Toc28111997 \h </w:instrText>
        </w:r>
        <w:r w:rsidR="00067746">
          <w:fldChar w:fldCharType="separate"/>
        </w:r>
        <w:r w:rsidR="00067746">
          <w:t>19</w:t>
        </w:r>
        <w:r w:rsidR="00067746">
          <w:fldChar w:fldCharType="end"/>
        </w:r>
      </w:hyperlink>
    </w:p>
    <w:p w14:paraId="1DE2C384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8" w:history="1">
        <w:r w:rsidR="00067746">
          <w:rPr>
            <w:rStyle w:val="aff4"/>
            <w:rFonts w:ascii="Times New Roman" w:hAnsi="Times New Roman"/>
          </w:rPr>
          <w:t>3.23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PlayInfo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_Toc28111998 \h </w:instrText>
        </w:r>
        <w:r w:rsidR="00067746">
          <w:fldChar w:fldCharType="separate"/>
        </w:r>
        <w:r w:rsidR="00067746">
          <w:t>20</w:t>
        </w:r>
        <w:r w:rsidR="00067746">
          <w:fldChar w:fldCharType="end"/>
        </w:r>
      </w:hyperlink>
    </w:p>
    <w:p w14:paraId="1F736444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9" w:history="1">
        <w:r w:rsidR="00067746">
          <w:rPr>
            <w:rStyle w:val="aff4"/>
            <w:rFonts w:ascii="Times New Roman" w:hAnsi="Times New Roman"/>
          </w:rPr>
          <w:t>3.24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Product</w:t>
        </w:r>
        <w:r w:rsidR="00067746">
          <w:tab/>
        </w:r>
        <w:r w:rsidR="00067746">
          <w:fldChar w:fldCharType="begin"/>
        </w:r>
        <w:r w:rsidR="00067746">
          <w:instrText xml:space="preserve"> PAGEREF _Toc28111999 \h </w:instrText>
        </w:r>
        <w:r w:rsidR="00067746">
          <w:fldChar w:fldCharType="separate"/>
        </w:r>
        <w:r w:rsidR="00067746">
          <w:t>20</w:t>
        </w:r>
        <w:r w:rsidR="00067746">
          <w:fldChar w:fldCharType="end"/>
        </w:r>
      </w:hyperlink>
    </w:p>
    <w:p w14:paraId="28DA38DB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0" w:history="1">
        <w:r w:rsidR="00067746">
          <w:rPr>
            <w:rStyle w:val="aff4"/>
            <w:rFonts w:ascii="Times New Roman" w:hAnsi="Times New Roman"/>
          </w:rPr>
          <w:t>3.25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RadioShow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_Toc28112000 \h </w:instrText>
        </w:r>
        <w:r w:rsidR="00067746">
          <w:fldChar w:fldCharType="separate"/>
        </w:r>
        <w:r w:rsidR="00067746">
          <w:t>20</w:t>
        </w:r>
        <w:r w:rsidR="00067746">
          <w:fldChar w:fldCharType="end"/>
        </w:r>
      </w:hyperlink>
    </w:p>
    <w:p w14:paraId="56C3ED38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1" w:history="1">
        <w:r w:rsidR="00067746">
          <w:rPr>
            <w:rStyle w:val="aff4"/>
            <w:rFonts w:ascii="Times New Roman" w:hAnsi="Times New Roman"/>
          </w:rPr>
          <w:t>3.26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Rate</w:t>
        </w:r>
        <w:r w:rsidR="00067746">
          <w:tab/>
        </w:r>
        <w:r w:rsidR="00067746">
          <w:fldChar w:fldCharType="begin"/>
        </w:r>
        <w:r w:rsidR="00067746">
          <w:instrText xml:space="preserve"> PAGEREF _Toc28112001 \h </w:instrText>
        </w:r>
        <w:r w:rsidR="00067746">
          <w:fldChar w:fldCharType="separate"/>
        </w:r>
        <w:r w:rsidR="00067746">
          <w:t>21</w:t>
        </w:r>
        <w:r w:rsidR="00067746">
          <w:fldChar w:fldCharType="end"/>
        </w:r>
      </w:hyperlink>
    </w:p>
    <w:p w14:paraId="35705802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2" w:history="1">
        <w:r w:rsidR="00067746">
          <w:rPr>
            <w:rStyle w:val="aff4"/>
            <w:rFonts w:ascii="Times New Roman" w:hAnsi="Times New Roman"/>
          </w:rPr>
          <w:t>3.27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RateFormat</w:t>
        </w:r>
        <w:r w:rsidR="00067746">
          <w:tab/>
        </w:r>
        <w:r w:rsidR="00067746">
          <w:fldChar w:fldCharType="begin"/>
        </w:r>
        <w:r w:rsidR="00067746">
          <w:instrText xml:space="preserve"> PAGEREF _Toc28112002 \h </w:instrText>
        </w:r>
        <w:r w:rsidR="00067746">
          <w:fldChar w:fldCharType="separate"/>
        </w:r>
        <w:r w:rsidR="00067746">
          <w:t>21</w:t>
        </w:r>
        <w:r w:rsidR="00067746">
          <w:fldChar w:fldCharType="end"/>
        </w:r>
      </w:hyperlink>
    </w:p>
    <w:p w14:paraId="31ED1653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3" w:history="1">
        <w:r w:rsidR="00067746">
          <w:rPr>
            <w:rStyle w:val="aff4"/>
            <w:rFonts w:ascii="Times New Roman" w:hAnsi="Times New Roman"/>
          </w:rPr>
          <w:t>3.28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RelatedSong</w:t>
        </w:r>
        <w:r w:rsidR="00067746">
          <w:tab/>
        </w:r>
        <w:r w:rsidR="00067746">
          <w:fldChar w:fldCharType="begin"/>
        </w:r>
        <w:r w:rsidR="00067746">
          <w:instrText xml:space="preserve"> PAGEREF _Toc28112003 \h </w:instrText>
        </w:r>
        <w:r w:rsidR="00067746">
          <w:fldChar w:fldCharType="separate"/>
        </w:r>
        <w:r w:rsidR="00067746">
          <w:t>22</w:t>
        </w:r>
        <w:r w:rsidR="00067746">
          <w:fldChar w:fldCharType="end"/>
        </w:r>
      </w:hyperlink>
    </w:p>
    <w:p w14:paraId="6F7E4092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4" w:history="1">
        <w:r w:rsidR="00067746">
          <w:rPr>
            <w:rStyle w:val="aff4"/>
            <w:rFonts w:ascii="Times New Roman" w:hAnsi="Times New Roman"/>
          </w:rPr>
          <w:t>3.29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RingInfo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_Toc28112004 \h </w:instrText>
        </w:r>
        <w:r w:rsidR="00067746">
          <w:fldChar w:fldCharType="separate"/>
        </w:r>
        <w:r w:rsidR="00067746">
          <w:t>22</w:t>
        </w:r>
        <w:r w:rsidR="00067746">
          <w:fldChar w:fldCharType="end"/>
        </w:r>
      </w:hyperlink>
    </w:p>
    <w:p w14:paraId="598019BF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5" w:history="1">
        <w:r w:rsidR="00067746">
          <w:rPr>
            <w:rStyle w:val="aff4"/>
            <w:rFonts w:ascii="Times New Roman" w:hAnsi="Times New Roman"/>
          </w:rPr>
          <w:t>3.30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Singer</w:t>
        </w:r>
        <w:r w:rsidR="00067746">
          <w:tab/>
        </w:r>
        <w:r w:rsidR="00067746">
          <w:fldChar w:fldCharType="begin"/>
        </w:r>
        <w:r w:rsidR="00067746">
          <w:instrText xml:space="preserve"> PAGEREF _Toc28112005 \h </w:instrText>
        </w:r>
        <w:r w:rsidR="00067746">
          <w:fldChar w:fldCharType="separate"/>
        </w:r>
        <w:r w:rsidR="00067746">
          <w:t>22</w:t>
        </w:r>
        <w:r w:rsidR="00067746">
          <w:fldChar w:fldCharType="end"/>
        </w:r>
      </w:hyperlink>
    </w:p>
    <w:p w14:paraId="2268A634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6" w:history="1">
        <w:r w:rsidR="00067746">
          <w:rPr>
            <w:rStyle w:val="aff4"/>
            <w:rFonts w:ascii="Times New Roman" w:hAnsi="Times New Roman"/>
          </w:rPr>
          <w:t>3.31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SingerData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_Toc28112006 \h </w:instrText>
        </w:r>
        <w:r w:rsidR="00067746">
          <w:fldChar w:fldCharType="separate"/>
        </w:r>
        <w:r w:rsidR="00067746">
          <w:t>23</w:t>
        </w:r>
        <w:r w:rsidR="00067746">
          <w:fldChar w:fldCharType="end"/>
        </w:r>
      </w:hyperlink>
    </w:p>
    <w:p w14:paraId="23BCEF5C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7" w:history="1">
        <w:r w:rsidR="00067746">
          <w:rPr>
            <w:rStyle w:val="aff4"/>
            <w:rFonts w:ascii="Times New Roman" w:hAnsi="Times New Roman"/>
          </w:rPr>
          <w:t>3.32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SingerShow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_Toc28112007 \h </w:instrText>
        </w:r>
        <w:r w:rsidR="00067746">
          <w:fldChar w:fldCharType="separate"/>
        </w:r>
        <w:r w:rsidR="00067746">
          <w:t>23</w:t>
        </w:r>
        <w:r w:rsidR="00067746">
          <w:fldChar w:fldCharType="end"/>
        </w:r>
      </w:hyperlink>
    </w:p>
    <w:p w14:paraId="2237676D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8" w:history="1">
        <w:r w:rsidR="00067746">
          <w:rPr>
            <w:rStyle w:val="aff4"/>
            <w:rFonts w:ascii="Times New Roman" w:hAnsi="Times New Roman"/>
          </w:rPr>
          <w:t>3.33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</w:t>
        </w:r>
        <w:r w:rsidR="00067746">
          <w:tab/>
        </w:r>
        <w:r w:rsidR="00067746">
          <w:fldChar w:fldCharType="begin"/>
        </w:r>
        <w:r w:rsidR="00067746">
          <w:instrText xml:space="preserve"> PAGEREF _Toc28112008 \h </w:instrText>
        </w:r>
        <w:r w:rsidR="00067746">
          <w:fldChar w:fldCharType="separate"/>
        </w:r>
        <w:r w:rsidR="00067746">
          <w:t>24</w:t>
        </w:r>
        <w:r w:rsidR="00067746">
          <w:fldChar w:fldCharType="end"/>
        </w:r>
      </w:hyperlink>
    </w:p>
    <w:p w14:paraId="4287939E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9" w:history="1">
        <w:r w:rsidR="00067746">
          <w:rPr>
            <w:rStyle w:val="aff4"/>
            <w:rFonts w:ascii="Times New Roman" w:hAnsi="Times New Roman"/>
          </w:rPr>
          <w:t>3.34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SongList</w:t>
        </w:r>
        <w:r w:rsidR="00067746">
          <w:tab/>
        </w:r>
        <w:r w:rsidR="00067746">
          <w:fldChar w:fldCharType="begin"/>
        </w:r>
        <w:r w:rsidR="00067746">
          <w:instrText xml:space="preserve"> PAGEREF _Toc28112009 \h </w:instrText>
        </w:r>
        <w:r w:rsidR="00067746">
          <w:fldChar w:fldCharType="separate"/>
        </w:r>
        <w:r w:rsidR="00067746">
          <w:t>26</w:t>
        </w:r>
        <w:r w:rsidR="00067746">
          <w:fldChar w:fldCharType="end"/>
        </w:r>
      </w:hyperlink>
    </w:p>
    <w:p w14:paraId="6636F820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0" w:history="1">
        <w:r w:rsidR="00067746">
          <w:rPr>
            <w:rStyle w:val="aff4"/>
            <w:rFonts w:ascii="Times New Roman" w:hAnsi="Times New Roman"/>
          </w:rPr>
          <w:t>3.35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SongListData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_Toc28112010 \h </w:instrText>
        </w:r>
        <w:r w:rsidR="00067746">
          <w:fldChar w:fldCharType="separate"/>
        </w:r>
        <w:r w:rsidR="00067746">
          <w:t>26</w:t>
        </w:r>
        <w:r w:rsidR="00067746">
          <w:fldChar w:fldCharType="end"/>
        </w:r>
      </w:hyperlink>
    </w:p>
    <w:p w14:paraId="65D9DAC2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1" w:history="1">
        <w:r w:rsidR="00067746">
          <w:rPr>
            <w:rStyle w:val="aff4"/>
            <w:rFonts w:ascii="Times New Roman" w:hAnsi="Times New Roman"/>
          </w:rPr>
          <w:t>3.36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SongListResultData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_Toc28112011 \h </w:instrText>
        </w:r>
        <w:r w:rsidR="00067746">
          <w:fldChar w:fldCharType="separate"/>
        </w:r>
        <w:r w:rsidR="00067746">
          <w:t>27</w:t>
        </w:r>
        <w:r w:rsidR="00067746">
          <w:fldChar w:fldCharType="end"/>
        </w:r>
      </w:hyperlink>
    </w:p>
    <w:p w14:paraId="71AA3D55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2" w:history="1">
        <w:r w:rsidR="00067746">
          <w:rPr>
            <w:rStyle w:val="aff4"/>
            <w:rFonts w:ascii="Times New Roman" w:hAnsi="Times New Roman"/>
          </w:rPr>
          <w:t>3.37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SongListSearchItem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_Toc28112012 \h </w:instrText>
        </w:r>
        <w:r w:rsidR="00067746">
          <w:fldChar w:fldCharType="separate"/>
        </w:r>
        <w:r w:rsidR="00067746">
          <w:t>27</w:t>
        </w:r>
        <w:r w:rsidR="00067746">
          <w:fldChar w:fldCharType="end"/>
        </w:r>
      </w:hyperlink>
    </w:p>
    <w:p w14:paraId="2AFFE58F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3" w:history="1">
        <w:r w:rsidR="00067746">
          <w:rPr>
            <w:rStyle w:val="aff4"/>
            <w:rFonts w:ascii="Times New Roman" w:hAnsi="Times New Roman"/>
          </w:rPr>
          <w:t>3.38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_Toc28112013 \h </w:instrText>
        </w:r>
        <w:r w:rsidR="00067746">
          <w:fldChar w:fldCharType="separate"/>
        </w:r>
        <w:r w:rsidR="00067746">
          <w:t>28</w:t>
        </w:r>
        <w:r w:rsidR="00067746">
          <w:fldChar w:fldCharType="end"/>
        </w:r>
      </w:hyperlink>
    </w:p>
    <w:p w14:paraId="36166635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4" w:history="1">
        <w:r w:rsidR="00067746">
          <w:rPr>
            <w:rStyle w:val="aff4"/>
            <w:rFonts w:ascii="Times New Roman" w:hAnsi="Times New Roman"/>
          </w:rPr>
          <w:t>3.39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SongSearchItem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_Toc28112014 \h </w:instrText>
        </w:r>
        <w:r w:rsidR="00067746">
          <w:fldChar w:fldCharType="separate"/>
        </w:r>
        <w:r w:rsidR="00067746">
          <w:t>28</w:t>
        </w:r>
        <w:r w:rsidR="00067746">
          <w:fldChar w:fldCharType="end"/>
        </w:r>
      </w:hyperlink>
    </w:p>
    <w:p w14:paraId="145BCF21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5" w:history="1">
        <w:r w:rsidR="00067746">
          <w:rPr>
            <w:rStyle w:val="aff4"/>
            <w:rFonts w:ascii="Times New Roman" w:hAnsi="Times New Roman"/>
          </w:rPr>
          <w:t>3.40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SuggestRecItem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_Toc28112015 \h </w:instrText>
        </w:r>
        <w:r w:rsidR="00067746">
          <w:fldChar w:fldCharType="separate"/>
        </w:r>
        <w:r w:rsidR="00067746">
          <w:t>31</w:t>
        </w:r>
        <w:r w:rsidR="00067746">
          <w:fldChar w:fldCharType="end"/>
        </w:r>
      </w:hyperlink>
    </w:p>
    <w:p w14:paraId="2125F098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6" w:history="1">
        <w:r w:rsidR="00067746">
          <w:rPr>
            <w:rStyle w:val="aff4"/>
            <w:rFonts w:ascii="Times New Roman" w:hAnsi="Times New Roman"/>
          </w:rPr>
          <w:t>3.41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SuggestRecItemData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_Toc28112016 \h </w:instrText>
        </w:r>
        <w:r w:rsidR="00067746">
          <w:fldChar w:fldCharType="separate"/>
        </w:r>
        <w:r w:rsidR="00067746">
          <w:t>31</w:t>
        </w:r>
        <w:r w:rsidR="00067746">
          <w:fldChar w:fldCharType="end"/>
        </w:r>
      </w:hyperlink>
    </w:p>
    <w:p w14:paraId="478BB542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7" w:history="1">
        <w:r w:rsidR="00067746">
          <w:rPr>
            <w:rStyle w:val="aff4"/>
            <w:rFonts w:ascii="Times New Roman" w:hAnsi="Times New Roman"/>
          </w:rPr>
          <w:t>3.42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SuggestRecRsp</w:t>
        </w:r>
        <w:r w:rsidR="00067746">
          <w:tab/>
        </w:r>
        <w:r w:rsidR="00067746">
          <w:fldChar w:fldCharType="begin"/>
        </w:r>
        <w:r w:rsidR="00067746">
          <w:instrText xml:space="preserve"> PAGEREF _Toc28112017 \h </w:instrText>
        </w:r>
        <w:r w:rsidR="00067746">
          <w:fldChar w:fldCharType="separate"/>
        </w:r>
        <w:r w:rsidR="00067746">
          <w:t>31</w:t>
        </w:r>
        <w:r w:rsidR="00067746">
          <w:fldChar w:fldCharType="end"/>
        </w:r>
      </w:hyperlink>
    </w:p>
    <w:p w14:paraId="55B58E1A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8" w:history="1">
        <w:r w:rsidR="00067746">
          <w:rPr>
            <w:rStyle w:val="aff4"/>
            <w:rFonts w:ascii="Times New Roman" w:hAnsi="Times New Roman"/>
          </w:rPr>
          <w:t>3.43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TagDetail</w:t>
        </w:r>
        <w:r w:rsidR="00067746">
          <w:tab/>
        </w:r>
        <w:r w:rsidR="00067746">
          <w:fldChar w:fldCharType="begin"/>
        </w:r>
        <w:r w:rsidR="00067746">
          <w:instrText xml:space="preserve"> PAGEREF _Toc28112018 \h </w:instrText>
        </w:r>
        <w:r w:rsidR="00067746">
          <w:fldChar w:fldCharType="separate"/>
        </w:r>
        <w:r w:rsidR="00067746">
          <w:t>32</w:t>
        </w:r>
        <w:r w:rsidR="00067746">
          <w:fldChar w:fldCharType="end"/>
        </w:r>
      </w:hyperlink>
    </w:p>
    <w:p w14:paraId="31194F37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9" w:history="1">
        <w:r w:rsidR="00067746">
          <w:rPr>
            <w:rStyle w:val="aff4"/>
            <w:rFonts w:ascii="Times New Roman" w:hAnsi="Times New Roman"/>
          </w:rPr>
          <w:t>3.44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TonePageShow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_Toc28112019 \h </w:instrText>
        </w:r>
        <w:r w:rsidR="00067746">
          <w:fldChar w:fldCharType="separate"/>
        </w:r>
        <w:r w:rsidR="00067746">
          <w:t>32</w:t>
        </w:r>
        <w:r w:rsidR="00067746">
          <w:fldChar w:fldCharType="end"/>
        </w:r>
      </w:hyperlink>
    </w:p>
    <w:p w14:paraId="3300CDAB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0" w:history="1">
        <w:r w:rsidR="00067746">
          <w:rPr>
            <w:rStyle w:val="aff4"/>
            <w:rFonts w:ascii="Times New Roman" w:hAnsi="Times New Roman"/>
          </w:rPr>
          <w:t>3.45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VideoToneShow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_Toc28112020 \h </w:instrText>
        </w:r>
        <w:r w:rsidR="00067746">
          <w:fldChar w:fldCharType="separate"/>
        </w:r>
        <w:r w:rsidR="00067746">
          <w:t>32</w:t>
        </w:r>
        <w:r w:rsidR="00067746">
          <w:fldChar w:fldCharType="end"/>
        </w:r>
      </w:hyperlink>
    </w:p>
    <w:p w14:paraId="40DEE70C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1" w:history="1">
        <w:r w:rsidR="00067746">
          <w:rPr>
            <w:rStyle w:val="aff4"/>
            <w:rFonts w:ascii="Times New Roman" w:hAnsi="Times New Roman"/>
          </w:rPr>
          <w:t>3.46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PortalTicketShow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_Toc28112021 \h </w:instrText>
        </w:r>
        <w:r w:rsidR="00067746">
          <w:fldChar w:fldCharType="separate"/>
        </w:r>
        <w:r w:rsidR="00067746">
          <w:t>33</w:t>
        </w:r>
        <w:r w:rsidR="00067746">
          <w:fldChar w:fldCharType="end"/>
        </w:r>
      </w:hyperlink>
    </w:p>
    <w:p w14:paraId="42528D9A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2" w:history="1">
        <w:r w:rsidR="00067746">
          <w:rPr>
            <w:rStyle w:val="aff4"/>
            <w:rFonts w:ascii="Times New Roman" w:hAnsi="Times New Roman"/>
          </w:rPr>
          <w:t>3.47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PortalActivityShow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_Toc28112022 \h </w:instrText>
        </w:r>
        <w:r w:rsidR="00067746">
          <w:fldChar w:fldCharType="separate"/>
        </w:r>
        <w:r w:rsidR="00067746">
          <w:t>33</w:t>
        </w:r>
        <w:r w:rsidR="00067746">
          <w:fldChar w:fldCharType="end"/>
        </w:r>
      </w:hyperlink>
    </w:p>
    <w:p w14:paraId="740F2967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3" w:history="1">
        <w:r w:rsidR="00067746">
          <w:rPr>
            <w:rStyle w:val="aff4"/>
            <w:rFonts w:ascii="Times New Roman" w:hAnsi="Times New Roman"/>
          </w:rPr>
          <w:t>3.48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SongListShow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_Toc28112023 \h </w:instrText>
        </w:r>
        <w:r w:rsidR="00067746">
          <w:fldChar w:fldCharType="separate"/>
        </w:r>
        <w:r w:rsidR="00067746">
          <w:t>34</w:t>
        </w:r>
        <w:r w:rsidR="00067746">
          <w:fldChar w:fldCharType="end"/>
        </w:r>
      </w:hyperlink>
    </w:p>
    <w:p w14:paraId="04B45A2B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4" w:history="1">
        <w:r w:rsidR="00067746">
          <w:rPr>
            <w:rStyle w:val="aff4"/>
            <w:rFonts w:ascii="Times New Roman" w:hAnsi="Times New Roman"/>
          </w:rPr>
          <w:t>3.49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RankData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_Toc28112024 \h </w:instrText>
        </w:r>
        <w:r w:rsidR="00067746">
          <w:fldChar w:fldCharType="separate"/>
        </w:r>
        <w:r w:rsidR="00067746">
          <w:t>34</w:t>
        </w:r>
        <w:r w:rsidR="00067746">
          <w:fldChar w:fldCharType="end"/>
        </w:r>
      </w:hyperlink>
    </w:p>
    <w:p w14:paraId="15F3DFF1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5" w:history="1">
        <w:r w:rsidR="00067746">
          <w:rPr>
            <w:rStyle w:val="aff4"/>
            <w:rFonts w:ascii="Times New Roman" w:hAnsi="Times New Roman"/>
          </w:rPr>
          <w:t>3.50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Periodical</w:t>
        </w:r>
        <w:r w:rsidR="00067746">
          <w:tab/>
        </w:r>
        <w:r w:rsidR="00067746">
          <w:fldChar w:fldCharType="begin"/>
        </w:r>
        <w:r w:rsidR="00067746">
          <w:instrText xml:space="preserve"> PAGEREF _Toc28112025 \h </w:instrText>
        </w:r>
        <w:r w:rsidR="00067746">
          <w:fldChar w:fldCharType="separate"/>
        </w:r>
        <w:r w:rsidR="00067746">
          <w:t>34</w:t>
        </w:r>
        <w:r w:rsidR="00067746">
          <w:fldChar w:fldCharType="end"/>
        </w:r>
      </w:hyperlink>
    </w:p>
    <w:p w14:paraId="47E2DC7E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6" w:history="1">
        <w:r w:rsidR="00067746">
          <w:rPr>
            <w:rStyle w:val="aff4"/>
            <w:rFonts w:ascii="Times New Roman" w:hAnsi="Times New Roman"/>
          </w:rPr>
          <w:t>3.51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PeriodicalResultData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_Toc28112026 \h </w:instrText>
        </w:r>
        <w:r w:rsidR="00067746">
          <w:fldChar w:fldCharType="separate"/>
        </w:r>
        <w:r w:rsidR="00067746">
          <w:t>35</w:t>
        </w:r>
        <w:r w:rsidR="00067746">
          <w:fldChar w:fldCharType="end"/>
        </w:r>
      </w:hyperlink>
    </w:p>
    <w:p w14:paraId="6531B399" w14:textId="77777777" w:rsidR="000615D6" w:rsidRDefault="00067746">
      <w:pPr>
        <w:spacing w:line="0" w:lineRule="atLeast"/>
        <w:rPr>
          <w:rFonts w:ascii="微软雅黑" w:eastAsia="微软雅黑" w:hAnsi="微软雅黑" w:cs="Arial"/>
          <w:b/>
          <w:bCs/>
          <w:sz w:val="44"/>
        </w:rPr>
        <w:sectPr w:rsidR="000615D6">
          <w:headerReference w:type="even" r:id="rId10"/>
          <w:headerReference w:type="default" r:id="rId11"/>
          <w:footerReference w:type="even" r:id="rId12"/>
          <w:footerReference w:type="default" r:id="rId13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微软雅黑" w:eastAsia="微软雅黑" w:hAnsi="微软雅黑" w:cs="Arial"/>
          <w:b/>
          <w:bCs/>
        </w:rPr>
        <w:fldChar w:fldCharType="end"/>
      </w:r>
    </w:p>
    <w:p w14:paraId="3EC3EF04" w14:textId="77777777" w:rsidR="000615D6" w:rsidRDefault="00067746">
      <w:pPr>
        <w:pStyle w:val="1h1H1Huvudrubrikh1h1applevel1Level1Headhead"/>
        <w:spacing w:before="0" w:line="0" w:lineRule="atLeast"/>
        <w:rPr>
          <w:rFonts w:ascii="微软雅黑" w:eastAsia="微软雅黑" w:hAnsi="微软雅黑" w:cs="Arial"/>
        </w:rPr>
      </w:pPr>
      <w:bookmarkStart w:id="2" w:name="_Toc28111964"/>
      <w:bookmarkStart w:id="3" w:name="_Toc236734213"/>
      <w:r>
        <w:rPr>
          <w:rFonts w:ascii="微软雅黑" w:eastAsia="微软雅黑" w:hAnsi="微软雅黑" w:cs="Arial"/>
        </w:rPr>
        <w:lastRenderedPageBreak/>
        <w:t>概述</w:t>
      </w:r>
      <w:bookmarkEnd w:id="2"/>
    </w:p>
    <w:p w14:paraId="7DB53EA5" w14:textId="77777777" w:rsidR="000615D6" w:rsidRDefault="00067746">
      <w:pPr>
        <w:pStyle w:val="21"/>
        <w:spacing w:before="0" w:line="0" w:lineRule="atLeast"/>
        <w:rPr>
          <w:rFonts w:ascii="微软雅黑" w:eastAsia="微软雅黑" w:hAnsi="微软雅黑" w:cs="Arial"/>
        </w:rPr>
      </w:pPr>
      <w:bookmarkStart w:id="4" w:name="_Toc28111965"/>
      <w:r>
        <w:rPr>
          <w:rFonts w:ascii="微软雅黑" w:eastAsia="微软雅黑" w:hAnsi="微软雅黑" w:cs="Arial"/>
        </w:rPr>
        <w:t>文档概述</w:t>
      </w:r>
      <w:bookmarkEnd w:id="4"/>
    </w:p>
    <w:p w14:paraId="2D314A1C" w14:textId="77777777" w:rsidR="000615D6" w:rsidRDefault="00067746">
      <w:pPr>
        <w:spacing w:line="0" w:lineRule="atLeast"/>
        <w:ind w:firstLine="420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/>
          <w:bCs/>
          <w:iCs/>
          <w:szCs w:val="21"/>
        </w:rPr>
        <w:t>为满足各接口之间交互能够统一化、规范化、标准化，特编写本文定义统一搜索项目与各子公司服务端之间的接口规范，阐述统一搜索项目的接口设计及交互的基本原则、规范要求以及其他相关说明如下：</w:t>
      </w:r>
    </w:p>
    <w:p w14:paraId="56F4EBE9" w14:textId="77777777" w:rsidR="000615D6" w:rsidRDefault="00067746">
      <w:pPr>
        <w:numPr>
          <w:ilvl w:val="0"/>
          <w:numId w:val="28"/>
        </w:numPr>
        <w:spacing w:line="0" w:lineRule="atLeast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/>
          <w:bCs/>
          <w:iCs/>
          <w:szCs w:val="21"/>
        </w:rPr>
        <w:t>字符编码为UTF-8。</w:t>
      </w:r>
    </w:p>
    <w:p w14:paraId="0D0B3E63" w14:textId="77777777" w:rsidR="000615D6" w:rsidRDefault="00067746">
      <w:pPr>
        <w:numPr>
          <w:ilvl w:val="0"/>
          <w:numId w:val="28"/>
        </w:numPr>
        <w:spacing w:line="0" w:lineRule="atLeast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 w:hint="eastAsia"/>
          <w:bCs/>
          <w:iCs/>
          <w:szCs w:val="21"/>
        </w:rPr>
        <w:t>协议采用HTTP。</w:t>
      </w:r>
    </w:p>
    <w:p w14:paraId="03650F4B" w14:textId="77777777" w:rsidR="000615D6" w:rsidRDefault="00067746">
      <w:pPr>
        <w:numPr>
          <w:ilvl w:val="0"/>
          <w:numId w:val="28"/>
        </w:numPr>
        <w:spacing w:line="0" w:lineRule="atLeast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 w:hint="eastAsia"/>
          <w:bCs/>
          <w:iCs/>
          <w:szCs w:val="21"/>
        </w:rPr>
        <w:t>采用JSON数据格式。</w:t>
      </w:r>
    </w:p>
    <w:p w14:paraId="570873FB" w14:textId="77777777" w:rsidR="000615D6" w:rsidRDefault="00067746">
      <w:pPr>
        <w:numPr>
          <w:ilvl w:val="0"/>
          <w:numId w:val="28"/>
        </w:numPr>
        <w:spacing w:line="0" w:lineRule="atLeast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/>
          <w:bCs/>
          <w:iCs/>
          <w:szCs w:val="21"/>
        </w:rPr>
        <w:t>参数列表要encode；</w:t>
      </w:r>
    </w:p>
    <w:p w14:paraId="7A5645D0" w14:textId="77777777" w:rsidR="000615D6" w:rsidRDefault="00067746">
      <w:pPr>
        <w:numPr>
          <w:ilvl w:val="0"/>
          <w:numId w:val="28"/>
        </w:numPr>
        <w:spacing w:line="0" w:lineRule="atLeast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/>
          <w:bCs/>
          <w:iCs/>
          <w:szCs w:val="21"/>
        </w:rPr>
        <w:t>接口字段类型约定：</w:t>
      </w:r>
    </w:p>
    <w:p w14:paraId="5AC13066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  <w:t>String，字符串，如：test；</w:t>
      </w:r>
    </w:p>
    <w:p w14:paraId="406AB25D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  <w:t>Int，整数，如：123；</w:t>
      </w:r>
    </w:p>
    <w:p w14:paraId="5849768C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  <w:t>Float，浮点数，如：123.4；</w:t>
      </w:r>
    </w:p>
    <w:p w14:paraId="1555ADC2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  <w:t>Boolean，布尔值，如：true/false；</w:t>
      </w:r>
    </w:p>
    <w:p w14:paraId="12F7973D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  <w:t>Object，对象，如：{"code":"编码"}；</w:t>
      </w:r>
    </w:p>
    <w:p w14:paraId="3F71B5A2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/>
          <w:spacing w:val="5"/>
          <w:szCs w:val="21"/>
          <w:shd w:val="clear" w:color="auto" w:fill="FFFFFF"/>
        </w:rPr>
        <w:t>Array，数组，如：[ {"code":"编码1"},{"code":"编码2"} ]。</w:t>
      </w:r>
    </w:p>
    <w:p w14:paraId="0851E3B8" w14:textId="77777777" w:rsidR="000615D6" w:rsidRDefault="00067746">
      <w:pPr>
        <w:widowControl/>
        <w:spacing w:after="100" w:afterAutospacing="1" w:line="0" w:lineRule="atLeast"/>
        <w:ind w:left="420"/>
        <w:jc w:val="left"/>
        <w:rPr>
          <w:rFonts w:ascii="微软雅黑" w:eastAsia="微软雅黑" w:hAnsi="微软雅黑" w:cs="Arial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pacing w:val="5"/>
          <w:szCs w:val="21"/>
          <w:shd w:val="clear" w:color="auto" w:fill="FFFFFF"/>
        </w:rPr>
        <w:t>必填属性说明：标签必须包含，并且有值；</w:t>
      </w:r>
    </w:p>
    <w:p w14:paraId="4899B17B" w14:textId="77777777" w:rsidR="000615D6" w:rsidRDefault="00067746">
      <w:pPr>
        <w:widowControl/>
        <w:spacing w:after="100" w:afterAutospacing="1" w:line="0" w:lineRule="atLeast"/>
        <w:ind w:left="420"/>
        <w:jc w:val="left"/>
        <w:rPr>
          <w:rFonts w:ascii="微软雅黑" w:eastAsia="微软雅黑" w:hAnsi="微软雅黑" w:cs="Arial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pacing w:val="5"/>
          <w:szCs w:val="21"/>
          <w:shd w:val="clear" w:color="auto" w:fill="FFFFFF"/>
        </w:rPr>
        <w:t>可选属性说明：标签可不携带，如果携带也可为空；</w:t>
      </w:r>
    </w:p>
    <w:p w14:paraId="4B3A98E5" w14:textId="77777777" w:rsidR="000615D6" w:rsidRDefault="00067746">
      <w:pPr>
        <w:pStyle w:val="21"/>
        <w:spacing w:before="0" w:line="0" w:lineRule="atLeast"/>
        <w:rPr>
          <w:rFonts w:ascii="微软雅黑" w:eastAsia="微软雅黑" w:hAnsi="微软雅黑" w:cs="Arial"/>
        </w:rPr>
      </w:pPr>
      <w:bookmarkStart w:id="5" w:name="_Toc28111966"/>
      <w:r>
        <w:rPr>
          <w:rFonts w:ascii="微软雅黑" w:eastAsia="微软雅黑" w:hAnsi="微软雅黑" w:cs="Arial"/>
        </w:rPr>
        <w:t>缩略语与术语</w:t>
      </w:r>
      <w:bookmarkEnd w:id="5"/>
    </w:p>
    <w:p w14:paraId="22086189" w14:textId="77777777" w:rsidR="000615D6" w:rsidRDefault="00067746">
      <w:pPr>
        <w:pStyle w:val="21"/>
        <w:spacing w:before="0" w:line="0" w:lineRule="atLeast"/>
        <w:rPr>
          <w:rFonts w:ascii="微软雅黑" w:eastAsia="微软雅黑" w:hAnsi="微软雅黑" w:cs="Arial"/>
        </w:rPr>
      </w:pPr>
      <w:bookmarkStart w:id="6" w:name="_Toc28111967"/>
      <w:r>
        <w:rPr>
          <w:rFonts w:ascii="微软雅黑" w:eastAsia="微软雅黑" w:hAnsi="微软雅黑" w:cs="Arial"/>
        </w:rPr>
        <w:t>请求</w:t>
      </w:r>
      <w:r>
        <w:rPr>
          <w:rFonts w:ascii="微软雅黑" w:eastAsia="微软雅黑" w:hAnsi="微软雅黑" w:cs="Arial" w:hint="eastAsia"/>
        </w:rPr>
        <w:t>header</w:t>
      </w:r>
      <w:r>
        <w:rPr>
          <w:rFonts w:ascii="微软雅黑" w:eastAsia="微软雅黑" w:hAnsi="微软雅黑" w:cs="Arial"/>
        </w:rPr>
        <w:t>公共参数</w:t>
      </w:r>
      <w:bookmarkEnd w:id="6"/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1439"/>
        <w:gridCol w:w="770"/>
        <w:gridCol w:w="1190"/>
        <w:gridCol w:w="2352"/>
      </w:tblGrid>
      <w:tr w:rsidR="000615D6" w14:paraId="04A430F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36927E2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2CFEF05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4B5726B3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69748CD9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374C494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83CC98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9F6429A" w14:textId="77777777" w:rsidR="000615D6" w:rsidRDefault="00067746">
            <w:pPr>
              <w:jc w:val="left"/>
            </w:pPr>
            <w:r>
              <w:rPr>
                <w:color w:val="33333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765D87F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92F7613" w14:textId="77777777" w:rsidR="000615D6" w:rsidRDefault="00067746">
            <w:r>
              <w:t>True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CD18CFF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E1AE129" w14:textId="77777777" w:rsidR="000615D6" w:rsidRDefault="000615D6"/>
        </w:tc>
      </w:tr>
      <w:tr w:rsidR="000615D6" w14:paraId="1F21E8C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F0BD52C" w14:textId="77777777" w:rsidR="000615D6" w:rsidRDefault="00067746">
            <w:pPr>
              <w:jc w:val="left"/>
            </w:pPr>
            <w:r>
              <w:rPr>
                <w:color w:val="333333"/>
              </w:rPr>
              <w:t>ua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3FDDB85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CDB2B53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F19D6DC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D54893E" w14:textId="77777777" w:rsidR="000615D6" w:rsidRDefault="000615D6"/>
        </w:tc>
      </w:tr>
      <w:tr w:rsidR="000615D6" w14:paraId="47B5B14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2EB677D" w14:textId="77777777" w:rsidR="000615D6" w:rsidRDefault="00067746">
            <w:pPr>
              <w:jc w:val="left"/>
            </w:pPr>
            <w:r>
              <w:rPr>
                <w:color w:val="333333"/>
              </w:rPr>
              <w:t>msisdn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EE20C5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96BF0DF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D04638C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C6B9EBD" w14:textId="77777777" w:rsidR="000615D6" w:rsidRDefault="000615D6">
            <w:pPr>
              <w:spacing w:line="0" w:lineRule="atLeast"/>
            </w:pPr>
          </w:p>
        </w:tc>
      </w:tr>
      <w:tr w:rsidR="000615D6" w14:paraId="7B335C1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05F752C" w14:textId="77777777" w:rsidR="000615D6" w:rsidRDefault="00067746">
            <w:pPr>
              <w:jc w:val="left"/>
            </w:pPr>
            <w:r>
              <w:rPr>
                <w:color w:val="333333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91ED42E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EBEAF37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454CE42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479AEC9" w14:textId="77777777" w:rsidR="000615D6" w:rsidRDefault="000615D6"/>
        </w:tc>
      </w:tr>
      <w:tr w:rsidR="000615D6" w14:paraId="297A238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C61B18D" w14:textId="77777777" w:rsidR="000615D6" w:rsidRDefault="00067746">
            <w:pPr>
              <w:jc w:val="left"/>
            </w:pPr>
            <w:r>
              <w:rPr>
                <w:color w:val="333333"/>
              </w:rPr>
              <w:t>uuid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E57984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0738A34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89D125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12953A2" w14:textId="77777777" w:rsidR="000615D6" w:rsidRDefault="000615D6"/>
        </w:tc>
      </w:tr>
      <w:tr w:rsidR="000615D6" w14:paraId="5D9D48F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DB0C170" w14:textId="77777777" w:rsidR="000615D6" w:rsidRDefault="00067746">
            <w:pPr>
              <w:jc w:val="left"/>
            </w:pPr>
            <w:r>
              <w:rPr>
                <w:color w:val="333333"/>
              </w:rPr>
              <w:t>brand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0F9C629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933D43B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461C442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5B2F63D" w14:textId="77777777" w:rsidR="000615D6" w:rsidRDefault="000615D6">
            <w:pPr>
              <w:spacing w:line="0" w:lineRule="atLeast"/>
            </w:pPr>
          </w:p>
        </w:tc>
      </w:tr>
      <w:tr w:rsidR="000615D6" w14:paraId="5BA6AD3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6051E85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osVersion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D70B8A5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868742D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3D9AD8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86A28A9" w14:textId="77777777" w:rsidR="000615D6" w:rsidRDefault="000615D6"/>
        </w:tc>
      </w:tr>
      <w:tr w:rsidR="000615D6" w14:paraId="18DB2A9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44FFE4F" w14:textId="77777777" w:rsidR="000615D6" w:rsidRDefault="00067746">
            <w:pPr>
              <w:jc w:val="left"/>
            </w:pPr>
            <w:r>
              <w:rPr>
                <w:color w:val="333333"/>
              </w:rPr>
              <w:t>appId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BDBE2AF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D942014" w14:textId="77777777" w:rsidR="000615D6" w:rsidRDefault="00067746">
            <w:r>
              <w:t>True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69F6434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D3D690" w14:textId="77777777" w:rsidR="000615D6" w:rsidRDefault="000615D6"/>
        </w:tc>
      </w:tr>
      <w:tr w:rsidR="000615D6" w14:paraId="18AF048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AFD488F" w14:textId="77777777" w:rsidR="000615D6" w:rsidRDefault="00067746">
            <w:pPr>
              <w:jc w:val="left"/>
            </w:pPr>
            <w:r>
              <w:rPr>
                <w:color w:val="333333"/>
              </w:rPr>
              <w:t>os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1D552CA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FD5FC1A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F3560CA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DCEFC39" w14:textId="77777777" w:rsidR="000615D6" w:rsidRDefault="000615D6">
            <w:pPr>
              <w:spacing w:line="0" w:lineRule="atLeast"/>
            </w:pPr>
          </w:p>
        </w:tc>
      </w:tr>
      <w:tr w:rsidR="000615D6" w14:paraId="1FBAAF2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D4E7A01" w14:textId="77777777" w:rsidR="000615D6" w:rsidRDefault="00067746">
            <w:pPr>
              <w:jc w:val="left"/>
            </w:pPr>
            <w:r>
              <w:rPr>
                <w:color w:val="333333"/>
              </w:rPr>
              <w:t>sign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6AB379B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180F479" w14:textId="77777777" w:rsidR="000615D6" w:rsidRDefault="00067746">
            <w:r>
              <w:t>True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B2FA485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DC73EA2" w14:textId="77777777" w:rsidR="000615D6" w:rsidRDefault="000615D6"/>
        </w:tc>
      </w:tr>
      <w:tr w:rsidR="000615D6" w14:paraId="669AF0F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7DE775C" w14:textId="77777777" w:rsidR="000615D6" w:rsidRDefault="00067746">
            <w:pPr>
              <w:jc w:val="left"/>
            </w:pPr>
            <w:r>
              <w:rPr>
                <w:color w:val="333333"/>
              </w:rPr>
              <w:t>channel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C95D87F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B9F2BF8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466ACE6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203CB4D" w14:textId="77777777" w:rsidR="000615D6" w:rsidRDefault="000615D6"/>
        </w:tc>
      </w:tr>
      <w:tr w:rsidR="000615D6" w14:paraId="50C0066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11BCD3D" w14:textId="77777777" w:rsidR="000615D6" w:rsidRDefault="00067746">
            <w:pPr>
              <w:jc w:val="left"/>
            </w:pPr>
            <w:r>
              <w:rPr>
                <w:color w:val="333333"/>
              </w:rPr>
              <w:t>deviceId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29D77E7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E0D8B1E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89EF291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4CC680A" w14:textId="77777777" w:rsidR="000615D6" w:rsidRDefault="000615D6">
            <w:pPr>
              <w:spacing w:line="0" w:lineRule="atLeast"/>
            </w:pPr>
          </w:p>
        </w:tc>
      </w:tr>
      <w:tr w:rsidR="000615D6" w14:paraId="6962A54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1C33F50" w14:textId="77777777" w:rsidR="000615D6" w:rsidRDefault="00067746">
            <w:pPr>
              <w:jc w:val="left"/>
            </w:pPr>
            <w:r>
              <w:rPr>
                <w:color w:val="333333"/>
              </w:rPr>
              <w:t>idfa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A60D759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03251C4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5779D47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8D974CD" w14:textId="77777777" w:rsidR="000615D6" w:rsidRDefault="000615D6"/>
        </w:tc>
      </w:tr>
      <w:tr w:rsidR="000615D6" w14:paraId="7EC1731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86C6A18" w14:textId="77777777" w:rsidR="000615D6" w:rsidRDefault="00067746">
            <w:pPr>
              <w:jc w:val="left"/>
            </w:pPr>
            <w:r>
              <w:rPr>
                <w:color w:val="333333"/>
              </w:rPr>
              <w:t>mgmNetworkType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22EDC82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ACE2D23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2A65D3F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354294D" w14:textId="77777777" w:rsidR="000615D6" w:rsidRDefault="000615D6">
            <w:pPr>
              <w:spacing w:line="0" w:lineRule="atLeast"/>
            </w:pPr>
          </w:p>
        </w:tc>
      </w:tr>
      <w:tr w:rsidR="000615D6" w14:paraId="24AA95F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E685C5E" w14:textId="77777777" w:rsidR="000615D6" w:rsidRDefault="00067746">
            <w:pPr>
              <w:spacing w:after="23"/>
              <w:jc w:val="left"/>
            </w:pPr>
            <w:r>
              <w:rPr>
                <w:color w:val="333333"/>
              </w:rPr>
              <w:t>mgmNetworkOperators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4AC7277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6B023C9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E59A6B7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05DAC60" w14:textId="77777777" w:rsidR="000615D6" w:rsidRDefault="000615D6"/>
        </w:tc>
      </w:tr>
      <w:tr w:rsidR="000615D6" w14:paraId="24AC014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F475229" w14:textId="77777777" w:rsidR="000615D6" w:rsidRDefault="00067746">
            <w:pPr>
              <w:jc w:val="left"/>
            </w:pPr>
            <w:r>
              <w:rPr>
                <w:color w:val="333333"/>
              </w:rPr>
              <w:t>mgmNetworkStandard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E27D0AD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87D5843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BAFCCE6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2543CC3" w14:textId="77777777" w:rsidR="000615D6" w:rsidRDefault="000615D6"/>
        </w:tc>
      </w:tr>
      <w:tr w:rsidR="000615D6" w14:paraId="25C8318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5BA8F35" w14:textId="77777777" w:rsidR="000615D6" w:rsidRDefault="00067746">
            <w:pPr>
              <w:jc w:val="left"/>
            </w:pPr>
            <w:r>
              <w:rPr>
                <w:color w:val="333333"/>
              </w:rPr>
              <w:t>cityCode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114D2DA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6E9AC91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D8E196F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F727A3C" w14:textId="77777777" w:rsidR="000615D6" w:rsidRDefault="000615D6">
            <w:pPr>
              <w:spacing w:line="0" w:lineRule="atLeast"/>
            </w:pPr>
          </w:p>
        </w:tc>
      </w:tr>
      <w:tr w:rsidR="000615D6" w14:paraId="7F65596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C1FF650" w14:textId="77777777" w:rsidR="000615D6" w:rsidRDefault="00067746">
            <w:pPr>
              <w:jc w:val="left"/>
            </w:pPr>
            <w:r>
              <w:rPr>
                <w:color w:val="333333"/>
              </w:rPr>
              <w:t>longitude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1390360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3434913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7573785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7F9A616" w14:textId="77777777" w:rsidR="000615D6" w:rsidRDefault="000615D6"/>
        </w:tc>
      </w:tr>
      <w:tr w:rsidR="000615D6" w14:paraId="46D1991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E22D1B3" w14:textId="77777777" w:rsidR="000615D6" w:rsidRDefault="00067746">
            <w:pPr>
              <w:jc w:val="left"/>
            </w:pPr>
            <w:r>
              <w:rPr>
                <w:color w:val="333333"/>
              </w:rPr>
              <w:t>latitude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8D3BCC8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DFE2F20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B62E31A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BAF1551" w14:textId="77777777" w:rsidR="000615D6" w:rsidRDefault="000615D6"/>
        </w:tc>
      </w:tr>
      <w:tr w:rsidR="000615D6" w14:paraId="239EF23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1EB114C" w14:textId="77777777" w:rsidR="000615D6" w:rsidRDefault="00067746">
            <w:pPr>
              <w:jc w:val="left"/>
            </w:pPr>
            <w:r>
              <w:rPr>
                <w:color w:val="333333"/>
              </w:rPr>
              <w:t>IMEI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20379CF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A64D4F0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949D3C1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04D616A" w14:textId="77777777" w:rsidR="000615D6" w:rsidRDefault="000615D6">
            <w:pPr>
              <w:spacing w:line="0" w:lineRule="atLeast"/>
            </w:pPr>
          </w:p>
        </w:tc>
      </w:tr>
      <w:tr w:rsidR="000615D6" w14:paraId="1B7B634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3BF894B" w14:textId="77777777" w:rsidR="000615D6" w:rsidRDefault="00067746">
            <w:pPr>
              <w:jc w:val="left"/>
            </w:pPr>
            <w:r>
              <w:rPr>
                <w:color w:val="333333"/>
              </w:rPr>
              <w:t>IMSI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602BD25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21EDF14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560C34D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C315449" w14:textId="77777777" w:rsidR="000615D6" w:rsidRDefault="000615D6"/>
        </w:tc>
      </w:tr>
      <w:tr w:rsidR="000615D6" w14:paraId="33F1DA6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79BED02" w14:textId="77777777" w:rsidR="000615D6" w:rsidRDefault="00067746">
            <w:pPr>
              <w:jc w:val="left"/>
            </w:pPr>
            <w:r>
              <w:rPr>
                <w:color w:val="333333"/>
              </w:rPr>
              <w:t>model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3E0669A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2CD0BF8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F5103C1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209FB12" w14:textId="77777777" w:rsidR="000615D6" w:rsidRDefault="000615D6">
            <w:pPr>
              <w:spacing w:line="0" w:lineRule="atLeast"/>
            </w:pPr>
          </w:p>
        </w:tc>
      </w:tr>
      <w:tr w:rsidR="000615D6" w14:paraId="57A0E4A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054545E" w14:textId="77777777" w:rsidR="000615D6" w:rsidRDefault="00067746">
            <w:pPr>
              <w:jc w:val="left"/>
            </w:pPr>
            <w:r>
              <w:rPr>
                <w:color w:val="333333"/>
              </w:rPr>
              <w:t>mac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E3587C5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6A66072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7CE9AA7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C0FDD13" w14:textId="77777777" w:rsidR="000615D6" w:rsidRDefault="000615D6"/>
        </w:tc>
      </w:tr>
      <w:tr w:rsidR="000615D6" w14:paraId="23D4CE3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2712187" w14:textId="77777777" w:rsidR="000615D6" w:rsidRDefault="00067746">
            <w:pPr>
              <w:jc w:val="left"/>
            </w:pPr>
            <w:r>
              <w:rPr>
                <w:color w:val="333333"/>
              </w:rPr>
              <w:t>adCode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92014BA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EC817DC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D48292B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4600CB7" w14:textId="77777777" w:rsidR="000615D6" w:rsidRDefault="000615D6"/>
        </w:tc>
      </w:tr>
      <w:tr w:rsidR="000615D6" w14:paraId="21F99FA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5F869C0" w14:textId="77777777" w:rsidR="000615D6" w:rsidRDefault="00067746">
            <w:pPr>
              <w:jc w:val="left"/>
            </w:pPr>
            <w:r>
              <w:rPr>
                <w:color w:val="333333"/>
              </w:rPr>
              <w:t>uid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5FDCD0F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4B077EA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0F52014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6DC7177" w14:textId="77777777" w:rsidR="000615D6" w:rsidRDefault="000615D6">
            <w:pPr>
              <w:spacing w:line="0" w:lineRule="atLeast"/>
            </w:pPr>
          </w:p>
        </w:tc>
      </w:tr>
      <w:tr w:rsidR="000615D6" w14:paraId="23BBD4BD" w14:textId="77777777" w:rsidTr="00CD04D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06F613B" w14:textId="77777777" w:rsidR="000615D6" w:rsidRDefault="00067746">
            <w:pPr>
              <w:jc w:val="left"/>
            </w:pPr>
            <w:r>
              <w:rPr>
                <w:color w:val="333333"/>
              </w:rPr>
              <w:t>subchannel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F1BC72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3D73B1B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3034A02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03B0857" w14:textId="77777777" w:rsidR="000615D6" w:rsidRDefault="000615D6"/>
        </w:tc>
      </w:tr>
      <w:tr w:rsidR="00515350" w14:paraId="2402E6E3" w14:textId="77777777" w:rsidTr="00CD04D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7DD161F" w14:textId="77777777" w:rsidR="00515350" w:rsidRDefault="00515350" w:rsidP="00515350">
            <w:pPr>
              <w:jc w:val="left"/>
              <w:rPr>
                <w:color w:val="333333"/>
              </w:rPr>
            </w:pPr>
            <w:commentRangeStart w:id="7"/>
            <w:r>
              <w:lastRenderedPageBreak/>
              <w:t>sessionId</w:t>
            </w:r>
            <w:commentRangeEnd w:id="7"/>
            <w:r>
              <w:rPr>
                <w:rStyle w:val="aff5"/>
              </w:rPr>
              <w:commentReference w:id="7"/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7A69DB1" w14:textId="29E235B9" w:rsidR="00515350" w:rsidRDefault="00A854D2" w:rsidP="00515350">
            <w:r>
              <w:rPr>
                <w:rFonts w:hint="eastAsia"/>
              </w:rPr>
              <w:t>瓦力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DFC8802" w14:textId="77777777" w:rsidR="00515350" w:rsidRDefault="00515350" w:rsidP="00515350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BFAA68A" w14:textId="77777777" w:rsidR="00515350" w:rsidRDefault="00515350" w:rsidP="00515350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9D3F8F8" w14:textId="77777777" w:rsidR="00515350" w:rsidRDefault="00515350" w:rsidP="00515350"/>
        </w:tc>
      </w:tr>
      <w:tr w:rsidR="00515350" w14:paraId="489A853B" w14:textId="77777777" w:rsidTr="00CD04D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E604D10" w14:textId="77777777" w:rsidR="00515350" w:rsidRDefault="00515350" w:rsidP="00515350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c</w:t>
            </w:r>
            <w:r>
              <w:t>lientId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F7913EF" w14:textId="230C3808" w:rsidR="00515350" w:rsidRDefault="00A854D2" w:rsidP="00515350">
            <w:r>
              <w:rPr>
                <w:rFonts w:hint="eastAsia"/>
              </w:rPr>
              <w:t>瓦力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2FEAFB6" w14:textId="77777777" w:rsidR="00515350" w:rsidRDefault="00515350" w:rsidP="00515350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FA7A492" w14:textId="77777777" w:rsidR="00515350" w:rsidRDefault="00515350" w:rsidP="00515350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D614B81" w14:textId="77777777" w:rsidR="00515350" w:rsidRDefault="00515350" w:rsidP="00515350"/>
        </w:tc>
      </w:tr>
      <w:tr w:rsidR="00515350" w14:paraId="58AE5C1E" w14:textId="77777777" w:rsidTr="00A854D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AF5FB87" w14:textId="271F2815" w:rsidR="00515350" w:rsidRDefault="006271BA" w:rsidP="00515350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</w:t>
            </w:r>
            <w:r>
              <w:rPr>
                <w:rFonts w:hint="eastAsia"/>
                <w:color w:val="333333"/>
              </w:rPr>
              <w:t>pp</w:t>
            </w:r>
            <w:r>
              <w:rPr>
                <w:color w:val="333333"/>
              </w:rPr>
              <w:t>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9BF54BD" w14:textId="09EFBB44" w:rsidR="00515350" w:rsidRDefault="00230D1D" w:rsidP="00515350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yy</w:t>
            </w:r>
            <w:r>
              <w:t>app2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C22C9AD" w14:textId="083B753F" w:rsidR="00515350" w:rsidRDefault="006271BA" w:rsidP="00515350">
            <w:r>
              <w:rPr>
                <w:rFonts w:hint="eastAsia"/>
              </w:rPr>
              <w:t>fals</w:t>
            </w:r>
            <w:r w:rsidR="00230D1D">
              <w:t>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D9FC4CC" w14:textId="77777777" w:rsidR="00515350" w:rsidRDefault="00515350" w:rsidP="00515350"/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54D7C83" w14:textId="77777777" w:rsidR="00515350" w:rsidRDefault="00515350" w:rsidP="00515350"/>
        </w:tc>
      </w:tr>
      <w:tr w:rsidR="00A854D2" w14:paraId="4DE35E36" w14:textId="77777777" w:rsidTr="0008535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11F7A97" w14:textId="56DC5DD3" w:rsidR="00A854D2" w:rsidRDefault="00A854D2" w:rsidP="00515350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</w:t>
            </w:r>
            <w:r>
              <w:rPr>
                <w:rFonts w:hint="eastAsia"/>
                <w:color w:val="333333"/>
              </w:rPr>
              <w:t>pp</w:t>
            </w:r>
            <w:r>
              <w:rPr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FAEDE4D" w14:textId="7D24B9E3" w:rsidR="00A854D2" w:rsidRDefault="00A854D2" w:rsidP="00515350">
            <w:r>
              <w:rPr>
                <w:rFonts w:hint="eastAsia"/>
              </w:rPr>
              <w:t>瓦力</w:t>
            </w:r>
            <w:r>
              <w:t>传</w:t>
            </w:r>
            <w:r>
              <w:t>vali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2931C18" w14:textId="77777777" w:rsidR="00A854D2" w:rsidRDefault="00A854D2" w:rsidP="00515350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0A9A2AD" w14:textId="77777777" w:rsidR="00A854D2" w:rsidRDefault="00A854D2" w:rsidP="00515350"/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6D2BE82" w14:textId="77777777" w:rsidR="00A854D2" w:rsidRDefault="00A854D2" w:rsidP="00515350"/>
        </w:tc>
      </w:tr>
      <w:tr w:rsidR="00085357" w14:paraId="209FE37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8F352E7" w14:textId="03AD6F8E" w:rsidR="00085357" w:rsidRDefault="00085357" w:rsidP="00085357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v</w:t>
            </w:r>
            <w:r>
              <w:rPr>
                <w:color w:val="333333"/>
              </w:rPr>
              <w:t>aliTimeStamp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9C041D4" w14:textId="7DBD938B" w:rsidR="00085357" w:rsidRDefault="00085357" w:rsidP="00085357">
            <w:r>
              <w:rPr>
                <w:rFonts w:hint="eastAsia"/>
              </w:rPr>
              <w:t>瓦力</w:t>
            </w:r>
            <w:r>
              <w:t>时间戳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FAA6106" w14:textId="5479432F" w:rsidR="00085357" w:rsidRDefault="00085357" w:rsidP="00085357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658D216" w14:textId="4B1337DE" w:rsidR="00085357" w:rsidRDefault="00085357" w:rsidP="00085357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8806497" w14:textId="77777777" w:rsidR="00085357" w:rsidRDefault="00085357" w:rsidP="00085357"/>
        </w:tc>
      </w:tr>
    </w:tbl>
    <w:p w14:paraId="3410E362" w14:textId="77777777" w:rsidR="000615D6" w:rsidRDefault="000615D6">
      <w:pPr>
        <w:pStyle w:val="SRS"/>
      </w:pPr>
    </w:p>
    <w:p w14:paraId="06F00371" w14:textId="77777777" w:rsidR="000615D6" w:rsidRDefault="00067746">
      <w:pPr>
        <w:pStyle w:val="1h1H1Huvudrubrikh1h1applevel1Level1Headhead"/>
        <w:spacing w:before="0" w:line="0" w:lineRule="atLeast"/>
        <w:rPr>
          <w:rFonts w:ascii="微软雅黑" w:eastAsia="微软雅黑" w:hAnsi="微软雅黑" w:cs="Arial"/>
        </w:rPr>
      </w:pPr>
      <w:bookmarkStart w:id="8" w:name="_Toc28111968"/>
      <w:bookmarkEnd w:id="3"/>
      <w:r>
        <w:rPr>
          <w:rFonts w:ascii="微软雅黑" w:eastAsia="微软雅黑" w:hAnsi="微软雅黑" w:cs="Arial"/>
        </w:rPr>
        <w:t>接口</w:t>
      </w:r>
      <w:r>
        <w:rPr>
          <w:rFonts w:ascii="微软雅黑" w:eastAsia="微软雅黑" w:hAnsi="微软雅黑" w:cs="Arial" w:hint="eastAsia"/>
        </w:rPr>
        <w:t>说明</w:t>
      </w:r>
      <w:bookmarkEnd w:id="8"/>
    </w:p>
    <w:p w14:paraId="40C0BB8D" w14:textId="77777777" w:rsidR="000615D6" w:rsidRDefault="00067746">
      <w:pPr>
        <w:pStyle w:val="21"/>
        <w:rPr>
          <w:rFonts w:ascii="微软雅黑" w:eastAsia="微软雅黑" w:hAnsi="微软雅黑" w:cs="Arial"/>
        </w:rPr>
      </w:pPr>
      <w:bookmarkStart w:id="9" w:name="_SuggestData对象"/>
      <w:bookmarkStart w:id="10" w:name="_Toc28111969"/>
      <w:bookmarkStart w:id="11" w:name="_Toc462684364"/>
      <w:bookmarkStart w:id="12" w:name="_Toc430101742"/>
      <w:bookmarkEnd w:id="9"/>
      <w:r>
        <w:rPr>
          <w:rFonts w:ascii="微软雅黑" w:eastAsia="微软雅黑" w:hAnsi="微软雅黑" w:cs="微软雅黑" w:hint="eastAsia"/>
        </w:rPr>
        <w:t>无维度搜索接口（</w:t>
      </w:r>
      <w:r>
        <w:t>/v2/search/searchAll）</w:t>
      </w:r>
      <w:bookmarkEnd w:id="10"/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0615D6" w14:paraId="4233C8B6" w14:textId="77777777">
        <w:tc>
          <w:tcPr>
            <w:tcW w:w="1483" w:type="dxa"/>
            <w:shd w:val="clear" w:color="auto" w:fill="D9E2F3" w:themeFill="accent5" w:themeFillTint="33"/>
          </w:tcPr>
          <w:p w14:paraId="3CE7DE39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26450DEB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0615D6" w14:paraId="07B61A9A" w14:textId="77777777">
        <w:tc>
          <w:tcPr>
            <w:tcW w:w="1483" w:type="dxa"/>
            <w:shd w:val="clear" w:color="auto" w:fill="D9E2F3" w:themeFill="accent5" w:themeFillTint="33"/>
          </w:tcPr>
          <w:p w14:paraId="57A7CDE0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5B91E975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0615D6" w14:paraId="2F9CA495" w14:textId="77777777">
        <w:tc>
          <w:tcPr>
            <w:tcW w:w="1483" w:type="dxa"/>
            <w:shd w:val="clear" w:color="auto" w:fill="D9E2F3" w:themeFill="accent5" w:themeFillTint="33"/>
          </w:tcPr>
          <w:p w14:paraId="70274B67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2E8496DF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/v2/search/searchAll</w:t>
            </w:r>
          </w:p>
        </w:tc>
      </w:tr>
      <w:tr w:rsidR="000615D6" w14:paraId="59B6C7F0" w14:textId="77777777">
        <w:tc>
          <w:tcPr>
            <w:tcW w:w="1483" w:type="dxa"/>
            <w:shd w:val="clear" w:color="auto" w:fill="D9E2F3" w:themeFill="accent5" w:themeFillTint="33"/>
          </w:tcPr>
          <w:p w14:paraId="2762AB1E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0F4B6037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0615D6" w14:paraId="66F5F122" w14:textId="77777777">
        <w:tc>
          <w:tcPr>
            <w:tcW w:w="1483" w:type="dxa"/>
            <w:shd w:val="clear" w:color="auto" w:fill="D9E2F3" w:themeFill="accent5" w:themeFillTint="33"/>
          </w:tcPr>
          <w:p w14:paraId="54213799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195EDAA0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0615D6" w14:paraId="775A390D" w14:textId="77777777">
        <w:tc>
          <w:tcPr>
            <w:tcW w:w="1483" w:type="dxa"/>
            <w:shd w:val="clear" w:color="auto" w:fill="D9E2F3" w:themeFill="accent5" w:themeFillTint="33"/>
          </w:tcPr>
          <w:p w14:paraId="04308A5C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GET请求参数</w:t>
            </w:r>
          </w:p>
        </w:tc>
        <w:tc>
          <w:tcPr>
            <w:tcW w:w="6676" w:type="dxa"/>
            <w:shd w:val="clear" w:color="auto" w:fill="FFFFFF"/>
          </w:tcPr>
          <w:p w14:paraId="55389934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iCs/>
                <w:color w:val="000000" w:themeColor="text1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如下</w:t>
            </w:r>
            <w:r>
              <w:rPr>
                <w:b/>
                <w:color w:val="000000" w:themeColor="text1"/>
                <w:sz w:val="32"/>
                <w:szCs w:val="32"/>
              </w:rPr>
              <w:t>参数列表</w:t>
            </w: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2.1.1</w:t>
            </w:r>
          </w:p>
        </w:tc>
      </w:tr>
      <w:tr w:rsidR="000615D6" w14:paraId="637F824C" w14:textId="77777777">
        <w:tc>
          <w:tcPr>
            <w:tcW w:w="1483" w:type="dxa"/>
            <w:shd w:val="clear" w:color="auto" w:fill="D9E2F3" w:themeFill="accent5" w:themeFillTint="33"/>
          </w:tcPr>
          <w:p w14:paraId="5B4BADC5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015636C3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iCs/>
                <w:color w:val="000000" w:themeColor="text1"/>
                <w:kern w:val="0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SearchAllResp</w:t>
            </w:r>
          </w:p>
        </w:tc>
      </w:tr>
    </w:tbl>
    <w:p w14:paraId="2DB684F0" w14:textId="77777777" w:rsidR="000615D6" w:rsidRDefault="000615D6">
      <w:pPr>
        <w:widowControl/>
        <w:spacing w:after="450" w:line="259" w:lineRule="auto"/>
        <w:ind w:left="345"/>
        <w:jc w:val="left"/>
      </w:pPr>
    </w:p>
    <w:p w14:paraId="4E16BCA2" w14:textId="77777777" w:rsidR="000615D6" w:rsidRDefault="00067746">
      <w:pPr>
        <w:pStyle w:val="3hello111Heading3h3H3Underrubrik2heading3Ind"/>
      </w:pPr>
      <w:bookmarkStart w:id="13" w:name="_Toc28111970"/>
      <w:r>
        <w:rPr>
          <w:rFonts w:hint="eastAsia"/>
        </w:rPr>
        <w:t>无维度</w:t>
      </w:r>
      <w:r>
        <w:t>搜索</w:t>
      </w:r>
      <w:r>
        <w:rPr>
          <w:rFonts w:hint="eastAsia"/>
        </w:rPr>
        <w:t>GET请求参数</w:t>
      </w:r>
      <w:bookmarkEnd w:id="13"/>
    </w:p>
    <w:tbl>
      <w:tblPr>
        <w:tblStyle w:val="TableGrid"/>
        <w:tblW w:w="8707" w:type="dxa"/>
        <w:tblInd w:w="0" w:type="dxa"/>
        <w:tblLayout w:type="fixed"/>
        <w:tblCellMar>
          <w:top w:w="60" w:type="dxa"/>
          <w:left w:w="60" w:type="dxa"/>
          <w:right w:w="64" w:type="dxa"/>
        </w:tblCellMar>
        <w:tblLook w:val="04A0" w:firstRow="1" w:lastRow="0" w:firstColumn="1" w:lastColumn="0" w:noHBand="0" w:noVBand="1"/>
      </w:tblPr>
      <w:tblGrid>
        <w:gridCol w:w="1733"/>
        <w:gridCol w:w="3147"/>
        <w:gridCol w:w="1276"/>
        <w:gridCol w:w="1134"/>
        <w:gridCol w:w="1417"/>
      </w:tblGrid>
      <w:tr w:rsidR="000615D6" w14:paraId="63B3C493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94F7DB3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996169D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DEE7606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032C115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6263B09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C60A034" w14:textId="77777777">
        <w:trPr>
          <w:trHeight w:val="406"/>
        </w:trPr>
        <w:tc>
          <w:tcPr>
            <w:tcW w:w="1733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289225C" w14:textId="77777777" w:rsidR="000615D6" w:rsidRDefault="00067746">
            <w:r>
              <w:t>text</w:t>
            </w:r>
          </w:p>
        </w:tc>
        <w:tc>
          <w:tcPr>
            <w:tcW w:w="3147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1F7C690" w14:textId="77777777" w:rsidR="000615D6" w:rsidRDefault="00067746">
            <w:r>
              <w:rPr>
                <w:rFonts w:hint="eastAsia"/>
              </w:rPr>
              <w:t>搜索词</w:t>
            </w:r>
          </w:p>
        </w:tc>
        <w:tc>
          <w:tcPr>
            <w:tcW w:w="127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89636B" w14:textId="77777777" w:rsidR="000615D6" w:rsidRDefault="0006774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134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6B8004D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BF04A55" w14:textId="77777777" w:rsidR="000615D6" w:rsidRDefault="000615D6"/>
        </w:tc>
      </w:tr>
      <w:tr w:rsidR="000615D6" w14:paraId="59E65972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EED883" w14:textId="77777777" w:rsidR="000615D6" w:rsidRDefault="00067746">
            <w:r>
              <w:t>sort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F4E977" w14:textId="77777777" w:rsidR="000615D6" w:rsidRDefault="00067746">
            <w:r>
              <w:rPr>
                <w:rFonts w:hint="eastAsia"/>
              </w:rPr>
              <w:t>排序方式</w:t>
            </w:r>
          </w:p>
          <w:p w14:paraId="78AD45D4" w14:textId="77777777" w:rsidR="000615D6" w:rsidRDefault="00067746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打乱排序（默认）</w:t>
            </w:r>
          </w:p>
          <w:p w14:paraId="2A5CE0C9" w14:textId="77777777" w:rsidR="000615D6" w:rsidRDefault="00067746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抽屉排序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2841C8" w14:textId="77777777" w:rsidR="000615D6" w:rsidRDefault="00067746">
            <w:r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70696D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895749" w14:textId="77777777" w:rsidR="000615D6" w:rsidRDefault="000615D6"/>
        </w:tc>
      </w:tr>
      <w:tr w:rsidR="000615D6" w14:paraId="21755FF8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0240A7" w14:textId="77777777" w:rsidR="000615D6" w:rsidRDefault="00067746">
            <w:r>
              <w:t>isCorrect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277497D" w14:textId="77777777" w:rsidR="000615D6" w:rsidRDefault="00067746">
            <w:r>
              <w:rPr>
                <w:rFonts w:hint="eastAsia"/>
              </w:rPr>
              <w:t>是否开启容错，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4B464E" w14:textId="77777777" w:rsidR="000615D6" w:rsidRDefault="0006774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D50EF5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AB80B4" w14:textId="77777777" w:rsidR="000615D6" w:rsidRDefault="000615D6"/>
        </w:tc>
      </w:tr>
      <w:tr w:rsidR="000615D6" w14:paraId="09BCF62D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EF7A32" w14:textId="77777777" w:rsidR="000615D6" w:rsidRDefault="00067746">
            <w:r>
              <w:t>isCopyright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2FA67C" w14:textId="77777777" w:rsidR="000615D6" w:rsidRDefault="00067746">
            <w:r>
              <w:rPr>
                <w:rFonts w:hint="eastAsia"/>
              </w:rPr>
              <w:t>是否返回无版权歌曲，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12A01E" w14:textId="77777777" w:rsidR="000615D6" w:rsidRDefault="00067746">
            <w:r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9553CD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BC9C17" w14:textId="77777777" w:rsidR="000615D6" w:rsidRDefault="000615D6"/>
        </w:tc>
      </w:tr>
      <w:tr w:rsidR="000615D6" w14:paraId="77B9A0F4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3CCB54" w14:textId="77777777" w:rsidR="000615D6" w:rsidRDefault="00067746">
            <w:r>
              <w:lastRenderedPageBreak/>
              <w:t>sid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512B16" w14:textId="77777777" w:rsidR="000615D6" w:rsidRDefault="00067746">
            <w:r>
              <w:t>S</w:t>
            </w:r>
            <w:r>
              <w:rPr>
                <w:rFonts w:hint="eastAsia"/>
              </w:rPr>
              <w:t>ession id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EEAF1A" w14:textId="77777777" w:rsidR="000615D6" w:rsidRDefault="00067746">
            <w:r>
              <w:t>True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C0568E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C564D1" w14:textId="77777777" w:rsidR="000615D6" w:rsidRDefault="000615D6"/>
        </w:tc>
      </w:tr>
      <w:tr w:rsidR="000615D6" w14:paraId="291D1E2E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60BA96" w14:textId="77777777" w:rsidR="000615D6" w:rsidRDefault="00067746">
            <w:r>
              <w:t>pageSize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E2CF67" w14:textId="77777777" w:rsidR="000615D6" w:rsidRDefault="00067746">
            <w:r>
              <w:rPr>
                <w:rFonts w:hint="eastAsia"/>
              </w:rPr>
              <w:t>每页大小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3B8420" w14:textId="77777777" w:rsidR="000615D6" w:rsidRDefault="00067746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489412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55654536" w14:textId="77777777" w:rsidR="000615D6" w:rsidRDefault="000615D6"/>
        </w:tc>
      </w:tr>
      <w:tr w:rsidR="000615D6" w14:paraId="286E0ED2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1BA453" w14:textId="77777777" w:rsidR="000615D6" w:rsidRDefault="00067746">
            <w:r>
              <w:t>pageNo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7BE749" w14:textId="77777777" w:rsidR="000615D6" w:rsidRDefault="00067746">
            <w:r>
              <w:rPr>
                <w:rFonts w:hint="eastAsia"/>
              </w:rPr>
              <w:t>第几页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649AE9" w14:textId="77777777" w:rsidR="000615D6" w:rsidRDefault="00067746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97A9BE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3F57DAB4" w14:textId="77777777" w:rsidR="000615D6" w:rsidRDefault="000615D6"/>
        </w:tc>
      </w:tr>
      <w:tr w:rsidR="000615D6" w14:paraId="38E829E1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3B698E" w14:textId="77777777" w:rsidR="000615D6" w:rsidRDefault="00067746">
            <w:r>
              <w:t>searchSwitch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4D2933" w14:textId="77777777" w:rsidR="000615D6" w:rsidRDefault="00067746">
            <w:r>
              <w:rPr>
                <w:rFonts w:hint="eastAsia"/>
              </w:rPr>
              <w:t>参数示例：</w:t>
            </w:r>
          </w:p>
          <w:p w14:paraId="4E3287B5" w14:textId="77777777" w:rsidR="000615D6" w:rsidRDefault="00067746">
            <w:r>
              <w:t>{"song":1,"album":0,"singer":0,"tagSong":1,"mvSong":1,"bestShow":1,"songlist":1,"concert":1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bit24</w:t>
            </w:r>
            <w:r>
              <w:t>":1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verticalVideoTone</w:t>
            </w:r>
            <w:r>
              <w:t>":1}</w:t>
            </w:r>
          </w:p>
          <w:p w14:paraId="038D001A" w14:textId="77777777" w:rsidR="000615D6" w:rsidRDefault="00067746">
            <w:r>
              <w:t>song:1</w:t>
            </w:r>
            <w:r>
              <w:t>表示</w:t>
            </w:r>
            <w:r>
              <w:rPr>
                <w:rFonts w:hint="eastAsia"/>
              </w:rPr>
              <w:t>搜索</w:t>
            </w:r>
            <w:r>
              <w:t>歌曲</w:t>
            </w:r>
            <w:r>
              <w:rPr>
                <w:rFonts w:hint="eastAsia"/>
              </w:rPr>
              <w:t>；</w:t>
            </w:r>
          </w:p>
          <w:p w14:paraId="534994A6" w14:textId="77777777" w:rsidR="000615D6" w:rsidRDefault="00067746">
            <w:r>
              <w:t>album:1</w:t>
            </w:r>
            <w:r>
              <w:t>表示搜索</w:t>
            </w:r>
            <w:r>
              <w:rPr>
                <w:rFonts w:hint="eastAsia"/>
              </w:rPr>
              <w:t>专辑；</w:t>
            </w:r>
          </w:p>
          <w:p w14:paraId="48D88EC7" w14:textId="77777777" w:rsidR="000615D6" w:rsidRDefault="00067746">
            <w:r>
              <w:t>singer:1</w:t>
            </w:r>
            <w:r>
              <w:t>表示搜索</w:t>
            </w:r>
            <w:r>
              <w:rPr>
                <w:rFonts w:hint="eastAsia"/>
              </w:rPr>
              <w:t>歌手；</w:t>
            </w:r>
          </w:p>
          <w:p w14:paraId="36EA4667" w14:textId="77777777" w:rsidR="000615D6" w:rsidRDefault="00067746">
            <w:r>
              <w:t>tagSong:1</w:t>
            </w:r>
            <w:r>
              <w:t>表示搜索</w:t>
            </w:r>
            <w:r>
              <w:rPr>
                <w:rFonts w:hint="eastAsia"/>
              </w:rPr>
              <w:t>标签下</w:t>
            </w:r>
            <w:r>
              <w:t>歌曲</w:t>
            </w:r>
          </w:p>
          <w:p w14:paraId="549BBCA7" w14:textId="77777777" w:rsidR="000615D6" w:rsidRDefault="00067746">
            <w:r>
              <w:t>mvSong:1</w:t>
            </w:r>
            <w:r>
              <w:t>表示搜索</w:t>
            </w:r>
            <w:r>
              <w:rPr>
                <w:rFonts w:hint="eastAsia"/>
              </w:rPr>
              <w:t>mv</w:t>
            </w:r>
            <w:r>
              <w:t>(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)</w:t>
            </w:r>
          </w:p>
          <w:p w14:paraId="75A12756" w14:textId="77777777" w:rsidR="000615D6" w:rsidRDefault="00067746">
            <w:r>
              <w:t>bestShow:1</w:t>
            </w:r>
            <w:r>
              <w:t>表示</w:t>
            </w:r>
            <w:r>
              <w:rPr>
                <w:rFonts w:hint="eastAsia"/>
              </w:rPr>
              <w:t>返回</w:t>
            </w:r>
            <w:r>
              <w:t>最佳展示</w:t>
            </w:r>
          </w:p>
          <w:p w14:paraId="426EF1D2" w14:textId="77777777" w:rsidR="000615D6" w:rsidRDefault="00067746">
            <w:r>
              <w:t>songlist:1</w:t>
            </w:r>
            <w:r>
              <w:t>表示搜索</w:t>
            </w:r>
            <w:r>
              <w:rPr>
                <w:rFonts w:hint="eastAsia"/>
              </w:rPr>
              <w:t>歌单</w:t>
            </w:r>
          </w:p>
          <w:p w14:paraId="353FEE90" w14:textId="77777777" w:rsidR="000615D6" w:rsidRDefault="00067746">
            <w:r>
              <w:t>concert:1</w:t>
            </w:r>
            <w:r>
              <w:t>表示搜索</w:t>
            </w:r>
            <w:r>
              <w:rPr>
                <w:rFonts w:hint="eastAsia"/>
              </w:rPr>
              <w:t>演唱会</w:t>
            </w:r>
          </w:p>
          <w:p w14:paraId="70AFEC04" w14:textId="77777777" w:rsidR="000615D6" w:rsidRDefault="00067746">
            <w:r>
              <w:rPr>
                <w:rFonts w:hint="eastAsia"/>
              </w:rPr>
              <w:t>p</w:t>
            </w:r>
            <w:r>
              <w:t>eriodical:1</w:t>
            </w:r>
            <w:r>
              <w:rPr>
                <w:rFonts w:hint="eastAsia"/>
              </w:rPr>
              <w:t>期刊</w:t>
            </w:r>
          </w:p>
          <w:p w14:paraId="27FE5043" w14:textId="77777777" w:rsidR="000615D6" w:rsidRDefault="00067746">
            <w:r>
              <w:rPr>
                <w:rFonts w:hint="eastAsia"/>
              </w:rPr>
              <w:t>ticket</w:t>
            </w:r>
            <w:r>
              <w:t>:1</w:t>
            </w:r>
            <w:r>
              <w:rPr>
                <w:rFonts w:hint="eastAsia"/>
              </w:rPr>
              <w:t>票务</w:t>
            </w:r>
          </w:p>
          <w:p w14:paraId="6259E916" w14:textId="77777777" w:rsidR="000615D6" w:rsidRDefault="00067746">
            <w:r>
              <w:rPr>
                <w:rFonts w:hint="eastAsia"/>
              </w:rPr>
              <w:t>bit24:1 24bit</w:t>
            </w:r>
            <w:r>
              <w:rPr>
                <w:rFonts w:hint="eastAsia"/>
              </w:rPr>
              <w:t>专区搜索</w:t>
            </w:r>
          </w:p>
          <w:p w14:paraId="2E4FED86" w14:textId="77777777" w:rsidR="006D33C6" w:rsidRDefault="006D33C6">
            <w:r>
              <w:rPr>
                <w:rFonts w:hint="eastAsia"/>
              </w:rPr>
              <w:t>bit24: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瓦力乐库搜索</w:t>
            </w:r>
          </w:p>
          <w:p w14:paraId="4B58032C" w14:textId="77777777" w:rsidR="000615D6" w:rsidRDefault="00067746">
            <w:r>
              <w:rPr>
                <w:rFonts w:hint="eastAsia"/>
              </w:rPr>
              <w:t xml:space="preserve">verticalVideoTone:1 </w:t>
            </w:r>
            <w:r>
              <w:rPr>
                <w:rFonts w:hint="eastAsia"/>
              </w:rPr>
              <w:t>全面屏视频彩铃搜索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7E927E" w14:textId="77777777" w:rsidR="000615D6" w:rsidRDefault="00067746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C6A7A4" w14:textId="77777777" w:rsidR="000615D6" w:rsidRDefault="0006774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441A1D70" w14:textId="77777777" w:rsidR="000615D6" w:rsidRDefault="000615D6"/>
        </w:tc>
      </w:tr>
      <w:tr w:rsidR="000615D6" w14:paraId="7B377507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9B6E8F" w14:textId="77777777" w:rsidR="000615D6" w:rsidRDefault="00067746">
            <w:r>
              <w:t>mvTypeC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ED4B47" w14:textId="77777777" w:rsidR="000615D6" w:rsidRDefault="00067746">
            <w:r>
              <w:rPr>
                <w:rFonts w:hint="eastAsia"/>
              </w:rPr>
              <w:t>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</w:t>
            </w:r>
            <w:r>
              <w:t>返回</w:t>
            </w:r>
            <w:r>
              <w:t>mv</w:t>
            </w:r>
            <w:r>
              <w:t>切条结果，否则不返回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6DA8C7" w14:textId="77777777" w:rsidR="000615D6" w:rsidRDefault="00067746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F0A6CB" w14:textId="77777777" w:rsidR="000615D6" w:rsidRDefault="0006774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303BA50B" w14:textId="77777777" w:rsidR="000615D6" w:rsidRDefault="000615D6"/>
        </w:tc>
      </w:tr>
      <w:tr w:rsidR="000615D6" w14:paraId="67ABFAE1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918C2D" w14:textId="77777777" w:rsidR="000615D6" w:rsidRDefault="00067746"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feature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BB4CEC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新特性支持标识，默认值为null。格式：“0000000000</w:t>
            </w:r>
            <w: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。</w:t>
            </w:r>
          </w:p>
          <w:p w14:paraId="4F82EAE0" w14:textId="77777777" w:rsidR="000615D6" w:rsidRDefault="00067746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第1位：取值为“1”：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  <w:highlight w:val="yellow"/>
              </w:rPr>
              <w:t>表示最佳展示位活动支持多类型</w:t>
            </w:r>
          </w:p>
          <w:p w14:paraId="6C797800" w14:textId="77777777" w:rsidR="000615D6" w:rsidRDefault="00067746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第2位：取值为“1”：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  <w:highlight w:val="yellow"/>
              </w:rPr>
              <w:t>表示需要返回搜索倾向Tab标识</w:t>
            </w:r>
          </w:p>
          <w:p w14:paraId="0AFD9608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第3位：取值为“1”：支持榜单标签</w:t>
            </w:r>
          </w:p>
          <w:p w14:paraId="3D717877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第4位：取值为“1”：支持是否自动展示标签功能</w:t>
            </w:r>
          </w:p>
          <w:p w14:paraId="4527329D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第5位：</w:t>
            </w:r>
          </w:p>
          <w:p w14:paraId="0BCD9285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第6位：</w:t>
            </w:r>
          </w:p>
          <w:p w14:paraId="687AB7DA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第7位：</w:t>
            </w:r>
          </w:p>
          <w:p w14:paraId="46EC2799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第8位：</w:t>
            </w:r>
          </w:p>
          <w:p w14:paraId="6CB7E6A8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第9位：</w:t>
            </w:r>
          </w:p>
          <w:p w14:paraId="66189F35" w14:textId="77777777" w:rsidR="000615D6" w:rsidRDefault="00067746"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第10位：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A0AEE9" w14:textId="77777777" w:rsidR="000615D6" w:rsidRDefault="00067746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6307C0" w14:textId="77777777" w:rsidR="000615D6" w:rsidRDefault="0006774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662D01D3" w14:textId="77777777" w:rsidR="000615D6" w:rsidRDefault="000615D6"/>
        </w:tc>
      </w:tr>
      <w:tr w:rsidR="000615D6" w14:paraId="1E78A35F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C473E9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userFilterTags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9F9A3E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歌单筛选标签</w:t>
            </w:r>
          </w:p>
          <w:p w14:paraId="67ED2C3D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JSON字符串，用户筛选，支持歌单标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lastRenderedPageBreak/>
              <w:t>签筛选，例如：{"songlisttag": ["流行","粤语"]}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C719B2" w14:textId="77777777" w:rsidR="000615D6" w:rsidRDefault="00067746">
            <w:r>
              <w:rPr>
                <w:rFonts w:hint="eastAsia"/>
              </w:rPr>
              <w:lastRenderedPageBreak/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318CF8" w14:textId="77777777" w:rsidR="000615D6" w:rsidRDefault="0006774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24F9CEA0" w14:textId="77777777" w:rsidR="000615D6" w:rsidRDefault="000615D6"/>
        </w:tc>
      </w:tr>
      <w:tr w:rsidR="000615D6" w14:paraId="5365E66F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2045C9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lastRenderedPageBreak/>
              <w:t>userSort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21F46F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排序</w:t>
            </w:r>
          </w:p>
          <w:p w14:paraId="3BAAF395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  <w:t>JSON字符串，用户排序，支持mv("mv")和歌单("songlist")的综合（默认）、最新（"time")、最热("hot") 排序。例如：{"mv": "hot", "songlist": "time"}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4F69E1" w14:textId="77777777" w:rsidR="000615D6" w:rsidRDefault="00067746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9DB2E9" w14:textId="77777777" w:rsidR="000615D6" w:rsidRDefault="0006774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01E543C7" w14:textId="77777777" w:rsidR="000615D6" w:rsidRDefault="000615D6"/>
        </w:tc>
      </w:tr>
    </w:tbl>
    <w:p w14:paraId="07461290" w14:textId="77777777" w:rsidR="000615D6" w:rsidRDefault="00067746">
      <w:pPr>
        <w:pStyle w:val="3hello111Heading3h3H3Underrubrik2heading3Ind"/>
      </w:pPr>
      <w:bookmarkStart w:id="14" w:name="_Toc28111971"/>
      <w:r>
        <w:t>SearchAllResp</w:t>
      </w:r>
      <w:bookmarkEnd w:id="1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2380"/>
        <w:gridCol w:w="4717"/>
        <w:gridCol w:w="563"/>
        <w:gridCol w:w="1934"/>
        <w:gridCol w:w="382"/>
      </w:tblGrid>
      <w:tr w:rsidR="000615D6" w14:paraId="23BADDD1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642C773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AEA55E6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AEE5191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3BBE8A3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AD8A19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F85E758" w14:textId="77777777" w:rsidTr="00285A48">
        <w:trPr>
          <w:trHeight w:val="406"/>
        </w:trPr>
        <w:tc>
          <w:tcPr>
            <w:tcW w:w="2380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DC5FDC" w14:textId="77777777" w:rsidR="000615D6" w:rsidRDefault="00067746">
            <w:pPr>
              <w:jc w:val="left"/>
            </w:pPr>
            <w:r>
              <w:rPr>
                <w:color w:val="333333"/>
              </w:rPr>
              <w:t>albumResultData</w:t>
            </w:r>
          </w:p>
        </w:tc>
        <w:tc>
          <w:tcPr>
            <w:tcW w:w="4717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B5658F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专辑</w:t>
            </w:r>
          </w:p>
        </w:tc>
        <w:tc>
          <w:tcPr>
            <w:tcW w:w="563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A9F874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5153B03" w14:textId="77777777" w:rsidR="000615D6" w:rsidRDefault="00067746">
            <w:pPr>
              <w:jc w:val="left"/>
            </w:pPr>
            <w:r>
              <w:rPr>
                <w:color w:val="428BCA"/>
              </w:rPr>
              <w:t>AlbumResultData</w:t>
            </w:r>
          </w:p>
        </w:tc>
        <w:tc>
          <w:tcPr>
            <w:tcW w:w="38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A858682" w14:textId="77777777" w:rsidR="000615D6" w:rsidRDefault="000615D6">
            <w:pPr>
              <w:spacing w:after="160"/>
              <w:jc w:val="left"/>
            </w:pPr>
          </w:p>
        </w:tc>
      </w:tr>
      <w:tr w:rsidR="000615D6" w14:paraId="523E6BC1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08E4B3" w14:textId="77777777" w:rsidR="000615D6" w:rsidRDefault="00067746">
            <w:pPr>
              <w:jc w:val="left"/>
            </w:pPr>
            <w:r>
              <w:rPr>
                <w:color w:val="333333"/>
              </w:rPr>
              <w:t>bestShowResultData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3A76AD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最佳</w:t>
            </w:r>
            <w:r>
              <w:t>展示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E7A7E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21600D" w14:textId="77777777" w:rsidR="000615D6" w:rsidRDefault="00067746">
            <w:pPr>
              <w:jc w:val="left"/>
            </w:pPr>
            <w:r>
              <w:rPr>
                <w:color w:val="428BCA"/>
              </w:rPr>
              <w:t>BestShowResultData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6E945C" w14:textId="77777777" w:rsidR="000615D6" w:rsidRDefault="000615D6">
            <w:pPr>
              <w:spacing w:after="160"/>
              <w:jc w:val="left"/>
            </w:pPr>
          </w:p>
        </w:tc>
      </w:tr>
      <w:tr w:rsidR="000615D6" w14:paraId="4A7D970E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B8BF41" w14:textId="77777777" w:rsidR="000615D6" w:rsidRDefault="00067746">
            <w:pPr>
              <w:jc w:val="left"/>
            </w:pPr>
            <w:r>
              <w:rPr>
                <w:color w:val="333333"/>
              </w:rPr>
              <w:t>bestShowResultToneData2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8DE8E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最佳</w:t>
            </w:r>
            <w:r>
              <w:t>展示</w:t>
            </w:r>
            <w:r>
              <w:rPr>
                <w:rFonts w:hint="eastAsia"/>
              </w:rPr>
              <w:t>2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2D641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650B89" w14:textId="77777777" w:rsidR="000615D6" w:rsidRDefault="00067746">
            <w:pPr>
              <w:jc w:val="left"/>
            </w:pPr>
            <w:r>
              <w:rPr>
                <w:color w:val="333333"/>
              </w:rPr>
              <w:t>BestShowResultTo neData2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78706A" w14:textId="77777777" w:rsidR="000615D6" w:rsidRDefault="000615D6">
            <w:pPr>
              <w:spacing w:after="160"/>
              <w:jc w:val="left"/>
            </w:pPr>
          </w:p>
        </w:tc>
      </w:tr>
      <w:tr w:rsidR="000615D6" w14:paraId="64F207E2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18DA5D" w14:textId="77777777" w:rsidR="000615D6" w:rsidRDefault="00067746">
            <w:pPr>
              <w:jc w:val="left"/>
            </w:pPr>
            <w:r>
              <w:rPr>
                <w:color w:val="333333"/>
              </w:rPr>
              <w:t>bestShowResultTo neData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7DF94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彩铃</w:t>
            </w:r>
            <w:r>
              <w:t>最佳展示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D1DEC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5D6AE4" w14:textId="77777777" w:rsidR="000615D6" w:rsidRDefault="00067746">
            <w:pPr>
              <w:jc w:val="left"/>
            </w:pPr>
            <w:r>
              <w:rPr>
                <w:color w:val="428BCA"/>
              </w:rPr>
              <w:t>BestShowToneRes 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DA6F70" w14:textId="77777777" w:rsidR="000615D6" w:rsidRDefault="000615D6">
            <w:pPr>
              <w:spacing w:after="160"/>
              <w:jc w:val="left"/>
            </w:pPr>
          </w:p>
        </w:tc>
      </w:tr>
      <w:tr w:rsidR="000615D6" w14:paraId="050E78CB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254E08" w14:textId="77777777" w:rsidR="000615D6" w:rsidRDefault="00067746">
            <w:pPr>
              <w:jc w:val="left"/>
            </w:pPr>
            <w:r>
              <w:rPr>
                <w:color w:val="333333"/>
              </w:rPr>
              <w:t>code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2F5616" w14:textId="77777777" w:rsidR="000615D6" w:rsidRDefault="00067746">
            <w:r>
              <w:rPr>
                <w:rFonts w:hint="eastAsia"/>
              </w:rPr>
              <w:t>返回码</w:t>
            </w:r>
          </w:p>
          <w:p w14:paraId="310640EA" w14:textId="77777777" w:rsidR="000615D6" w:rsidRDefault="00067746">
            <w:pPr>
              <w:spacing w:after="160"/>
              <w:jc w:val="left"/>
            </w:pPr>
            <w:r>
              <w:t>000000</w:t>
            </w:r>
            <w:r>
              <w:rPr>
                <w:rFonts w:hint="eastAsia"/>
              </w:rPr>
              <w:t>正常</w:t>
            </w:r>
            <w:r>
              <w:t>其他异常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F5305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4B6F0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F09846" w14:textId="77777777" w:rsidR="000615D6" w:rsidRDefault="000615D6">
            <w:pPr>
              <w:spacing w:after="160"/>
              <w:jc w:val="left"/>
            </w:pPr>
          </w:p>
        </w:tc>
      </w:tr>
      <w:tr w:rsidR="000615D6" w14:paraId="2D2EE7A6" w14:textId="77777777" w:rsidTr="00285A48">
        <w:trPr>
          <w:trHeight w:val="691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3CC28A" w14:textId="77777777" w:rsidR="000615D6" w:rsidRDefault="00067746">
            <w:r>
              <w:rPr>
                <w:color w:val="333333"/>
              </w:rPr>
              <w:t>concertResultData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FFE3D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演唱会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D4F31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7FA654" w14:textId="77777777" w:rsidR="000615D6" w:rsidRDefault="00067746">
            <w:r>
              <w:rPr>
                <w:color w:val="428BCA"/>
              </w:rPr>
              <w:t>ConcertResultData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1CDBF3" w14:textId="77777777" w:rsidR="000615D6" w:rsidRDefault="000615D6">
            <w:pPr>
              <w:spacing w:after="160"/>
              <w:jc w:val="left"/>
            </w:pPr>
          </w:p>
        </w:tc>
      </w:tr>
      <w:tr w:rsidR="000615D6" w14:paraId="7A7878FE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799422" w14:textId="77777777" w:rsidR="000615D6" w:rsidRDefault="00067746">
            <w:pPr>
              <w:jc w:val="left"/>
            </w:pPr>
            <w:r>
              <w:rPr>
                <w:color w:val="333333"/>
              </w:rPr>
              <w:t>info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34CB7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描述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6EA2D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691F2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DD8D0A" w14:textId="77777777" w:rsidR="000615D6" w:rsidRDefault="000615D6">
            <w:pPr>
              <w:spacing w:after="160"/>
              <w:jc w:val="left"/>
            </w:pPr>
          </w:p>
        </w:tc>
      </w:tr>
      <w:tr w:rsidR="000615D6" w14:paraId="367D303B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C6A999" w14:textId="77777777" w:rsidR="000615D6" w:rsidRDefault="00067746">
            <w:pPr>
              <w:jc w:val="left"/>
            </w:pPr>
            <w:r>
              <w:rPr>
                <w:color w:val="333333"/>
              </w:rPr>
              <w:t>lyricResultData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65403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歌词</w:t>
            </w:r>
            <w:r>
              <w:t>搜索结果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5CDAD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443CAE" w14:textId="77777777" w:rsidR="000615D6" w:rsidRDefault="00067746"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D89947" w14:textId="77777777" w:rsidR="000615D6" w:rsidRDefault="000615D6">
            <w:pPr>
              <w:spacing w:after="160"/>
              <w:jc w:val="left"/>
            </w:pPr>
          </w:p>
        </w:tc>
      </w:tr>
      <w:tr w:rsidR="000615D6" w14:paraId="4C5BF727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B00F70" w14:textId="77777777" w:rsidR="000615D6" w:rsidRDefault="00067746">
            <w:r>
              <w:rPr>
                <w:color w:val="333333"/>
              </w:rPr>
              <w:t>mvSongResultData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4D2AE2" w14:textId="77777777" w:rsidR="000615D6" w:rsidRDefault="00067746">
            <w:pPr>
              <w:spacing w:after="160"/>
              <w:jc w:val="left"/>
            </w:pPr>
            <w:r>
              <w:t>M</w:t>
            </w:r>
            <w:r>
              <w:rPr>
                <w:rFonts w:hint="eastAsia"/>
              </w:rPr>
              <w:t>v</w:t>
            </w:r>
            <w:r>
              <w:t>结果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72E8D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5C01B5" w14:textId="77777777" w:rsidR="000615D6" w:rsidRDefault="00067746"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BA6907" w14:textId="77777777" w:rsidR="000615D6" w:rsidRDefault="000615D6">
            <w:pPr>
              <w:spacing w:after="160"/>
              <w:jc w:val="left"/>
            </w:pPr>
          </w:p>
        </w:tc>
      </w:tr>
      <w:tr w:rsidR="000615D6" w14:paraId="1F636B51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256330" w14:textId="77777777" w:rsidR="000615D6" w:rsidRDefault="00067746">
            <w:pPr>
              <w:jc w:val="left"/>
            </w:pPr>
            <w:r>
              <w:rPr>
                <w:color w:val="333333"/>
              </w:rPr>
              <w:t>singerResultData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5B285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歌手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276DD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ADC1F2" w14:textId="61689509" w:rsidR="000615D6" w:rsidRDefault="008C16FE">
            <w:pPr>
              <w:jc w:val="left"/>
            </w:pPr>
            <w:r>
              <w:rPr>
                <w:color w:val="428BCA"/>
              </w:rPr>
              <w:t>Singer</w:t>
            </w:r>
            <w:r w:rsidR="00067746">
              <w:rPr>
                <w:color w:val="428BCA"/>
              </w:rPr>
              <w:t>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F64FE2" w14:textId="77777777" w:rsidR="000615D6" w:rsidRDefault="000615D6">
            <w:pPr>
              <w:spacing w:after="160"/>
              <w:jc w:val="left"/>
            </w:pPr>
          </w:p>
        </w:tc>
      </w:tr>
      <w:tr w:rsidR="000615D6" w14:paraId="06090A8F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18D093" w14:textId="77777777" w:rsidR="000615D6" w:rsidRDefault="00067746">
            <w:pPr>
              <w:jc w:val="left"/>
            </w:pPr>
            <w:r>
              <w:rPr>
                <w:color w:val="333333"/>
              </w:rPr>
              <w:t>songListResultDat 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06828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歌单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CB2B5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49C94C" w14:textId="77777777" w:rsidR="000615D6" w:rsidRDefault="00067746">
            <w:pPr>
              <w:jc w:val="left"/>
            </w:pPr>
            <w:r>
              <w:rPr>
                <w:color w:val="428BCA"/>
              </w:rPr>
              <w:t>SongListResultDat 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BC40A7" w14:textId="77777777" w:rsidR="000615D6" w:rsidRDefault="000615D6">
            <w:pPr>
              <w:spacing w:after="160"/>
              <w:jc w:val="left"/>
            </w:pPr>
          </w:p>
        </w:tc>
      </w:tr>
      <w:tr w:rsidR="000615D6" w14:paraId="49EAE7AF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E6B2CB" w14:textId="77777777" w:rsidR="000615D6" w:rsidRDefault="00067746">
            <w:pPr>
              <w:jc w:val="left"/>
            </w:pPr>
            <w:r>
              <w:rPr>
                <w:color w:val="333333"/>
              </w:rPr>
              <w:t>songResultData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65DAF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歌曲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8EA2B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05A7B8" w14:textId="77777777" w:rsidR="000615D6" w:rsidRDefault="00067746"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FFF1C4" w14:textId="77777777" w:rsidR="000615D6" w:rsidRDefault="000615D6">
            <w:pPr>
              <w:spacing w:after="160"/>
              <w:jc w:val="left"/>
            </w:pPr>
          </w:p>
        </w:tc>
      </w:tr>
      <w:tr w:rsidR="000615D6" w14:paraId="2BC554AC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C70B9A" w14:textId="77777777" w:rsidR="000615D6" w:rsidRDefault="00067746">
            <w:r>
              <w:rPr>
                <w:color w:val="333333"/>
              </w:rPr>
              <w:t>tagSongResultData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14E36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标签</w:t>
            </w:r>
            <w:r>
              <w:t>歌曲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655CD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A8275B" w14:textId="77777777" w:rsidR="000615D6" w:rsidRDefault="00067746"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FABA2F" w14:textId="77777777" w:rsidR="000615D6" w:rsidRDefault="000615D6">
            <w:pPr>
              <w:spacing w:after="160"/>
              <w:jc w:val="left"/>
            </w:pPr>
          </w:p>
        </w:tc>
      </w:tr>
      <w:tr w:rsidR="000615D6" w14:paraId="58872866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4E1BC8" w14:textId="77777777" w:rsidR="000615D6" w:rsidRDefault="00067746">
            <w:pPr>
              <w:rPr>
                <w:color w:val="333333"/>
              </w:rPr>
            </w:pPr>
            <w:r>
              <w:rPr>
                <w:color w:val="333333"/>
              </w:rPr>
              <w:t>t</w:t>
            </w:r>
            <w:r>
              <w:rPr>
                <w:rFonts w:hint="eastAsia"/>
                <w:color w:val="333333"/>
              </w:rPr>
              <w:t>icket</w:t>
            </w:r>
            <w:r>
              <w:rPr>
                <w:color w:val="333333"/>
              </w:rPr>
              <w:t>Show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8CA491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票务</w:t>
            </w:r>
            <w:r>
              <w:t>最佳展示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92318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82122E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Portal</w:t>
            </w:r>
            <w:r>
              <w:rPr>
                <w:color w:val="428BCA"/>
              </w:rPr>
              <w:t>TicketShow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005343" w14:textId="77777777" w:rsidR="000615D6" w:rsidRDefault="000615D6">
            <w:pPr>
              <w:spacing w:after="160"/>
              <w:jc w:val="left"/>
            </w:pPr>
          </w:p>
        </w:tc>
      </w:tr>
      <w:tr w:rsidR="000615D6" w14:paraId="069F2416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25C2F2" w14:textId="77777777" w:rsidR="000615D6" w:rsidRDefault="00067746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tabFlag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B49B59" w14:textId="77777777" w:rsidR="000615D6" w:rsidRDefault="00067746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feature</w:t>
            </w:r>
            <w:r>
              <w:rPr>
                <w:rFonts w:hint="eastAsia"/>
                <w:color w:val="333333"/>
              </w:rPr>
              <w:t>第</w:t>
            </w:r>
            <w:r>
              <w:rPr>
                <w:rFonts w:hint="eastAsia"/>
                <w:color w:val="333333"/>
              </w:rPr>
              <w:t>2</w:t>
            </w:r>
            <w:r>
              <w:rPr>
                <w:rFonts w:hint="eastAsia"/>
                <w:color w:val="333333"/>
              </w:rPr>
              <w:t>位取值为“</w:t>
            </w:r>
            <w:r>
              <w:rPr>
                <w:rFonts w:hint="eastAsia"/>
                <w:color w:val="333333"/>
              </w:rPr>
              <w:t>1</w:t>
            </w:r>
            <w:r>
              <w:rPr>
                <w:rFonts w:hint="eastAsia"/>
                <w:color w:val="333333"/>
              </w:rPr>
              <w:t>”返回搜索倾向</w:t>
            </w:r>
            <w:r>
              <w:rPr>
                <w:rFonts w:hint="eastAsia"/>
                <w:color w:val="333333"/>
              </w:rPr>
              <w:t>Tab</w:t>
            </w:r>
            <w:r>
              <w:rPr>
                <w:rFonts w:hint="eastAsia"/>
                <w:color w:val="333333"/>
              </w:rPr>
              <w:t>标识。</w:t>
            </w:r>
          </w:p>
          <w:p w14:paraId="76B89293" w14:textId="77777777" w:rsidR="000615D6" w:rsidRDefault="00067746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取值：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song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mv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album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songList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lyric</w:t>
            </w:r>
            <w:r>
              <w:rPr>
                <w:color w:val="333333"/>
              </w:rPr>
              <w:t>”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DC0B2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A5042E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9E1BDA" w14:textId="77777777" w:rsidR="000615D6" w:rsidRDefault="000615D6">
            <w:pPr>
              <w:spacing w:after="160"/>
              <w:jc w:val="left"/>
            </w:pPr>
          </w:p>
        </w:tc>
      </w:tr>
      <w:tr w:rsidR="000615D6" w14:paraId="11CAAAB7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3801B7" w14:textId="77777777" w:rsidR="000615D6" w:rsidRDefault="00067746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lastRenderedPageBreak/>
              <w:t>tag</w:t>
            </w:r>
            <w:r>
              <w:rPr>
                <w:color w:val="333333"/>
              </w:rPr>
              <w:t>Priority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9A689E8" w14:textId="77777777" w:rsidR="000615D6" w:rsidRDefault="00067746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0</w:t>
            </w:r>
            <w:r>
              <w:rPr>
                <w:color w:val="333333"/>
              </w:rPr>
              <w:t>:</w:t>
            </w:r>
            <w:r>
              <w:rPr>
                <w:rFonts w:hint="eastAsia"/>
                <w:color w:val="333333"/>
              </w:rPr>
              <w:t>优先展示歌曲，</w:t>
            </w:r>
            <w:r>
              <w:rPr>
                <w:rFonts w:hint="eastAsia"/>
                <w:color w:val="333333"/>
              </w:rPr>
              <w:t>1:</w:t>
            </w:r>
            <w:r>
              <w:rPr>
                <w:rFonts w:hint="eastAsia"/>
                <w:color w:val="333333"/>
              </w:rPr>
              <w:t>优先展示标签结果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058253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65A809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EC1ABE" w14:textId="77777777" w:rsidR="000615D6" w:rsidRDefault="000615D6">
            <w:pPr>
              <w:spacing w:after="160"/>
              <w:jc w:val="left"/>
            </w:pPr>
          </w:p>
        </w:tc>
      </w:tr>
      <w:tr w:rsidR="000615D6" w14:paraId="401ADBFF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03F118" w14:textId="77777777" w:rsidR="000615D6" w:rsidRDefault="00067746">
            <w:pPr>
              <w:jc w:val="left"/>
            </w:pPr>
            <w:r>
              <w:rPr>
                <w:color w:val="333333"/>
              </w:rPr>
              <w:t>periodicalResultData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44EB8D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期刊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0D652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EE5657" w14:textId="77777777" w:rsidR="000615D6" w:rsidRDefault="00067746">
            <w:pPr>
              <w:jc w:val="left"/>
            </w:pPr>
            <w:r>
              <w:rPr>
                <w:color w:val="428BCA"/>
              </w:rPr>
              <w:t>PeriodicalResultData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734B40" w14:textId="77777777" w:rsidR="000615D6" w:rsidRDefault="000615D6">
            <w:pPr>
              <w:spacing w:after="160"/>
              <w:jc w:val="left"/>
            </w:pPr>
          </w:p>
        </w:tc>
      </w:tr>
      <w:tr w:rsidR="000615D6" w14:paraId="735A07E8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76A85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ticketResultData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240DB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票务</w:t>
            </w:r>
            <w:r>
              <w:t>数据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2FA4C3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D0A0E9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SearchTicketBody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B9DCD8" w14:textId="77777777" w:rsidR="000615D6" w:rsidRDefault="000615D6">
            <w:pPr>
              <w:spacing w:after="160"/>
              <w:jc w:val="left"/>
            </w:pPr>
          </w:p>
        </w:tc>
      </w:tr>
      <w:tr w:rsidR="000615D6" w14:paraId="4D1420CA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EE4D6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videoToneResultData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1B9D6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视频彩铃搜索结果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72CC2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0F4D3C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333333"/>
              </w:rPr>
              <w:t>VideoToneResultData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12D8CD" w14:textId="77777777" w:rsidR="000615D6" w:rsidRDefault="000615D6">
            <w:pPr>
              <w:spacing w:after="160"/>
              <w:jc w:val="left"/>
            </w:pPr>
          </w:p>
        </w:tc>
      </w:tr>
      <w:tr w:rsidR="000615D6" w14:paraId="1B707B4E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3ACA0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userFilter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64ACC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标签筛选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4455E3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9F9CE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Array 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53805F" w14:textId="77777777" w:rsidR="000615D6" w:rsidRDefault="000615D6">
            <w:pPr>
              <w:spacing w:after="160"/>
              <w:jc w:val="left"/>
            </w:pPr>
          </w:p>
        </w:tc>
      </w:tr>
      <w:tr w:rsidR="00285A48" w14:paraId="10F70E29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6ABE1C1" w14:textId="4C6D8EDD" w:rsidR="00285A48" w:rsidRDefault="00285A48" w:rsidP="00285A48">
            <w:pPr>
              <w:jc w:val="left"/>
              <w:rPr>
                <w:color w:val="333333"/>
              </w:rPr>
            </w:pPr>
            <w:r w:rsidRPr="00285A48">
              <w:rPr>
                <w:color w:val="333333"/>
              </w:rPr>
              <w:t>dynamicEffect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5855B2" w14:textId="77777777" w:rsidR="00285A48" w:rsidRDefault="00285A48" w:rsidP="00285A48">
            <w:pPr>
              <w:spacing w:after="160"/>
              <w:jc w:val="left"/>
            </w:pPr>
            <w:r>
              <w:rPr>
                <w:rFonts w:hint="eastAsia"/>
              </w:rPr>
              <w:t>彩蛋</w:t>
            </w:r>
            <w:r>
              <w:t>活动标识</w:t>
            </w:r>
          </w:p>
          <w:p w14:paraId="4B007B16" w14:textId="66598D88" w:rsidR="00285A48" w:rsidRDefault="00285A48" w:rsidP="00285A48">
            <w:pPr>
              <w:spacing w:after="160"/>
              <w:jc w:val="left"/>
            </w:pPr>
            <w:r w:rsidRPr="00285A48">
              <w:rPr>
                <w:rFonts w:hint="eastAsia"/>
              </w:rPr>
              <w:t>0:</w:t>
            </w:r>
            <w:r w:rsidRPr="00285A48">
              <w:rPr>
                <w:rFonts w:hint="eastAsia"/>
              </w:rPr>
              <w:t>无彩蛋数据，</w:t>
            </w:r>
            <w:r w:rsidRPr="00285A48">
              <w:rPr>
                <w:rFonts w:hint="eastAsia"/>
              </w:rPr>
              <w:t>1:</w:t>
            </w:r>
            <w:r w:rsidRPr="00285A48">
              <w:rPr>
                <w:rFonts w:hint="eastAsia"/>
              </w:rPr>
              <w:t>有彩蛋数据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7EC9E4" w14:textId="2102D128" w:rsidR="00285A48" w:rsidRDefault="00285A48" w:rsidP="00285A48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1413EE" w14:textId="041EA3CE" w:rsidR="00285A48" w:rsidRDefault="00285A48" w:rsidP="00285A48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4D8513" w14:textId="77777777" w:rsidR="00285A48" w:rsidRDefault="00285A48" w:rsidP="00285A48">
            <w:pPr>
              <w:spacing w:after="160"/>
              <w:jc w:val="left"/>
            </w:pPr>
          </w:p>
        </w:tc>
      </w:tr>
    </w:tbl>
    <w:p w14:paraId="45371B0E" w14:textId="77777777" w:rsidR="000615D6" w:rsidRDefault="000615D6">
      <w:pPr>
        <w:widowControl/>
        <w:spacing w:after="450" w:line="259" w:lineRule="auto"/>
        <w:ind w:left="345"/>
        <w:jc w:val="left"/>
      </w:pPr>
    </w:p>
    <w:p w14:paraId="6E15B902" w14:textId="77777777" w:rsidR="000615D6" w:rsidRDefault="00067746">
      <w:pPr>
        <w:pStyle w:val="21"/>
        <w:rPr>
          <w:rFonts w:ascii="微软雅黑" w:eastAsia="微软雅黑" w:hAnsi="微软雅黑" w:cs="Arial"/>
        </w:rPr>
      </w:pPr>
      <w:bookmarkStart w:id="15" w:name="_Toc28111972"/>
      <w:r>
        <w:rPr>
          <w:rFonts w:ascii="微软雅黑" w:eastAsia="微软雅黑" w:hAnsi="微软雅黑" w:cs="微软雅黑" w:hint="eastAsia"/>
          <w:b w:val="0"/>
        </w:rPr>
        <w:t>联想接口（</w:t>
      </w:r>
      <w:r>
        <w:t>/v2/suggest）</w:t>
      </w:r>
      <w:bookmarkEnd w:id="15"/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0615D6" w14:paraId="65FBC4F8" w14:textId="77777777">
        <w:tc>
          <w:tcPr>
            <w:tcW w:w="1483" w:type="dxa"/>
            <w:shd w:val="clear" w:color="auto" w:fill="D9E2F3" w:themeFill="accent5" w:themeFillTint="33"/>
          </w:tcPr>
          <w:p w14:paraId="52676229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632D900A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0615D6" w14:paraId="05A00D62" w14:textId="77777777">
        <w:tc>
          <w:tcPr>
            <w:tcW w:w="1483" w:type="dxa"/>
            <w:shd w:val="clear" w:color="auto" w:fill="D9E2F3" w:themeFill="accent5" w:themeFillTint="33"/>
          </w:tcPr>
          <w:p w14:paraId="06C0492C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19C3BFC1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0615D6" w14:paraId="05B55DC0" w14:textId="77777777">
        <w:tc>
          <w:tcPr>
            <w:tcW w:w="1483" w:type="dxa"/>
            <w:shd w:val="clear" w:color="auto" w:fill="D9E2F3" w:themeFill="accent5" w:themeFillTint="33"/>
          </w:tcPr>
          <w:p w14:paraId="682E19E7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4BA4A0B0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/v2/suggest</w:t>
            </w:r>
          </w:p>
        </w:tc>
      </w:tr>
      <w:tr w:rsidR="000615D6" w14:paraId="22AD0F3C" w14:textId="77777777">
        <w:tc>
          <w:tcPr>
            <w:tcW w:w="1483" w:type="dxa"/>
            <w:shd w:val="clear" w:color="auto" w:fill="D9E2F3" w:themeFill="accent5" w:themeFillTint="33"/>
          </w:tcPr>
          <w:p w14:paraId="19DA521D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678CE153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0615D6" w14:paraId="472944DE" w14:textId="77777777">
        <w:tc>
          <w:tcPr>
            <w:tcW w:w="1483" w:type="dxa"/>
            <w:shd w:val="clear" w:color="auto" w:fill="D9E2F3" w:themeFill="accent5" w:themeFillTint="33"/>
          </w:tcPr>
          <w:p w14:paraId="642E41B8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5D9C1046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0615D6" w14:paraId="1147A80B" w14:textId="77777777">
        <w:tc>
          <w:tcPr>
            <w:tcW w:w="1483" w:type="dxa"/>
            <w:shd w:val="clear" w:color="auto" w:fill="D9E2F3" w:themeFill="accent5" w:themeFillTint="33"/>
          </w:tcPr>
          <w:p w14:paraId="1543C0A8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 w14:paraId="6342B5DC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如下</w:t>
            </w:r>
            <w:r>
              <w:rPr>
                <w:rFonts w:hint="eastAsia"/>
                <w:sz w:val="24"/>
                <w:szCs w:val="24"/>
              </w:rPr>
              <w:t>2.2.1</w:t>
            </w:r>
            <w:r>
              <w:rPr>
                <w:rFonts w:hint="eastAsia"/>
                <w:sz w:val="24"/>
                <w:szCs w:val="24"/>
              </w:rPr>
              <w:t>表格</w:t>
            </w:r>
          </w:p>
        </w:tc>
      </w:tr>
      <w:tr w:rsidR="000615D6" w14:paraId="5A9D6AFE" w14:textId="77777777">
        <w:tc>
          <w:tcPr>
            <w:tcW w:w="1483" w:type="dxa"/>
            <w:shd w:val="clear" w:color="auto" w:fill="D9E2F3" w:themeFill="accent5" w:themeFillTint="33"/>
          </w:tcPr>
          <w:p w14:paraId="05066FC9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62FB37ED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MusicPortalSuggestRsp</w:t>
            </w:r>
          </w:p>
        </w:tc>
      </w:tr>
    </w:tbl>
    <w:p w14:paraId="641E81B1" w14:textId="77777777" w:rsidR="000615D6" w:rsidRDefault="000615D6">
      <w:pPr>
        <w:widowControl/>
        <w:spacing w:after="450" w:line="259" w:lineRule="auto"/>
        <w:ind w:left="345"/>
        <w:jc w:val="left"/>
      </w:pPr>
    </w:p>
    <w:p w14:paraId="016240F7" w14:textId="77777777" w:rsidR="000615D6" w:rsidRDefault="00067746">
      <w:pPr>
        <w:pStyle w:val="3hello111Heading3h3H3Underrubrik2heading3Ind"/>
      </w:pPr>
      <w:bookmarkStart w:id="16" w:name="_Toc28111973"/>
      <w:r>
        <w:rPr>
          <w:rFonts w:hint="eastAsia"/>
        </w:rPr>
        <w:t>联想请求GET参数</w:t>
      </w:r>
      <w:bookmarkEnd w:id="1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64" w:type="dxa"/>
        </w:tblCellMar>
        <w:tblLook w:val="04A0" w:firstRow="1" w:lastRow="0" w:firstColumn="1" w:lastColumn="0" w:noHBand="0" w:noVBand="1"/>
      </w:tblPr>
      <w:tblGrid>
        <w:gridCol w:w="2249"/>
        <w:gridCol w:w="2111"/>
        <w:gridCol w:w="1875"/>
        <w:gridCol w:w="1882"/>
        <w:gridCol w:w="1859"/>
      </w:tblGrid>
      <w:tr w:rsidR="000615D6" w14:paraId="0A53D4B6" w14:textId="77777777">
        <w:trPr>
          <w:trHeight w:val="406"/>
        </w:trPr>
        <w:tc>
          <w:tcPr>
            <w:tcW w:w="2249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162F928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2111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CFD3A91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87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9BC9325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88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265D91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859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84641B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7827D23" w14:textId="77777777">
        <w:trPr>
          <w:trHeight w:val="406"/>
        </w:trPr>
        <w:tc>
          <w:tcPr>
            <w:tcW w:w="224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D140BAE" w14:textId="77777777" w:rsidR="000615D6" w:rsidRDefault="00067746">
            <w:r>
              <w:t>text</w:t>
            </w:r>
          </w:p>
        </w:tc>
        <w:tc>
          <w:tcPr>
            <w:tcW w:w="2111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510E995" w14:textId="77777777" w:rsidR="000615D6" w:rsidRDefault="00067746">
            <w:r>
              <w:rPr>
                <w:rFonts w:hint="eastAsia"/>
              </w:rPr>
              <w:t>联想词</w:t>
            </w:r>
          </w:p>
        </w:tc>
        <w:tc>
          <w:tcPr>
            <w:tcW w:w="187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4DDA4AA" w14:textId="77777777" w:rsidR="000615D6" w:rsidRDefault="0006774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True</w:t>
            </w:r>
          </w:p>
        </w:tc>
        <w:tc>
          <w:tcPr>
            <w:tcW w:w="18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602D5B1" w14:textId="77777777" w:rsidR="000615D6" w:rsidRDefault="00067746">
            <w:r>
              <w:t>string</w:t>
            </w:r>
          </w:p>
        </w:tc>
        <w:tc>
          <w:tcPr>
            <w:tcW w:w="185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5CCA92A" w14:textId="77777777" w:rsidR="000615D6" w:rsidRDefault="000615D6"/>
        </w:tc>
      </w:tr>
      <w:tr w:rsidR="000615D6" w14:paraId="23BA069A" w14:textId="77777777">
        <w:trPr>
          <w:trHeight w:val="406"/>
        </w:trPr>
        <w:tc>
          <w:tcPr>
            <w:tcW w:w="2249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076921" w14:textId="77777777" w:rsidR="000615D6" w:rsidRDefault="00067746">
            <w:r>
              <w:rPr>
                <w:rFonts w:hint="eastAsia"/>
              </w:rPr>
              <w:t>resourceType</w:t>
            </w:r>
          </w:p>
        </w:tc>
        <w:tc>
          <w:tcPr>
            <w:tcW w:w="2111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B58E06C" w14:textId="77777777" w:rsidR="000615D6" w:rsidRDefault="00067746">
            <w:r>
              <w:rPr>
                <w:rFonts w:hint="eastAsia"/>
              </w:rPr>
              <w:t>不填：默认所有内容，</w:t>
            </w:r>
          </w:p>
          <w:p w14:paraId="3BA64303" w14:textId="77777777" w:rsidR="000615D6" w:rsidRDefault="0006774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24bit</w:t>
            </w:r>
            <w:r>
              <w:rPr>
                <w:rFonts w:hint="eastAsia"/>
              </w:rPr>
              <w:t>歌曲）</w:t>
            </w:r>
            <w:r>
              <w:rPr>
                <w:rFonts w:hint="eastAsia"/>
              </w:rPr>
              <w:t>,</w:t>
            </w:r>
          </w:p>
          <w:p w14:paraId="74659145" w14:textId="77777777" w:rsidR="000615D6" w:rsidRDefault="0006774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（竖屏视频彩铃）</w:t>
            </w:r>
          </w:p>
          <w:p w14:paraId="7782F355" w14:textId="77777777" w:rsidR="0014329D" w:rsidRDefault="0014329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瓦力</w:t>
            </w:r>
            <w:r>
              <w:t>乐库</w:t>
            </w:r>
          </w:p>
        </w:tc>
        <w:tc>
          <w:tcPr>
            <w:tcW w:w="187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5BDFA0A" w14:textId="77777777" w:rsidR="000615D6" w:rsidRDefault="0006774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False</w:t>
            </w:r>
          </w:p>
        </w:tc>
        <w:tc>
          <w:tcPr>
            <w:tcW w:w="188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42E3CB5" w14:textId="77777777" w:rsidR="000615D6" w:rsidRDefault="00067746">
            <w:r>
              <w:rPr>
                <w:rFonts w:hint="eastAsia"/>
              </w:rPr>
              <w:t>Int</w:t>
            </w:r>
          </w:p>
        </w:tc>
        <w:tc>
          <w:tcPr>
            <w:tcW w:w="1859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CDBB4F5" w14:textId="77777777" w:rsidR="000615D6" w:rsidRDefault="000615D6"/>
        </w:tc>
      </w:tr>
    </w:tbl>
    <w:p w14:paraId="329C157E" w14:textId="77777777" w:rsidR="000615D6" w:rsidRDefault="00067746">
      <w:pPr>
        <w:pStyle w:val="3hello111Heading3h3H3Underrubrik2heading3Ind"/>
      </w:pPr>
      <w:bookmarkStart w:id="17" w:name="_Toc28111974"/>
      <w:r>
        <w:t>MusicPortalSuggestRsp</w:t>
      </w:r>
      <w:bookmarkEnd w:id="17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C4301E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8F14A8E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BC603E0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68F7D7F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9CE31C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65955F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8B7A16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ACBE5B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code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0F6ED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码</w:t>
            </w:r>
          </w:p>
          <w:p w14:paraId="1A1B25E3" w14:textId="77777777" w:rsidR="000615D6" w:rsidRDefault="00067746">
            <w:pPr>
              <w:spacing w:after="160"/>
              <w:jc w:val="left"/>
            </w:pPr>
            <w:r>
              <w:t>000000</w:t>
            </w:r>
            <w:r>
              <w:rPr>
                <w:rFonts w:hint="eastAsia"/>
              </w:rPr>
              <w:t>正常</w:t>
            </w:r>
            <w:r>
              <w:t>其他异常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8946E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72437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94135D" w14:textId="77777777" w:rsidR="000615D6" w:rsidRDefault="000615D6">
            <w:pPr>
              <w:spacing w:after="160"/>
              <w:jc w:val="left"/>
            </w:pPr>
          </w:p>
        </w:tc>
      </w:tr>
      <w:tr w:rsidR="000615D6" w14:paraId="30A8B4B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B8360D" w14:textId="77777777" w:rsidR="000615D6" w:rsidRDefault="00067746">
            <w:pPr>
              <w:jc w:val="left"/>
            </w:pPr>
            <w:r>
              <w:rPr>
                <w:color w:val="333333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FE62B3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联想</w:t>
            </w:r>
            <w:r>
              <w:t>数据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1D159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D1196C" w14:textId="77777777" w:rsidR="000615D6" w:rsidRDefault="00067746">
            <w:pPr>
              <w:jc w:val="left"/>
            </w:pPr>
            <w:r>
              <w:rPr>
                <w:color w:val="428BCA"/>
              </w:rPr>
              <w:t>MusicPortalSugges tItem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C8F696" w14:textId="77777777" w:rsidR="000615D6" w:rsidRDefault="000615D6">
            <w:pPr>
              <w:spacing w:after="160"/>
              <w:jc w:val="left"/>
            </w:pPr>
          </w:p>
        </w:tc>
      </w:tr>
      <w:tr w:rsidR="000615D6" w14:paraId="41F5676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2A3469" w14:textId="77777777" w:rsidR="000615D6" w:rsidRDefault="00067746">
            <w:pPr>
              <w:jc w:val="left"/>
            </w:pPr>
            <w:r>
              <w:rPr>
                <w:color w:val="333333"/>
              </w:rPr>
              <w:t>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5298F1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6425B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0904E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0DD6C7" w14:textId="77777777" w:rsidR="000615D6" w:rsidRDefault="000615D6">
            <w:pPr>
              <w:spacing w:after="160"/>
              <w:jc w:val="left"/>
            </w:pPr>
          </w:p>
        </w:tc>
      </w:tr>
    </w:tbl>
    <w:p w14:paraId="7E8DF0AD" w14:textId="77777777" w:rsidR="000615D6" w:rsidRDefault="000615D6">
      <w:pPr>
        <w:widowControl/>
        <w:spacing w:after="450" w:line="259" w:lineRule="auto"/>
        <w:ind w:left="345"/>
        <w:jc w:val="left"/>
      </w:pPr>
    </w:p>
    <w:p w14:paraId="26571782" w14:textId="77777777" w:rsidR="000615D6" w:rsidRDefault="00067746">
      <w:pPr>
        <w:pStyle w:val="21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微软雅黑" w:hint="eastAsia"/>
          <w:b w:val="0"/>
        </w:rPr>
        <w:t>热词接口GET（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v3/search/</w:t>
      </w:r>
      <w:r>
        <w:rPr>
          <w:rFonts w:hint="eastAsia"/>
        </w:rPr>
        <w:t>hotword</w:t>
      </w:r>
      <w:r>
        <w:t>）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0615D6" w14:paraId="2C812FBE" w14:textId="77777777">
        <w:tc>
          <w:tcPr>
            <w:tcW w:w="1483" w:type="dxa"/>
            <w:shd w:val="clear" w:color="auto" w:fill="D9E2F3" w:themeFill="accent5" w:themeFillTint="33"/>
          </w:tcPr>
          <w:p w14:paraId="762D9709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4E08390B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0615D6" w14:paraId="5A172611" w14:textId="77777777">
        <w:tc>
          <w:tcPr>
            <w:tcW w:w="1483" w:type="dxa"/>
            <w:shd w:val="clear" w:color="auto" w:fill="D9E2F3" w:themeFill="accent5" w:themeFillTint="33"/>
          </w:tcPr>
          <w:p w14:paraId="73115035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7A3EE654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0615D6" w14:paraId="3A9CC0BC" w14:textId="77777777">
        <w:tc>
          <w:tcPr>
            <w:tcW w:w="1483" w:type="dxa"/>
            <w:shd w:val="clear" w:color="auto" w:fill="D9E2F3" w:themeFill="accent5" w:themeFillTint="33"/>
          </w:tcPr>
          <w:p w14:paraId="451C3643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665A8B3E" w14:textId="77777777" w:rsidR="000615D6" w:rsidRDefault="00067746" w:rsidP="001432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v</w:t>
            </w:r>
            <w:r w:rsidR="0014329D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/search/</w:t>
            </w:r>
            <w:r>
              <w:rPr>
                <w:rFonts w:hint="eastAsia"/>
              </w:rPr>
              <w:t>hotword</w:t>
            </w:r>
          </w:p>
        </w:tc>
      </w:tr>
      <w:tr w:rsidR="000615D6" w14:paraId="695EE3E6" w14:textId="77777777">
        <w:tc>
          <w:tcPr>
            <w:tcW w:w="1483" w:type="dxa"/>
            <w:shd w:val="clear" w:color="auto" w:fill="D9E2F3" w:themeFill="accent5" w:themeFillTint="33"/>
          </w:tcPr>
          <w:p w14:paraId="2A9AC5C3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0EA19F09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0615D6" w14:paraId="1CF1C907" w14:textId="77777777">
        <w:tc>
          <w:tcPr>
            <w:tcW w:w="1483" w:type="dxa"/>
            <w:shd w:val="clear" w:color="auto" w:fill="D9E2F3" w:themeFill="accent5" w:themeFillTint="33"/>
          </w:tcPr>
          <w:p w14:paraId="7859E144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2B23F16E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0615D6" w14:paraId="7C820BDA" w14:textId="77777777">
        <w:tc>
          <w:tcPr>
            <w:tcW w:w="1483" w:type="dxa"/>
            <w:shd w:val="clear" w:color="auto" w:fill="D9E2F3" w:themeFill="accent5" w:themeFillTint="33"/>
          </w:tcPr>
          <w:p w14:paraId="02B9D0A3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 w14:paraId="2D85AE72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如下表格</w:t>
            </w:r>
          </w:p>
        </w:tc>
      </w:tr>
      <w:tr w:rsidR="000615D6" w14:paraId="12CE454F" w14:textId="77777777">
        <w:tc>
          <w:tcPr>
            <w:tcW w:w="1483" w:type="dxa"/>
            <w:shd w:val="clear" w:color="auto" w:fill="D9E2F3" w:themeFill="accent5" w:themeFillTint="33"/>
          </w:tcPr>
          <w:p w14:paraId="240DA322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3A38096C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PortalRsp« HotwordBody»</w:t>
            </w:r>
          </w:p>
        </w:tc>
      </w:tr>
    </w:tbl>
    <w:p w14:paraId="0E45AFB5" w14:textId="77777777" w:rsidR="000615D6" w:rsidRDefault="000615D6">
      <w:pPr>
        <w:widowControl/>
        <w:spacing w:after="450" w:line="259" w:lineRule="auto"/>
        <w:ind w:left="345"/>
        <w:jc w:val="left"/>
      </w:pPr>
    </w:p>
    <w:p w14:paraId="22727B96" w14:textId="77777777" w:rsidR="0014329D" w:rsidRDefault="0014329D" w:rsidP="0014329D">
      <w:pPr>
        <w:pStyle w:val="3hello111Heading3h3H3Underrubrik2heading3Ind"/>
        <w:ind w:left="0" w:firstLine="0"/>
      </w:pPr>
      <w:r>
        <w:rPr>
          <w:rFonts w:hint="eastAsia"/>
        </w:rPr>
        <w:t>热词请求</w:t>
      </w:r>
      <w:r>
        <w:t>参数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14329D" w14:paraId="22CFE008" w14:textId="77777777" w:rsidTr="0014329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CFBF240" w14:textId="77777777" w:rsidR="0014329D" w:rsidRDefault="0014329D" w:rsidP="0014329D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889430A" w14:textId="77777777" w:rsidR="0014329D" w:rsidRDefault="0014329D" w:rsidP="0014329D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4DD9C8B" w14:textId="77777777" w:rsidR="0014329D" w:rsidRDefault="0014329D" w:rsidP="0014329D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4CB4608" w14:textId="77777777" w:rsidR="0014329D" w:rsidRDefault="0014329D" w:rsidP="0014329D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54A69F6" w14:textId="77777777" w:rsidR="0014329D" w:rsidRDefault="0014329D" w:rsidP="0014329D">
            <w:r>
              <w:rPr>
                <w:rFonts w:hint="eastAsia"/>
              </w:rPr>
              <w:t>默认值</w:t>
            </w:r>
          </w:p>
        </w:tc>
      </w:tr>
      <w:tr w:rsidR="0014329D" w14:paraId="68DD5C08" w14:textId="77777777" w:rsidTr="0051322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BD24855" w14:textId="77777777" w:rsidR="0014329D" w:rsidRDefault="0014329D" w:rsidP="0014329D">
            <w:pPr>
              <w:jc w:val="left"/>
            </w:pPr>
            <w:r>
              <w:t>appName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D2DABE9" w14:textId="77777777" w:rsidR="0014329D" w:rsidRDefault="003B662F" w:rsidP="0014329D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music</w:t>
            </w:r>
            <w:r w:rsidR="00872D68">
              <w:rPr>
                <w:rFonts w:ascii="微软雅黑" w:eastAsia="微软雅黑" w:hAnsi="微软雅黑" w:cs="微软雅黑"/>
                <w:color w:val="333333"/>
              </w:rPr>
              <w:t>: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音乐</w:t>
            </w:r>
            <w:r>
              <w:rPr>
                <w:rFonts w:ascii="微软雅黑" w:eastAsia="微软雅黑" w:hAnsi="微软雅黑" w:cs="微软雅黑"/>
                <w:color w:val="333333"/>
              </w:rPr>
              <w:t>app热词</w:t>
            </w:r>
          </w:p>
          <w:p w14:paraId="0C28EAFB" w14:textId="77777777" w:rsidR="003B662F" w:rsidRDefault="00226807" w:rsidP="0014329D">
            <w:pPr>
              <w:jc w:val="left"/>
            </w:pPr>
            <w:r>
              <w:rPr>
                <w:rFonts w:ascii="微软雅黑" w:eastAsia="微软雅黑" w:hAnsi="微软雅黑" w:cs="微软雅黑"/>
                <w:color w:val="333333"/>
              </w:rPr>
              <w:t>vali</w:t>
            </w:r>
            <w:r w:rsidR="00872D68">
              <w:rPr>
                <w:rFonts w:ascii="微软雅黑" w:eastAsia="微软雅黑" w:hAnsi="微软雅黑" w:cs="微软雅黑"/>
                <w:color w:val="333333"/>
              </w:rPr>
              <w:t>:</w:t>
            </w:r>
            <w:r w:rsidR="003B662F">
              <w:rPr>
                <w:rFonts w:ascii="微软雅黑" w:eastAsia="微软雅黑" w:hAnsi="微软雅黑" w:cs="微软雅黑" w:hint="eastAsia"/>
                <w:color w:val="333333"/>
              </w:rPr>
              <w:t>瓦力榜单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8CB50DD" w14:textId="77777777" w:rsidR="0014329D" w:rsidRDefault="0014329D" w:rsidP="0014329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AE9F22B" w14:textId="77777777" w:rsidR="0014329D" w:rsidRDefault="0014329D" w:rsidP="0014329D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BFC4B31" w14:textId="77777777" w:rsidR="0014329D" w:rsidRDefault="0014329D" w:rsidP="0014329D">
            <w:pPr>
              <w:spacing w:after="160"/>
              <w:jc w:val="left"/>
            </w:pPr>
          </w:p>
        </w:tc>
      </w:tr>
      <w:tr w:rsidR="0051322D" w14:paraId="41529549" w14:textId="77777777" w:rsidTr="0014329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F2098D1" w14:textId="77777777" w:rsidR="0051322D" w:rsidRDefault="0051322D" w:rsidP="0014329D">
            <w:pPr>
              <w:jc w:val="left"/>
            </w:pPr>
            <w:r>
              <w:t>needAll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09351B4" w14:textId="77777777" w:rsidR="0051322D" w:rsidRDefault="0051322D" w:rsidP="0014329D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0默认</w:t>
            </w:r>
            <w:r>
              <w:rPr>
                <w:rFonts w:ascii="微软雅黑" w:eastAsia="微软雅黑" w:hAnsi="微软雅黑" w:cs="微软雅黑"/>
                <w:color w:val="333333"/>
              </w:rPr>
              <w:t>，取前10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个</w:t>
            </w:r>
          </w:p>
          <w:p w14:paraId="5EB2670A" w14:textId="77777777" w:rsidR="0051322D" w:rsidRDefault="0051322D" w:rsidP="0014329D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1返回</w:t>
            </w:r>
            <w:r>
              <w:rPr>
                <w:rFonts w:ascii="微软雅黑" w:eastAsia="微软雅黑" w:hAnsi="微软雅黑" w:cs="微软雅黑"/>
                <w:color w:val="333333"/>
              </w:rPr>
              <w:t>所有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D27E630" w14:textId="77777777" w:rsidR="0051322D" w:rsidRDefault="0051322D" w:rsidP="0014329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B6AD6E" w14:textId="77777777" w:rsidR="0051322D" w:rsidRDefault="0051322D" w:rsidP="0014329D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12847AD" w14:textId="77777777" w:rsidR="0051322D" w:rsidRDefault="0051322D" w:rsidP="0014329D">
            <w:pPr>
              <w:spacing w:after="160"/>
              <w:jc w:val="left"/>
            </w:pPr>
          </w:p>
        </w:tc>
      </w:tr>
    </w:tbl>
    <w:p w14:paraId="1835D868" w14:textId="77777777" w:rsidR="000615D6" w:rsidRDefault="00067746">
      <w:pPr>
        <w:pStyle w:val="3hello111Heading3h3H3Underrubrik2heading3Ind"/>
        <w:ind w:left="0" w:firstLine="0"/>
      </w:pPr>
      <w:r>
        <w:rPr>
          <w:rFonts w:hint="eastAsia"/>
        </w:rPr>
        <w:lastRenderedPageBreak/>
        <w:t>HotwordRsp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BA19CE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4BBBAD0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0FA9DC6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9837118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296A07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7964A0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1761073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20CCE31" w14:textId="77777777" w:rsidR="000615D6" w:rsidRDefault="0006774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4EEED7" w14:textId="77777777" w:rsidR="000615D6" w:rsidRDefault="00067746">
            <w:pPr>
              <w:jc w:val="left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000000成功，其他失败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F2D7B0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ED6B6D4" w14:textId="77777777" w:rsidR="000615D6" w:rsidRDefault="00067746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E30CEB1" w14:textId="77777777" w:rsidR="000615D6" w:rsidRDefault="000615D6">
            <w:pPr>
              <w:spacing w:after="160"/>
              <w:jc w:val="left"/>
            </w:pPr>
          </w:p>
        </w:tc>
      </w:tr>
      <w:tr w:rsidR="000615D6" w14:paraId="15906DF6" w14:textId="77777777" w:rsidTr="008C0F3E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961F5CD" w14:textId="77777777" w:rsidR="000615D6" w:rsidRDefault="00067746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E1F9422" w14:textId="77777777" w:rsidR="000615D6" w:rsidRDefault="000615D6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C82D45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217D38F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HotwordBody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71BEE43" w14:textId="77777777" w:rsidR="000615D6" w:rsidRDefault="000615D6">
            <w:pPr>
              <w:spacing w:after="160"/>
              <w:jc w:val="left"/>
            </w:pPr>
          </w:p>
        </w:tc>
      </w:tr>
      <w:tr w:rsidR="008C0F3E" w14:paraId="7F803F62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0D7463D" w14:textId="77777777" w:rsidR="008C0F3E" w:rsidRDefault="008C0F3E">
            <w:pPr>
              <w:jc w:val="left"/>
            </w:pPr>
            <w:r>
              <w:t>m</w:t>
            </w:r>
            <w:r>
              <w:rPr>
                <w:rFonts w:hint="eastAsia"/>
              </w:rPr>
              <w:t>ore</w:t>
            </w:r>
            <w:r>
              <w:t>Url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DAE8420" w14:textId="77777777" w:rsidR="008C0F3E" w:rsidRDefault="008C0F3E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更多</w:t>
            </w:r>
            <w:r>
              <w:rPr>
                <w:rFonts w:ascii="微软雅黑" w:eastAsia="微软雅黑" w:hAnsi="微软雅黑" w:cs="微软雅黑"/>
                <w:color w:val="333333"/>
              </w:rPr>
              <w:t>热搜url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B0FA407" w14:textId="77777777" w:rsidR="008C0F3E" w:rsidRDefault="008C0F3E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1489AB" w14:textId="77777777" w:rsidR="008C0F3E" w:rsidRDefault="008C0F3E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8F238F6" w14:textId="77777777" w:rsidR="008C0F3E" w:rsidRDefault="008C0F3E">
            <w:pPr>
              <w:spacing w:after="160"/>
              <w:jc w:val="left"/>
            </w:pPr>
          </w:p>
        </w:tc>
      </w:tr>
    </w:tbl>
    <w:p w14:paraId="760C82EB" w14:textId="44E5D0B2" w:rsidR="000615D6" w:rsidRDefault="000615D6">
      <w:pPr>
        <w:widowControl/>
        <w:spacing w:after="450" w:line="259" w:lineRule="auto"/>
        <w:ind w:left="345"/>
        <w:jc w:val="left"/>
      </w:pPr>
    </w:p>
    <w:p w14:paraId="3F8404BF" w14:textId="436CD89A" w:rsidR="00A91BF4" w:rsidRDefault="00A91BF4">
      <w:pPr>
        <w:widowControl/>
        <w:spacing w:after="450" w:line="259" w:lineRule="auto"/>
        <w:ind w:left="345"/>
        <w:jc w:val="left"/>
      </w:pPr>
    </w:p>
    <w:p w14:paraId="75F11C9D" w14:textId="6FA593A4" w:rsidR="00A91BF4" w:rsidRDefault="00A91BF4" w:rsidP="00A91BF4">
      <w:pPr>
        <w:pStyle w:val="21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微软雅黑" w:hint="eastAsia"/>
          <w:b w:val="0"/>
        </w:rPr>
        <w:t>瓦力</w:t>
      </w:r>
      <w:r w:rsidR="008C447F">
        <w:rPr>
          <w:rFonts w:ascii="微软雅黑" w:eastAsia="微软雅黑" w:hAnsi="微软雅黑" w:cs="微软雅黑" w:hint="eastAsia"/>
          <w:b w:val="0"/>
        </w:rPr>
        <w:t>乐库</w:t>
      </w:r>
      <w:r>
        <w:rPr>
          <w:rFonts w:ascii="微软雅黑" w:eastAsia="微软雅黑" w:hAnsi="微软雅黑" w:cs="微软雅黑" w:hint="eastAsia"/>
          <w:b w:val="0"/>
        </w:rPr>
        <w:t>联想接口（</w:t>
      </w:r>
      <w:r>
        <w:t>/vali/suggest</w:t>
      </w:r>
      <w:r w:rsidR="00C93147">
        <w:t>/music</w:t>
      </w:r>
      <w:r>
        <w:t>）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A91BF4" w14:paraId="5717E7CD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3DE3ACDE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626BA7F9" w14:textId="77777777" w:rsidR="00A91BF4" w:rsidRDefault="00A91BF4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A91BF4" w14:paraId="348D282B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4B249656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55A84C8A" w14:textId="77777777" w:rsidR="00A91BF4" w:rsidRDefault="00A91BF4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A91BF4" w14:paraId="2BF602D2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64AD1E3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1F62CA42" w14:textId="659D3273" w:rsidR="00A91BF4" w:rsidRDefault="00A91BF4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/vali/suggest</w:t>
            </w:r>
            <w:r w:rsidR="00F35559">
              <w:rPr>
                <w:sz w:val="24"/>
                <w:szCs w:val="24"/>
              </w:rPr>
              <w:t>/music</w:t>
            </w:r>
          </w:p>
        </w:tc>
      </w:tr>
      <w:tr w:rsidR="00A91BF4" w14:paraId="03BCE437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17D6F8A6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2D0DC149" w14:textId="77777777" w:rsidR="00A91BF4" w:rsidRDefault="00A91BF4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A91BF4" w14:paraId="73EC77E1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008BCB88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0E0BC0B4" w14:textId="77777777" w:rsidR="00A91BF4" w:rsidRDefault="00A91BF4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A91BF4" w14:paraId="75E1A7C3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51BFEACF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 w14:paraId="4A9FF75E" w14:textId="1195D36B" w:rsidR="00A91BF4" w:rsidRDefault="008C447F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参照</w:t>
            </w:r>
            <w:r w:rsidR="00A91BF4">
              <w:rPr>
                <w:rFonts w:hint="eastAsia"/>
                <w:sz w:val="24"/>
                <w:szCs w:val="24"/>
              </w:rPr>
              <w:t>2.2.1</w:t>
            </w:r>
            <w:r w:rsidR="00A91BF4">
              <w:rPr>
                <w:rFonts w:hint="eastAsia"/>
                <w:sz w:val="24"/>
                <w:szCs w:val="24"/>
              </w:rPr>
              <w:t>表格</w:t>
            </w:r>
          </w:p>
        </w:tc>
      </w:tr>
      <w:tr w:rsidR="00A91BF4" w14:paraId="2DE3A1C5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CEDE324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7D2FCD4B" w14:textId="529E206A" w:rsidR="00A91BF4" w:rsidRDefault="008C447F" w:rsidP="002352E1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Vali</w:t>
            </w:r>
            <w:r w:rsidR="00A91BF4">
              <w:rPr>
                <w:b/>
                <w:color w:val="000000" w:themeColor="text1"/>
                <w:sz w:val="32"/>
                <w:szCs w:val="32"/>
              </w:rPr>
              <w:t>SuggestRsp</w:t>
            </w:r>
          </w:p>
        </w:tc>
      </w:tr>
    </w:tbl>
    <w:p w14:paraId="10C1CF39" w14:textId="77777777" w:rsidR="00A91BF4" w:rsidRDefault="00A91BF4" w:rsidP="00A91BF4">
      <w:pPr>
        <w:widowControl/>
        <w:spacing w:after="450" w:line="259" w:lineRule="auto"/>
        <w:ind w:left="345"/>
        <w:jc w:val="left"/>
      </w:pPr>
    </w:p>
    <w:p w14:paraId="31363C41" w14:textId="7B9599CB" w:rsidR="00A91BF4" w:rsidRDefault="00A91BF4" w:rsidP="00A91BF4">
      <w:pPr>
        <w:pStyle w:val="3hello111Heading3h3H3Underrubrik2heading3Ind"/>
      </w:pPr>
      <w:r>
        <w:t>ValiSuggestRsp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A91BF4" w14:paraId="3E21B248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8B24F86" w14:textId="77777777" w:rsidR="00A91BF4" w:rsidRDefault="00A91BF4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BA18D37" w14:textId="77777777" w:rsidR="00A91BF4" w:rsidRDefault="00A91BF4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FB34009" w14:textId="77777777" w:rsidR="00A91BF4" w:rsidRDefault="00A91BF4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AAC76EE" w14:textId="77777777" w:rsidR="00A91BF4" w:rsidRDefault="00A91BF4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55B6440" w14:textId="77777777" w:rsidR="00A91BF4" w:rsidRDefault="00A91BF4" w:rsidP="002352E1">
            <w:r>
              <w:rPr>
                <w:rFonts w:hint="eastAsia"/>
              </w:rPr>
              <w:t>默认值</w:t>
            </w:r>
          </w:p>
        </w:tc>
      </w:tr>
      <w:tr w:rsidR="00A91BF4" w14:paraId="03F535E0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C1557D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code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B5218E" w14:textId="77777777" w:rsidR="006153E9" w:rsidRDefault="00A91BF4" w:rsidP="006153E9"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码</w:t>
            </w:r>
            <w:r w:rsidR="006153E9">
              <w:t>200</w:t>
            </w:r>
            <w:r>
              <w:rPr>
                <w:rFonts w:hint="eastAsia"/>
              </w:rPr>
              <w:t>正常</w:t>
            </w:r>
            <w:r w:rsidR="006153E9">
              <w:rPr>
                <w:rFonts w:hint="eastAsia"/>
              </w:rPr>
              <w:t>,</w:t>
            </w:r>
          </w:p>
          <w:p w14:paraId="38F26A28" w14:textId="67124385" w:rsidR="00A91BF4" w:rsidRDefault="00A91BF4" w:rsidP="006153E9">
            <w:pPr>
              <w:spacing w:after="160"/>
              <w:jc w:val="left"/>
            </w:pPr>
            <w:r>
              <w:t>其他异常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DF4DEF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BD95A6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22FA9E" w14:textId="77777777" w:rsidR="00A91BF4" w:rsidRDefault="00A91BF4" w:rsidP="002352E1">
            <w:pPr>
              <w:spacing w:after="160"/>
              <w:jc w:val="left"/>
            </w:pPr>
          </w:p>
        </w:tc>
      </w:tr>
      <w:tr w:rsidR="00A91BF4" w14:paraId="75055680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2087DF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096A61" w14:textId="77777777" w:rsidR="00A91BF4" w:rsidRDefault="00A91BF4" w:rsidP="002352E1">
            <w:pPr>
              <w:spacing w:after="160"/>
              <w:jc w:val="left"/>
            </w:pPr>
            <w:r>
              <w:rPr>
                <w:rFonts w:hint="eastAsia"/>
              </w:rPr>
              <w:t>联想</w:t>
            </w:r>
            <w:r>
              <w:t>数据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42C229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1F7E34" w14:textId="3F357DC4" w:rsidR="00A91BF4" w:rsidRDefault="00A91BF4" w:rsidP="00A91BF4">
            <w:pPr>
              <w:jc w:val="left"/>
            </w:pPr>
            <w:r>
              <w:rPr>
                <w:color w:val="428BCA"/>
              </w:rPr>
              <w:t>ValiSuggestBody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396C87" w14:textId="77777777" w:rsidR="00A91BF4" w:rsidRDefault="00A91BF4" w:rsidP="002352E1">
            <w:pPr>
              <w:spacing w:after="160"/>
              <w:jc w:val="left"/>
            </w:pPr>
          </w:p>
        </w:tc>
      </w:tr>
      <w:tr w:rsidR="00A91BF4" w14:paraId="1E2EBFA8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8D45612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F6EE32" w14:textId="77777777" w:rsidR="00A91BF4" w:rsidRDefault="00A91BF4" w:rsidP="002352E1"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1CBF19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DBC7C5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8BB86B" w14:textId="77777777" w:rsidR="00A91BF4" w:rsidRDefault="00A91BF4" w:rsidP="002352E1">
            <w:pPr>
              <w:spacing w:after="160"/>
              <w:jc w:val="left"/>
            </w:pPr>
          </w:p>
        </w:tc>
      </w:tr>
    </w:tbl>
    <w:p w14:paraId="027B6142" w14:textId="77777777" w:rsidR="00A91BF4" w:rsidRDefault="00A91BF4" w:rsidP="00A91BF4">
      <w:pPr>
        <w:widowControl/>
        <w:spacing w:after="450" w:line="259" w:lineRule="auto"/>
        <w:ind w:left="345"/>
        <w:jc w:val="left"/>
      </w:pPr>
    </w:p>
    <w:p w14:paraId="791B81C4" w14:textId="54FF9B95" w:rsidR="008C447F" w:rsidRDefault="008C447F" w:rsidP="008C447F">
      <w:pPr>
        <w:pStyle w:val="21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微软雅黑" w:hint="eastAsia"/>
        </w:rPr>
        <w:t>瓦力</w:t>
      </w:r>
      <w:r>
        <w:rPr>
          <w:rFonts w:ascii="微软雅黑" w:eastAsia="微软雅黑" w:hAnsi="微软雅黑" w:cs="微软雅黑"/>
        </w:rPr>
        <w:t>乐库搜索</w:t>
      </w:r>
      <w:r>
        <w:rPr>
          <w:rFonts w:ascii="微软雅黑" w:eastAsia="微软雅黑" w:hAnsi="微软雅黑" w:cs="微软雅黑" w:hint="eastAsia"/>
        </w:rPr>
        <w:t>（</w:t>
      </w:r>
      <w:r>
        <w:t>/vali/search/music）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8C447F" w14:paraId="21C83460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F4E2926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648D74D6" w14:textId="77777777" w:rsidR="008C447F" w:rsidRDefault="008C447F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8C447F" w14:paraId="726EC511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188DF94E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19A1E22E" w14:textId="77777777" w:rsidR="008C447F" w:rsidRDefault="008C447F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8C447F" w14:paraId="6A40E960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1E8B0C86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576C2128" w14:textId="2527198A" w:rsidR="008C447F" w:rsidRDefault="008C447F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/vali/search/music</w:t>
            </w:r>
          </w:p>
        </w:tc>
      </w:tr>
      <w:tr w:rsidR="008C447F" w14:paraId="52084498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5745ECA7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3094A846" w14:textId="77777777" w:rsidR="008C447F" w:rsidRDefault="008C447F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8C447F" w14:paraId="268477C4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23C59C8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004D09FA" w14:textId="77777777" w:rsidR="008C447F" w:rsidRDefault="008C447F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8C447F" w14:paraId="5032162A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42F359AB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GET请求参数</w:t>
            </w:r>
          </w:p>
        </w:tc>
        <w:tc>
          <w:tcPr>
            <w:tcW w:w="6676" w:type="dxa"/>
            <w:shd w:val="clear" w:color="auto" w:fill="FFFFFF"/>
          </w:tcPr>
          <w:p w14:paraId="0CC3D795" w14:textId="362DA76E" w:rsidR="008C447F" w:rsidRDefault="006D658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iCs/>
                <w:color w:val="000000" w:themeColor="text1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参照</w:t>
            </w:r>
            <w:r w:rsidR="008C447F">
              <w:rPr>
                <w:b/>
                <w:color w:val="000000" w:themeColor="text1"/>
                <w:sz w:val="32"/>
                <w:szCs w:val="32"/>
              </w:rPr>
              <w:t>参数列表</w:t>
            </w:r>
            <w:r w:rsidR="008C447F">
              <w:rPr>
                <w:rFonts w:hint="eastAsia"/>
                <w:b/>
                <w:color w:val="000000" w:themeColor="text1"/>
                <w:sz w:val="32"/>
                <w:szCs w:val="32"/>
              </w:rPr>
              <w:t>2.1.1</w:t>
            </w:r>
          </w:p>
        </w:tc>
      </w:tr>
      <w:tr w:rsidR="008C447F" w14:paraId="3875FEF8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C893B73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27BA7DBA" w14:textId="25C39E24" w:rsidR="008C447F" w:rsidRDefault="006153E9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iCs/>
                <w:color w:val="000000" w:themeColor="text1"/>
                <w:kern w:val="0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ValiSearchRsp</w:t>
            </w:r>
          </w:p>
        </w:tc>
      </w:tr>
    </w:tbl>
    <w:p w14:paraId="21C344FD" w14:textId="77777777" w:rsidR="008C447F" w:rsidRDefault="008C447F" w:rsidP="008C447F">
      <w:pPr>
        <w:widowControl/>
        <w:spacing w:after="450" w:line="259" w:lineRule="auto"/>
        <w:ind w:left="345"/>
        <w:jc w:val="left"/>
      </w:pPr>
    </w:p>
    <w:p w14:paraId="5F34BFD2" w14:textId="106B72FD" w:rsidR="008C447F" w:rsidRDefault="006153E9" w:rsidP="008C447F">
      <w:pPr>
        <w:pStyle w:val="3hello111Heading3h3H3Underrubrik2heading3Ind"/>
      </w:pPr>
      <w:r>
        <w:t>ValiSearchR</w:t>
      </w:r>
      <w:r w:rsidR="008C447F">
        <w:t>sp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2380"/>
        <w:gridCol w:w="4717"/>
        <w:gridCol w:w="563"/>
        <w:gridCol w:w="1934"/>
        <w:gridCol w:w="382"/>
      </w:tblGrid>
      <w:tr w:rsidR="008C447F" w14:paraId="4A89B15A" w14:textId="77777777" w:rsidTr="006153E9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5AFC7B7" w14:textId="77777777" w:rsidR="008C447F" w:rsidRDefault="008C447F" w:rsidP="002352E1">
            <w:r>
              <w:rPr>
                <w:rFonts w:hint="eastAsia"/>
              </w:rPr>
              <w:t>名称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38D6496" w14:textId="77777777" w:rsidR="008C447F" w:rsidRDefault="008C447F" w:rsidP="002352E1">
            <w:r>
              <w:rPr>
                <w:rFonts w:hint="eastAsia"/>
              </w:rPr>
              <w:t>描述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258B5AC" w14:textId="77777777" w:rsidR="008C447F" w:rsidRDefault="008C447F" w:rsidP="002352E1">
            <w:r>
              <w:rPr>
                <w:rFonts w:hint="eastAsia"/>
              </w:rPr>
              <w:t>必填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03E3F88" w14:textId="77777777" w:rsidR="008C447F" w:rsidRDefault="008C447F" w:rsidP="002352E1">
            <w:r>
              <w:rPr>
                <w:rFonts w:hint="eastAsia"/>
              </w:rPr>
              <w:t>数据类型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F181927" w14:textId="77777777" w:rsidR="008C447F" w:rsidRDefault="008C447F" w:rsidP="002352E1">
            <w:r>
              <w:rPr>
                <w:rFonts w:hint="eastAsia"/>
              </w:rPr>
              <w:t>默认值</w:t>
            </w:r>
          </w:p>
        </w:tc>
      </w:tr>
      <w:tr w:rsidR="008C447F" w14:paraId="122A8F88" w14:textId="77777777" w:rsidTr="006153E9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B55C2D" w14:textId="77777777" w:rsidR="008C447F" w:rsidRDefault="008C447F" w:rsidP="002352E1">
            <w:pPr>
              <w:jc w:val="left"/>
            </w:pPr>
            <w:r>
              <w:rPr>
                <w:color w:val="333333"/>
              </w:rPr>
              <w:t>code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EE18CA" w14:textId="0387B165" w:rsidR="008C447F" w:rsidRDefault="008C447F" w:rsidP="006153E9">
            <w:r>
              <w:rPr>
                <w:rFonts w:hint="eastAsia"/>
              </w:rPr>
              <w:t>返回码</w:t>
            </w:r>
            <w:r w:rsidR="006153E9">
              <w:t>200</w:t>
            </w:r>
            <w:r>
              <w:rPr>
                <w:rFonts w:hint="eastAsia"/>
              </w:rPr>
              <w:t>正常</w:t>
            </w:r>
            <w:r w:rsidR="006153E9">
              <w:rPr>
                <w:rFonts w:hint="eastAsia"/>
              </w:rPr>
              <w:t>,</w:t>
            </w:r>
            <w:r>
              <w:t>其他异常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39E5FB" w14:textId="77777777" w:rsidR="008C447F" w:rsidRDefault="008C447F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38BDE7" w14:textId="77777777" w:rsidR="008C447F" w:rsidRDefault="008C447F" w:rsidP="002352E1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DA1A29" w14:textId="77777777" w:rsidR="008C447F" w:rsidRDefault="008C447F" w:rsidP="002352E1">
            <w:pPr>
              <w:spacing w:after="160"/>
              <w:jc w:val="left"/>
            </w:pPr>
          </w:p>
        </w:tc>
      </w:tr>
      <w:tr w:rsidR="006153E9" w14:paraId="70C8C4E6" w14:textId="77777777" w:rsidTr="006153E9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CB8B0C" w14:textId="548A22B4" w:rsidR="006153E9" w:rsidRDefault="006153E9" w:rsidP="002352E1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A22A99" w14:textId="28F91B98" w:rsidR="006153E9" w:rsidRDefault="006153E9" w:rsidP="006153E9">
            <w:r>
              <w:rPr>
                <w:rFonts w:hint="eastAsia"/>
              </w:rPr>
              <w:t>搜索</w:t>
            </w:r>
            <w:r>
              <w:t>结果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48DDE4" w14:textId="2459BB6E" w:rsidR="006153E9" w:rsidRDefault="006153E9" w:rsidP="002352E1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75310C" w14:textId="2FCC55CC" w:rsidR="006153E9" w:rsidRDefault="006153E9" w:rsidP="002352E1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ValiSearchBody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E75C32" w14:textId="77777777" w:rsidR="006153E9" w:rsidRDefault="006153E9" w:rsidP="002352E1">
            <w:pPr>
              <w:spacing w:after="160"/>
              <w:jc w:val="left"/>
            </w:pPr>
          </w:p>
        </w:tc>
      </w:tr>
      <w:tr w:rsidR="00191EBB" w14:paraId="14657E67" w14:textId="77777777" w:rsidTr="006153E9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86891A" w14:textId="1EFB5113" w:rsidR="00191EBB" w:rsidRDefault="00191EBB" w:rsidP="00191EBB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info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46ADF1" w14:textId="2A61FE66" w:rsidR="00191EBB" w:rsidRDefault="00191EBB" w:rsidP="00191EBB">
            <w:r>
              <w:rPr>
                <w:rFonts w:hint="eastAsia"/>
              </w:rPr>
              <w:t>返回</w:t>
            </w:r>
            <w:r>
              <w:t>描述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8BEE5C" w14:textId="0C696740" w:rsidR="00191EBB" w:rsidRDefault="00191EBB" w:rsidP="00191EBB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442A45" w14:textId="42AAADB5" w:rsidR="00191EBB" w:rsidRDefault="00191EBB" w:rsidP="00191EBB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1673CE" w14:textId="77777777" w:rsidR="00191EBB" w:rsidRDefault="00191EBB" w:rsidP="00191EBB">
            <w:pPr>
              <w:spacing w:after="160"/>
              <w:jc w:val="left"/>
            </w:pPr>
          </w:p>
        </w:tc>
      </w:tr>
    </w:tbl>
    <w:p w14:paraId="034E3A66" w14:textId="3029AD7C" w:rsidR="0082200C" w:rsidRDefault="00E15B48" w:rsidP="0082200C">
      <w:pPr>
        <w:pStyle w:val="21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微软雅黑" w:hint="eastAsia"/>
          <w:b w:val="0"/>
        </w:rPr>
        <w:t>瓦力</w:t>
      </w:r>
      <w:r>
        <w:rPr>
          <w:rFonts w:ascii="微软雅黑" w:eastAsia="微软雅黑" w:hAnsi="微软雅黑" w:cs="微软雅黑"/>
          <w:b w:val="0"/>
        </w:rPr>
        <w:t>榜单</w:t>
      </w:r>
      <w:r w:rsidR="0082200C">
        <w:rPr>
          <w:rFonts w:ascii="微软雅黑" w:eastAsia="微软雅黑" w:hAnsi="微软雅黑" w:cs="微软雅黑" w:hint="eastAsia"/>
          <w:b w:val="0"/>
        </w:rPr>
        <w:t>接口GET（</w:t>
      </w:r>
      <w:r w:rsidR="0082200C">
        <w:rPr>
          <w:sz w:val="24"/>
          <w:szCs w:val="24"/>
        </w:rPr>
        <w:t>/vali</w:t>
      </w:r>
      <w:r w:rsidR="0082200C">
        <w:rPr>
          <w:rFonts w:hint="eastAsia"/>
          <w:sz w:val="24"/>
          <w:szCs w:val="24"/>
        </w:rPr>
        <w:t>/</w:t>
      </w:r>
      <w:r w:rsidR="0082200C">
        <w:rPr>
          <w:rFonts w:hint="eastAsia"/>
        </w:rPr>
        <w:t>hotword</w:t>
      </w:r>
      <w:r w:rsidR="005C1460">
        <w:t>V2</w:t>
      </w:r>
      <w:r w:rsidR="0082200C">
        <w:t>）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82200C" w14:paraId="2FF52A3D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B2315B9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3C053CAA" w14:textId="77777777" w:rsidR="0082200C" w:rsidRDefault="0082200C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82200C" w14:paraId="5215DE75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B622FE3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30D40D7A" w14:textId="77777777" w:rsidR="0082200C" w:rsidRDefault="0082200C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82200C" w14:paraId="23BB5453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C03FFE1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307C1841" w14:textId="788DD776" w:rsidR="0082200C" w:rsidRDefault="0082200C" w:rsidP="00822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ali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</w:rPr>
              <w:t>hotword</w:t>
            </w:r>
          </w:p>
        </w:tc>
      </w:tr>
      <w:tr w:rsidR="0082200C" w14:paraId="21E4C60C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49EBE68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38FB75D9" w14:textId="77777777" w:rsidR="0082200C" w:rsidRDefault="0082200C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82200C" w14:paraId="5134D49D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08E8762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56ECB050" w14:textId="77777777" w:rsidR="0082200C" w:rsidRDefault="0082200C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82200C" w14:paraId="478BEB38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72CD65EC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 w14:paraId="4CCBF53C" w14:textId="55C53818" w:rsidR="0082200C" w:rsidRDefault="0082200C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2.3.1</w:t>
            </w:r>
          </w:p>
        </w:tc>
      </w:tr>
      <w:tr w:rsidR="0082200C" w14:paraId="616E8111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5DCB96D0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666590BD" w14:textId="70E80894" w:rsidR="0082200C" w:rsidRDefault="00297BDF" w:rsidP="002352E1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ValiHotwordRsp</w:t>
            </w:r>
          </w:p>
        </w:tc>
      </w:tr>
    </w:tbl>
    <w:p w14:paraId="514554DB" w14:textId="77777777" w:rsidR="00297BDF" w:rsidRDefault="00297BDF" w:rsidP="00297BDF">
      <w:pPr>
        <w:pStyle w:val="3hello111Heading3h3H3Underrubrik2heading3Ind"/>
        <w:ind w:left="0" w:firstLine="0"/>
      </w:pPr>
      <w:r>
        <w:lastRenderedPageBreak/>
        <w:t>Vali</w:t>
      </w:r>
      <w:r>
        <w:rPr>
          <w:rFonts w:hint="eastAsia"/>
        </w:rPr>
        <w:t>HotwordRsp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297BDF" w14:paraId="10884C69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BD53D1B" w14:textId="77777777" w:rsidR="00297BDF" w:rsidRDefault="00297BDF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E96360F" w14:textId="77777777" w:rsidR="00297BDF" w:rsidRDefault="00297BDF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3A4C407" w14:textId="77777777" w:rsidR="00297BDF" w:rsidRDefault="00297BDF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3010DA5" w14:textId="77777777" w:rsidR="00297BDF" w:rsidRDefault="00297BDF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A754942" w14:textId="77777777" w:rsidR="00297BDF" w:rsidRDefault="00297BDF" w:rsidP="002352E1">
            <w:r>
              <w:rPr>
                <w:rFonts w:hint="eastAsia"/>
              </w:rPr>
              <w:t>默认值</w:t>
            </w:r>
          </w:p>
        </w:tc>
      </w:tr>
      <w:tr w:rsidR="00297BDF" w14:paraId="2B129DB6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7E80D0B" w14:textId="77777777" w:rsidR="00297BDF" w:rsidRDefault="00297BDF" w:rsidP="002352E1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C4941F9" w14:textId="77777777" w:rsidR="00297BDF" w:rsidRDefault="00297BDF" w:rsidP="002352E1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200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成功，</w:t>
            </w:r>
          </w:p>
          <w:p w14:paraId="2174EBA3" w14:textId="77777777" w:rsidR="00297BDF" w:rsidRDefault="00297BDF" w:rsidP="002352E1">
            <w:pPr>
              <w:jc w:val="left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其他失败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D80A190" w14:textId="77777777" w:rsidR="00297BDF" w:rsidRDefault="00297BDF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AC2C084" w14:textId="77777777" w:rsidR="00297BDF" w:rsidRDefault="00297BDF" w:rsidP="002352E1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C60726D" w14:textId="77777777" w:rsidR="00297BDF" w:rsidRDefault="00297BDF" w:rsidP="002352E1">
            <w:pPr>
              <w:spacing w:after="160"/>
              <w:jc w:val="left"/>
            </w:pPr>
          </w:p>
        </w:tc>
      </w:tr>
      <w:tr w:rsidR="00297BDF" w14:paraId="5C1DCCFC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43907FE" w14:textId="77777777" w:rsidR="00297BDF" w:rsidRDefault="00297BDF" w:rsidP="002352E1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AF44995" w14:textId="77777777" w:rsidR="00297BDF" w:rsidRDefault="00297BDF" w:rsidP="002352E1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8B79659" w14:textId="77777777" w:rsidR="00297BDF" w:rsidRDefault="00297BDF" w:rsidP="002352E1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60F972C" w14:textId="77777777" w:rsidR="00297BDF" w:rsidRDefault="00297BDF" w:rsidP="002352E1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HotwordBody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F27275C" w14:textId="77777777" w:rsidR="00297BDF" w:rsidRDefault="00297BDF" w:rsidP="002352E1">
            <w:pPr>
              <w:spacing w:after="160"/>
              <w:jc w:val="left"/>
            </w:pPr>
          </w:p>
        </w:tc>
      </w:tr>
      <w:tr w:rsidR="00297BDF" w14:paraId="42C0DA2A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4DD435" w14:textId="77777777" w:rsidR="00297BDF" w:rsidRDefault="00297BDF" w:rsidP="002352E1">
            <w:pPr>
              <w:jc w:val="left"/>
            </w:pPr>
            <w:r>
              <w:t>m</w:t>
            </w:r>
            <w:r>
              <w:rPr>
                <w:rFonts w:hint="eastAsia"/>
              </w:rPr>
              <w:t>ore</w:t>
            </w:r>
            <w:r>
              <w:t>Url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AD2EE57" w14:textId="77777777" w:rsidR="00297BDF" w:rsidRDefault="00297BDF" w:rsidP="002352E1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更多</w:t>
            </w:r>
            <w:r>
              <w:rPr>
                <w:rFonts w:ascii="微软雅黑" w:eastAsia="微软雅黑" w:hAnsi="微软雅黑" w:cs="微软雅黑"/>
                <w:color w:val="333333"/>
              </w:rPr>
              <w:t>热搜url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0E4776" w14:textId="77777777" w:rsidR="00297BDF" w:rsidRDefault="00297BDF" w:rsidP="002352E1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3D85B21" w14:textId="77777777" w:rsidR="00297BDF" w:rsidRDefault="00297BDF" w:rsidP="002352E1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E2CAB9F" w14:textId="77777777" w:rsidR="00297BDF" w:rsidRDefault="00297BDF" w:rsidP="002352E1">
            <w:pPr>
              <w:spacing w:after="160"/>
              <w:jc w:val="left"/>
            </w:pPr>
          </w:p>
        </w:tc>
      </w:tr>
    </w:tbl>
    <w:p w14:paraId="7B7E4A35" w14:textId="77777777" w:rsidR="00297BDF" w:rsidRDefault="00297BDF" w:rsidP="00297BDF">
      <w:pPr>
        <w:widowControl/>
        <w:spacing w:after="450" w:line="259" w:lineRule="auto"/>
        <w:ind w:left="345"/>
        <w:jc w:val="left"/>
      </w:pPr>
    </w:p>
    <w:p w14:paraId="0B09608F" w14:textId="00374B45" w:rsidR="002352E1" w:rsidRDefault="002352E1" w:rsidP="002352E1">
      <w:pPr>
        <w:pStyle w:val="21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微软雅黑" w:hint="eastAsia"/>
          <w:b w:val="0"/>
        </w:rPr>
        <w:t>彩蛋数据</w:t>
      </w:r>
      <w:r>
        <w:rPr>
          <w:rFonts w:ascii="微软雅黑" w:eastAsia="微软雅黑" w:hAnsi="微软雅黑" w:cs="微软雅黑"/>
          <w:b w:val="0"/>
        </w:rPr>
        <w:t>接口</w:t>
      </w:r>
      <w:r>
        <w:rPr>
          <w:rFonts w:ascii="微软雅黑" w:eastAsia="微软雅黑" w:hAnsi="微软雅黑" w:cs="微软雅黑" w:hint="eastAsia"/>
          <w:b w:val="0"/>
        </w:rPr>
        <w:t>GET（</w:t>
      </w:r>
      <w:r>
        <w:rPr>
          <w:sz w:val="24"/>
          <w:szCs w:val="24"/>
        </w:rPr>
        <w:t>/specialeffect</w:t>
      </w:r>
      <w:r>
        <w:t>）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2352E1" w14:paraId="2B63850A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01CA0267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3DCAE297" w14:textId="77777777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2352E1" w14:paraId="6F23B521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3F3945F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528FBBC7" w14:textId="77777777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2352E1" w14:paraId="408B697F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47E8AC26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4420FCB4" w14:textId="695E974E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specialeffect</w:t>
            </w:r>
          </w:p>
        </w:tc>
      </w:tr>
      <w:tr w:rsidR="002352E1" w14:paraId="00C41B89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3F5AFA63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20448C39" w14:textId="77777777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2352E1" w14:paraId="129125C9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7E610C6A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6C2640CF" w14:textId="77777777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2352E1" w14:paraId="379B42F0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56348BD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 w14:paraId="2CEA67C2" w14:textId="5BD61106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.1</w:t>
            </w:r>
          </w:p>
        </w:tc>
      </w:tr>
      <w:tr w:rsidR="002352E1" w14:paraId="0B1B0109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5A63B346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3DE16636" w14:textId="2B3DFE88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ActivityRsp</w:t>
            </w:r>
          </w:p>
        </w:tc>
      </w:tr>
    </w:tbl>
    <w:p w14:paraId="147C9C33" w14:textId="51702936" w:rsidR="002352E1" w:rsidRDefault="002352E1" w:rsidP="002352E1">
      <w:pPr>
        <w:pStyle w:val="3hello111Heading3h3H3Underrubrik2heading3Ind"/>
        <w:ind w:left="0" w:firstLine="0"/>
      </w:pPr>
      <w:r>
        <w:rPr>
          <w:rFonts w:hint="eastAsia"/>
        </w:rPr>
        <w:t>彩蛋</w:t>
      </w:r>
      <w:r>
        <w:t>数据</w:t>
      </w:r>
      <w:r>
        <w:rPr>
          <w:rFonts w:hint="eastAsia"/>
        </w:rPr>
        <w:t>请求</w:t>
      </w:r>
      <w:r>
        <w:t>参数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2352E1" w14:paraId="1298DAFC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B81117E" w14:textId="77777777" w:rsidR="002352E1" w:rsidRDefault="002352E1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188D4C1" w14:textId="77777777" w:rsidR="002352E1" w:rsidRDefault="002352E1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956E2FB" w14:textId="77777777" w:rsidR="002352E1" w:rsidRDefault="002352E1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54E7C32" w14:textId="77777777" w:rsidR="002352E1" w:rsidRDefault="002352E1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EFF48CE" w14:textId="77777777" w:rsidR="002352E1" w:rsidRDefault="002352E1" w:rsidP="002352E1">
            <w:r>
              <w:rPr>
                <w:rFonts w:hint="eastAsia"/>
              </w:rPr>
              <w:t>默认值</w:t>
            </w:r>
          </w:p>
        </w:tc>
      </w:tr>
      <w:tr w:rsidR="002352E1" w14:paraId="3EF1F247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D15A85A" w14:textId="5E466EF6" w:rsidR="002352E1" w:rsidRDefault="002352E1" w:rsidP="002352E1">
            <w:pPr>
              <w:jc w:val="left"/>
            </w:pPr>
            <w:r>
              <w:t>msisdn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29FF791" w14:textId="2947EC6E" w:rsidR="002352E1" w:rsidRDefault="002352E1" w:rsidP="002352E1">
            <w:pPr>
              <w:jc w:val="left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手机号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DE966E4" w14:textId="77777777" w:rsidR="002352E1" w:rsidRDefault="002352E1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E1D2459" w14:textId="77777777" w:rsidR="002352E1" w:rsidRDefault="002352E1" w:rsidP="002352E1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F085D59" w14:textId="77777777" w:rsidR="002352E1" w:rsidRDefault="002352E1" w:rsidP="002352E1">
            <w:pPr>
              <w:spacing w:after="160"/>
              <w:jc w:val="left"/>
            </w:pPr>
          </w:p>
        </w:tc>
      </w:tr>
      <w:tr w:rsidR="002352E1" w14:paraId="580C0D17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2E86A8D" w14:textId="3AA57C2B" w:rsidR="002352E1" w:rsidRDefault="002352E1" w:rsidP="002352E1">
            <w:pPr>
              <w:jc w:val="left"/>
            </w:pPr>
            <w:r>
              <w:t>currVersion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B68A6CE" w14:textId="18C6D2F6" w:rsidR="002352E1" w:rsidRDefault="002352E1" w:rsidP="002352E1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当前</w:t>
            </w:r>
            <w:r>
              <w:rPr>
                <w:rFonts w:ascii="微软雅黑" w:eastAsia="微软雅黑" w:hAnsi="微软雅黑" w:cs="微软雅黑"/>
                <w:color w:val="333333"/>
              </w:rPr>
              <w:t>版本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8D409AC" w14:textId="77777777" w:rsidR="002352E1" w:rsidRDefault="002352E1" w:rsidP="002352E1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83E758" w14:textId="0AB675AB" w:rsidR="002352E1" w:rsidRDefault="002352E1" w:rsidP="002352E1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4F0F55" w14:textId="77777777" w:rsidR="002352E1" w:rsidRDefault="002352E1" w:rsidP="002352E1">
            <w:pPr>
              <w:spacing w:after="160"/>
              <w:jc w:val="left"/>
            </w:pPr>
          </w:p>
        </w:tc>
      </w:tr>
    </w:tbl>
    <w:p w14:paraId="675A6448" w14:textId="77777777" w:rsidR="0082200C" w:rsidRDefault="0082200C" w:rsidP="0082200C">
      <w:pPr>
        <w:widowControl/>
        <w:spacing w:after="450" w:line="259" w:lineRule="auto"/>
        <w:ind w:left="345"/>
        <w:jc w:val="left"/>
      </w:pPr>
    </w:p>
    <w:p w14:paraId="1D22CB00" w14:textId="1A21EB1E" w:rsidR="002352E1" w:rsidRDefault="002352E1" w:rsidP="002352E1">
      <w:pPr>
        <w:pStyle w:val="3hello111Heading3h3H3Underrubrik2heading3Ind"/>
        <w:ind w:left="0" w:firstLine="0"/>
      </w:pPr>
      <w:r>
        <w:rPr>
          <w:rFonts w:hint="eastAsia"/>
        </w:rPr>
        <w:t>ActivityRsp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2352E1" w14:paraId="57FA0DC3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AD272A0" w14:textId="77777777" w:rsidR="002352E1" w:rsidRDefault="002352E1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68443BC" w14:textId="77777777" w:rsidR="002352E1" w:rsidRDefault="002352E1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B275472" w14:textId="77777777" w:rsidR="002352E1" w:rsidRDefault="002352E1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EDF6864" w14:textId="77777777" w:rsidR="002352E1" w:rsidRDefault="002352E1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BB48909" w14:textId="77777777" w:rsidR="002352E1" w:rsidRDefault="002352E1" w:rsidP="002352E1">
            <w:r>
              <w:rPr>
                <w:rFonts w:hint="eastAsia"/>
              </w:rPr>
              <w:t>默认值</w:t>
            </w:r>
          </w:p>
        </w:tc>
      </w:tr>
      <w:tr w:rsidR="002352E1" w14:paraId="05CBEF9F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EEED678" w14:textId="77777777" w:rsidR="002352E1" w:rsidRDefault="002352E1" w:rsidP="002352E1">
            <w:pPr>
              <w:jc w:val="left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BA69143" w14:textId="77777777" w:rsidR="002352E1" w:rsidRDefault="002352E1" w:rsidP="002352E1">
            <w:pPr>
              <w:jc w:val="left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000000成功，其他失败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01F7EBF" w14:textId="77777777" w:rsidR="002352E1" w:rsidRDefault="002352E1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34E4333" w14:textId="77777777" w:rsidR="002352E1" w:rsidRDefault="002352E1" w:rsidP="002352E1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74BEE3" w14:textId="77777777" w:rsidR="002352E1" w:rsidRDefault="002352E1" w:rsidP="002352E1">
            <w:pPr>
              <w:spacing w:after="160"/>
              <w:jc w:val="left"/>
            </w:pPr>
          </w:p>
        </w:tc>
      </w:tr>
      <w:tr w:rsidR="00E47114" w14:paraId="32D7E8AA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332B2BB" w14:textId="77271076" w:rsidR="00E47114" w:rsidRDefault="00E47114" w:rsidP="00E47114">
            <w:pPr>
              <w:jc w:val="left"/>
            </w:pPr>
            <w:r>
              <w:rPr>
                <w:rFonts w:hint="eastAsia"/>
              </w:rPr>
              <w:t>version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AFF7697" w14:textId="75B46CC3" w:rsidR="00E47114" w:rsidRDefault="00E47114" w:rsidP="00E47114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版本</w:t>
            </w:r>
            <w:r>
              <w:rPr>
                <w:rFonts w:ascii="微软雅黑" w:eastAsia="微软雅黑" w:hAnsi="微软雅黑" w:cs="微软雅黑"/>
                <w:color w:val="333333"/>
              </w:rPr>
              <w:t>号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57563B5" w14:textId="0C60A770" w:rsidR="00E47114" w:rsidRDefault="00E47114" w:rsidP="00E47114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37F0379" w14:textId="7304310D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AB5284E" w14:textId="77777777" w:rsidR="00E47114" w:rsidRDefault="00E47114" w:rsidP="00E47114">
            <w:pPr>
              <w:spacing w:after="160"/>
              <w:jc w:val="left"/>
            </w:pPr>
          </w:p>
        </w:tc>
      </w:tr>
      <w:tr w:rsidR="00E47114" w14:paraId="43FF0B30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BB4627A" w14:textId="77777777" w:rsidR="00E47114" w:rsidRDefault="00E47114" w:rsidP="00E47114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232D99B" w14:textId="77777777" w:rsidR="00E47114" w:rsidRDefault="00E47114" w:rsidP="00E47114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3D2EFBF" w14:textId="77777777" w:rsidR="00E47114" w:rsidRDefault="00E47114" w:rsidP="00E47114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E441D18" w14:textId="387D35C5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A</w:t>
            </w:r>
            <w:r>
              <w:rPr>
                <w:rFonts w:hint="eastAsia"/>
                <w:color w:val="428BCA"/>
              </w:rPr>
              <w:t xml:space="preserve">rray </w:t>
            </w:r>
            <w:r>
              <w:rPr>
                <w:color w:val="428BCA"/>
              </w:rPr>
              <w:t>ActivityItem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61D1017" w14:textId="77777777" w:rsidR="00E47114" w:rsidRDefault="00E47114" w:rsidP="00E47114">
            <w:pPr>
              <w:spacing w:after="160"/>
              <w:jc w:val="left"/>
            </w:pPr>
          </w:p>
        </w:tc>
      </w:tr>
    </w:tbl>
    <w:p w14:paraId="5334B021" w14:textId="77777777" w:rsidR="008C447F" w:rsidRDefault="008C447F" w:rsidP="008C447F">
      <w:pPr>
        <w:widowControl/>
        <w:spacing w:after="450" w:line="259" w:lineRule="auto"/>
        <w:ind w:left="345"/>
        <w:jc w:val="left"/>
      </w:pPr>
    </w:p>
    <w:p w14:paraId="41BE57A0" w14:textId="77777777" w:rsidR="00A91BF4" w:rsidRDefault="00A91BF4">
      <w:pPr>
        <w:widowControl/>
        <w:spacing w:after="450" w:line="259" w:lineRule="auto"/>
        <w:ind w:left="345"/>
        <w:jc w:val="left"/>
      </w:pPr>
    </w:p>
    <w:p w14:paraId="59075600" w14:textId="77777777" w:rsidR="000615D6" w:rsidRDefault="00067746">
      <w:pPr>
        <w:pStyle w:val="1h1H1Huvudrubrikh1h1applevel1Level1Headhead"/>
        <w:spacing w:before="0" w:line="0" w:lineRule="atLeast"/>
        <w:rPr>
          <w:rFonts w:ascii="微软雅黑" w:eastAsia="微软雅黑" w:hAnsi="微软雅黑" w:cs="Arial"/>
        </w:rPr>
      </w:pPr>
      <w:bookmarkStart w:id="18" w:name="_Toc28111975"/>
      <w:r>
        <w:rPr>
          <w:rFonts w:ascii="微软雅黑" w:eastAsia="微软雅黑" w:hAnsi="微软雅黑" w:cs="Arial" w:hint="eastAsia"/>
        </w:rPr>
        <w:t>数据结构</w:t>
      </w:r>
      <w:bookmarkEnd w:id="18"/>
    </w:p>
    <w:p w14:paraId="097B15BF" w14:textId="77777777" w:rsidR="000615D6" w:rsidRDefault="00067746">
      <w:pPr>
        <w:pStyle w:val="21"/>
      </w:pPr>
      <w:bookmarkStart w:id="19" w:name="_Toc28111976"/>
      <w:bookmarkEnd w:id="11"/>
      <w:bookmarkEnd w:id="12"/>
      <w:r>
        <w:rPr>
          <w:rFonts w:ascii="微软雅黑" w:eastAsia="微软雅黑" w:hAnsi="微软雅黑" w:cs="微软雅黑"/>
          <w:b w:val="0"/>
        </w:rPr>
        <w:t>Album</w:t>
      </w:r>
      <w:bookmarkEnd w:id="19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CA507E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1FDE86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4C96AB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E10E520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932B7E5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9C599AA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048CFBF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22D9132" w14:textId="77777777" w:rsidR="000615D6" w:rsidRDefault="00067746">
            <w:pPr>
              <w:jc w:val="left"/>
            </w:pPr>
            <w:r>
              <w:rPr>
                <w:color w:val="333333"/>
              </w:rPr>
              <w:t>albumAliasName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928084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FD3435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6CB6AD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4CEE58A" w14:textId="77777777" w:rsidR="000615D6" w:rsidRDefault="000615D6">
            <w:pPr>
              <w:spacing w:after="160"/>
              <w:jc w:val="left"/>
            </w:pPr>
          </w:p>
        </w:tc>
      </w:tr>
      <w:tr w:rsidR="000615D6" w14:paraId="77ECBE8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56D2D1" w14:textId="77777777" w:rsidR="000615D6" w:rsidRDefault="00067746">
            <w:pPr>
              <w:jc w:val="left"/>
            </w:pPr>
            <w:r>
              <w:rPr>
                <w:color w:val="333333"/>
              </w:rPr>
              <w:t>albumPic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E25C4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FB5DD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4C14F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CC3A7E" w14:textId="77777777" w:rsidR="000615D6" w:rsidRDefault="000615D6">
            <w:pPr>
              <w:spacing w:after="160"/>
              <w:jc w:val="left"/>
            </w:pPr>
          </w:p>
        </w:tc>
      </w:tr>
      <w:tr w:rsidR="000615D6" w14:paraId="1AEC84C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570BB3" w14:textId="77777777" w:rsidR="000615D6" w:rsidRDefault="00067746">
            <w:pPr>
              <w:jc w:val="left"/>
            </w:pPr>
            <w:r>
              <w:rPr>
                <w:color w:val="333333"/>
              </w:rPr>
              <w:t>aliasNames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68C23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EECEC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7FA79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4D6370" w14:textId="77777777" w:rsidR="000615D6" w:rsidRDefault="000615D6">
            <w:pPr>
              <w:spacing w:after="160"/>
              <w:jc w:val="left"/>
            </w:pPr>
          </w:p>
        </w:tc>
      </w:tr>
      <w:tr w:rsidR="000615D6" w14:paraId="335AD71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AE6589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7A2F2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6FEB1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99EDB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540D5E7" w14:textId="77777777" w:rsidR="000615D6" w:rsidRDefault="000615D6">
            <w:pPr>
              <w:spacing w:after="160"/>
              <w:jc w:val="left"/>
            </w:pPr>
          </w:p>
        </w:tc>
      </w:tr>
      <w:tr w:rsidR="000615D6" w14:paraId="20D14FC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FB1EFE" w14:textId="77777777" w:rsidR="000615D6" w:rsidRDefault="00067746">
            <w:pPr>
              <w:jc w:val="left"/>
            </w:pPr>
            <w:r>
              <w:rPr>
                <w:color w:val="333333"/>
              </w:rPr>
              <w:t>dalbumID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E0DD9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A222E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22D0F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B758A9" w14:textId="77777777" w:rsidR="000615D6" w:rsidRDefault="000615D6">
            <w:pPr>
              <w:spacing w:after="160"/>
              <w:jc w:val="left"/>
            </w:pPr>
          </w:p>
        </w:tc>
      </w:tr>
      <w:tr w:rsidR="000615D6" w14:paraId="551D05B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EEF717" w14:textId="77777777" w:rsidR="000615D6" w:rsidRDefault="00067746">
            <w:pPr>
              <w:jc w:val="left"/>
            </w:pPr>
            <w:r>
              <w:rPr>
                <w:color w:val="333333"/>
              </w:rPr>
              <w:t>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89E6C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6632D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B9027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A0C7C8" w14:textId="77777777" w:rsidR="000615D6" w:rsidRDefault="000615D6">
            <w:pPr>
              <w:spacing w:after="160"/>
              <w:jc w:val="left"/>
            </w:pPr>
          </w:p>
        </w:tc>
      </w:tr>
      <w:tr w:rsidR="000615D6" w14:paraId="41F0E88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722BCE" w14:textId="77777777" w:rsidR="000615D6" w:rsidRDefault="00067746"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07594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F7B6C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2CCC68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AAAE63" w14:textId="77777777" w:rsidR="000615D6" w:rsidRDefault="000615D6">
            <w:pPr>
              <w:spacing w:after="160"/>
              <w:jc w:val="left"/>
            </w:pPr>
          </w:p>
        </w:tc>
      </w:tr>
      <w:tr w:rsidR="000615D6" w14:paraId="3201DEE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145CDA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3AF5A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EFEFE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D4172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89655A" w14:textId="77777777" w:rsidR="000615D6" w:rsidRDefault="000615D6">
            <w:pPr>
              <w:spacing w:after="160"/>
              <w:jc w:val="left"/>
            </w:pPr>
          </w:p>
        </w:tc>
      </w:tr>
      <w:tr w:rsidR="000615D6" w14:paraId="64F798F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D1EA8A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1F773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2CD78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5518C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A56A9C" w14:textId="77777777" w:rsidR="000615D6" w:rsidRDefault="000615D6">
            <w:pPr>
              <w:spacing w:after="160"/>
              <w:jc w:val="left"/>
            </w:pPr>
          </w:p>
        </w:tc>
      </w:tr>
      <w:tr w:rsidR="000615D6" w14:paraId="36F2CF5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B53C91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E1420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AE8E4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946F03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73BBA8" w14:textId="77777777" w:rsidR="000615D6" w:rsidRDefault="000615D6">
            <w:pPr>
              <w:spacing w:after="160"/>
              <w:jc w:val="left"/>
            </w:pPr>
          </w:p>
        </w:tc>
      </w:tr>
      <w:tr w:rsidR="000615D6" w14:paraId="42836BA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09C029" w14:textId="77777777" w:rsidR="000615D6" w:rsidRDefault="00067746">
            <w:pPr>
              <w:jc w:val="left"/>
            </w:pPr>
            <w:r>
              <w:rPr>
                <w:color w:val="333333"/>
              </w:rPr>
              <w:t>matchSongName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1DA02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9638B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0B571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19028C" w14:textId="77777777" w:rsidR="000615D6" w:rsidRDefault="000615D6">
            <w:pPr>
              <w:spacing w:after="160"/>
              <w:jc w:val="left"/>
            </w:pPr>
          </w:p>
        </w:tc>
      </w:tr>
      <w:tr w:rsidR="000615D6" w14:paraId="5AC6429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C50E38" w14:textId="77777777" w:rsidR="000615D6" w:rsidRDefault="00067746">
            <w:pPr>
              <w:jc w:val="left"/>
            </w:pPr>
            <w:r>
              <w:rPr>
                <w:color w:val="333333"/>
              </w:rPr>
              <w:t>movieNames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BF45E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E8597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BC57A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447BC1CA" w14:textId="77777777" w:rsidR="000615D6" w:rsidRDefault="000615D6">
            <w:pPr>
              <w:spacing w:after="160"/>
              <w:jc w:val="left"/>
            </w:pPr>
          </w:p>
        </w:tc>
      </w:tr>
      <w:tr w:rsidR="000615D6" w14:paraId="6C0F035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F57D64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ED8135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6A91F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6E019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40411E" w14:textId="77777777" w:rsidR="000615D6" w:rsidRDefault="000615D6">
            <w:pPr>
              <w:spacing w:after="160"/>
              <w:jc w:val="left"/>
            </w:pPr>
          </w:p>
        </w:tc>
      </w:tr>
      <w:tr w:rsidR="000615D6" w14:paraId="77EB4E1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014DDF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noProductCount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152F5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C4FEF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75D040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C2F985" w14:textId="77777777" w:rsidR="000615D6" w:rsidRDefault="000615D6">
            <w:pPr>
              <w:spacing w:after="160"/>
              <w:jc w:val="left"/>
            </w:pPr>
          </w:p>
        </w:tc>
      </w:tr>
      <w:tr w:rsidR="000615D6" w14:paraId="2E22F7F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91F9BFA" w14:textId="77777777" w:rsidR="000615D6" w:rsidRDefault="00067746">
            <w:pPr>
              <w:jc w:val="left"/>
            </w:pPr>
            <w:r>
              <w:rPr>
                <w:color w:val="333333"/>
              </w:rPr>
              <w:t>programName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CAF949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6E37B3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FFA75E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689C3A2" w14:textId="77777777" w:rsidR="000615D6" w:rsidRDefault="000615D6">
            <w:pPr>
              <w:spacing w:after="160"/>
              <w:jc w:val="left"/>
            </w:pPr>
          </w:p>
        </w:tc>
      </w:tr>
      <w:tr w:rsidR="000615D6" w14:paraId="3DC5092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909275" w14:textId="77777777" w:rsidR="000615D6" w:rsidRDefault="00067746">
            <w:pPr>
              <w:jc w:val="left"/>
            </w:pPr>
            <w:r>
              <w:rPr>
                <w:color w:val="333333"/>
              </w:rPr>
              <w:t>publishDate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4F5B6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729AD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AC1AA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884B7F" w14:textId="77777777" w:rsidR="000615D6" w:rsidRDefault="000615D6">
            <w:pPr>
              <w:spacing w:after="160"/>
              <w:jc w:val="left"/>
            </w:pPr>
          </w:p>
        </w:tc>
      </w:tr>
      <w:tr w:rsidR="000615D6" w14:paraId="54F9AF8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FCD19E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0279E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0C900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FD497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5F7F834" w14:textId="77777777" w:rsidR="000615D6" w:rsidRDefault="000615D6">
            <w:pPr>
              <w:spacing w:after="160"/>
              <w:jc w:val="left"/>
            </w:pPr>
          </w:p>
        </w:tc>
      </w:tr>
      <w:tr w:rsidR="000615D6" w14:paraId="54714B5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D03A5F" w14:textId="77777777" w:rsidR="000615D6" w:rsidRDefault="00067746"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5BFDF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29DF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728F6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F50297" w14:textId="77777777" w:rsidR="000615D6" w:rsidRDefault="000615D6">
            <w:pPr>
              <w:spacing w:after="160"/>
              <w:jc w:val="left"/>
            </w:pPr>
          </w:p>
        </w:tc>
      </w:tr>
      <w:tr w:rsidR="000615D6" w14:paraId="190CBF2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637B5B" w14:textId="77777777" w:rsidR="000615D6" w:rsidRDefault="00067746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center"/>
          </w:tcPr>
          <w:p w14:paraId="1880217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915A3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3E53A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1C3AE9" w14:textId="77777777" w:rsidR="000615D6" w:rsidRDefault="000615D6">
            <w:pPr>
              <w:spacing w:after="160"/>
              <w:jc w:val="left"/>
            </w:pPr>
          </w:p>
        </w:tc>
      </w:tr>
      <w:tr w:rsidR="000615D6" w14:paraId="32D8941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0F2CF1" w14:textId="77777777" w:rsidR="000615D6" w:rsidRDefault="00067746">
            <w:pPr>
              <w:jc w:val="left"/>
            </w:pPr>
            <w:r>
              <w:rPr>
                <w:color w:val="333333"/>
              </w:rPr>
              <w:t>songNum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3BDC3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7CDCF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35AA3F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D12DD8" w14:textId="77777777" w:rsidR="000615D6" w:rsidRDefault="000615D6">
            <w:pPr>
              <w:spacing w:after="160"/>
              <w:jc w:val="left"/>
            </w:pPr>
          </w:p>
        </w:tc>
      </w:tr>
      <w:tr w:rsidR="000615D6" w14:paraId="55142EC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B5B096" w14:textId="77777777" w:rsidR="000615D6" w:rsidRDefault="00067746"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4444D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1261A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38D9D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0A2AAE" w14:textId="77777777" w:rsidR="000615D6" w:rsidRDefault="000615D6">
            <w:pPr>
              <w:spacing w:after="160"/>
              <w:jc w:val="left"/>
            </w:pPr>
          </w:p>
        </w:tc>
      </w:tr>
    </w:tbl>
    <w:p w14:paraId="025257EA" w14:textId="77777777" w:rsidR="000615D6" w:rsidRDefault="00067746">
      <w:pPr>
        <w:pStyle w:val="21"/>
      </w:pPr>
      <w:bookmarkStart w:id="20" w:name="_Toc28111977"/>
      <w:bookmarkStart w:id="21" w:name="_Toc271355"/>
      <w:r>
        <w:rPr>
          <w:rFonts w:ascii="微软雅黑" w:eastAsia="微软雅黑" w:hAnsi="微软雅黑" w:cs="微软雅黑"/>
          <w:b w:val="0"/>
        </w:rPr>
        <w:t>AlbumResultData</w:t>
      </w:r>
      <w:bookmarkEnd w:id="20"/>
      <w:bookmarkEnd w:id="21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2E2870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C036F85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ADA0E0C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A59ACD7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D487CB7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0E52C56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429A32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76302B0" w14:textId="77777777" w:rsidR="000615D6" w:rsidRDefault="00067746"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6B1BF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41BA5B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3B17463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CACD0F" w14:textId="77777777" w:rsidR="000615D6" w:rsidRDefault="000615D6">
            <w:pPr>
              <w:spacing w:after="160"/>
              <w:jc w:val="left"/>
            </w:pPr>
          </w:p>
        </w:tc>
      </w:tr>
      <w:tr w:rsidR="000615D6" w14:paraId="506D5439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64B574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921C6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5764A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BDCD23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AlbumSearchItem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738977" w14:textId="77777777" w:rsidR="000615D6" w:rsidRDefault="000615D6">
            <w:pPr>
              <w:spacing w:after="160"/>
              <w:jc w:val="left"/>
            </w:pPr>
          </w:p>
        </w:tc>
      </w:tr>
      <w:tr w:rsidR="000615D6" w14:paraId="44BEBC1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44FF2E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FE2D7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2369C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9DC39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648E94" w14:textId="77777777" w:rsidR="000615D6" w:rsidRDefault="000615D6">
            <w:pPr>
              <w:spacing w:after="160"/>
              <w:jc w:val="left"/>
            </w:pPr>
          </w:p>
        </w:tc>
      </w:tr>
    </w:tbl>
    <w:p w14:paraId="6443007E" w14:textId="77777777" w:rsidR="000615D6" w:rsidRDefault="00067746">
      <w:pPr>
        <w:pStyle w:val="21"/>
      </w:pPr>
      <w:bookmarkStart w:id="22" w:name="_Toc28111978"/>
      <w:bookmarkStart w:id="23" w:name="_Toc271356"/>
      <w:r>
        <w:rPr>
          <w:rFonts w:ascii="微软雅黑" w:eastAsia="微软雅黑" w:hAnsi="微软雅黑" w:cs="微软雅黑"/>
          <w:b w:val="0"/>
        </w:rPr>
        <w:t>AlbumSearchItem</w:t>
      </w:r>
      <w:bookmarkEnd w:id="22"/>
      <w:bookmarkEnd w:id="23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7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017AC5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976D3D0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A8BDE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A8B5EE8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FC49F0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515CAF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270ADBD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73B33D6" w14:textId="77777777" w:rsidR="000615D6" w:rsidRDefault="00067746">
            <w:pPr>
              <w:jc w:val="left"/>
            </w:pPr>
            <w:r>
              <w:rPr>
                <w:color w:val="333333"/>
              </w:rPr>
              <w:t>actionImg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540755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4E2EB0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05ED2D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CA782A" w14:textId="77777777" w:rsidR="000615D6" w:rsidRDefault="000615D6">
            <w:pPr>
              <w:spacing w:after="160"/>
              <w:jc w:val="left"/>
            </w:pPr>
          </w:p>
        </w:tc>
      </w:tr>
      <w:tr w:rsidR="000615D6" w14:paraId="5F001F3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C5F443" w14:textId="77777777" w:rsidR="000615D6" w:rsidRDefault="00067746">
            <w:pPr>
              <w:jc w:val="left"/>
            </w:pPr>
            <w:r>
              <w:rPr>
                <w:color w:val="333333"/>
              </w:rPr>
              <w:t>actionUrlParams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38AEE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9B3B8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47487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B3DBB3" w14:textId="77777777" w:rsidR="000615D6" w:rsidRDefault="000615D6">
            <w:pPr>
              <w:spacing w:after="160"/>
              <w:jc w:val="left"/>
            </w:pPr>
          </w:p>
        </w:tc>
      </w:tr>
      <w:tr w:rsidR="000615D6" w14:paraId="7CDC85E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BB76BA" w14:textId="77777777" w:rsidR="000615D6" w:rsidRDefault="00067746">
            <w:pPr>
              <w:jc w:val="left"/>
            </w:pPr>
            <w:r>
              <w:rPr>
                <w:color w:val="333333"/>
              </w:rPr>
              <w:t>albumAliasName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C671F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0E297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E5A21F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D69346" w14:textId="77777777" w:rsidR="000615D6" w:rsidRDefault="000615D6">
            <w:pPr>
              <w:spacing w:after="160"/>
              <w:jc w:val="left"/>
            </w:pPr>
          </w:p>
        </w:tc>
      </w:tr>
      <w:tr w:rsidR="000615D6" w14:paraId="7A6156A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0A8FFF" w14:textId="77777777" w:rsidR="000615D6" w:rsidRDefault="00067746">
            <w:pPr>
              <w:jc w:val="left"/>
            </w:pPr>
            <w:r>
              <w:rPr>
                <w:color w:val="333333"/>
              </w:rPr>
              <w:t>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42EB5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4B9AA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7828D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C4BBB1" w14:textId="77777777" w:rsidR="000615D6" w:rsidRDefault="000615D6">
            <w:pPr>
              <w:spacing w:after="160"/>
              <w:jc w:val="left"/>
            </w:pPr>
          </w:p>
        </w:tc>
      </w:tr>
      <w:tr w:rsidR="000615D6" w14:paraId="5D22BD7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455CD2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06A15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68FB5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7E72C5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05E4AD" w14:textId="77777777" w:rsidR="000615D6" w:rsidRDefault="000615D6">
            <w:pPr>
              <w:spacing w:after="160"/>
              <w:jc w:val="left"/>
            </w:pPr>
          </w:p>
        </w:tc>
      </w:tr>
      <w:tr w:rsidR="000615D6" w14:paraId="14EF6B1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CAE79B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23DE5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151F1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57C39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F7AE89" w14:textId="77777777" w:rsidR="000615D6" w:rsidRDefault="000615D6">
            <w:pPr>
              <w:spacing w:after="160"/>
              <w:jc w:val="left"/>
            </w:pPr>
          </w:p>
        </w:tc>
      </w:tr>
      <w:tr w:rsidR="000615D6" w14:paraId="3CDA8E8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EC9A2A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2E30F4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CEF93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E3B2007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4861BE" w14:textId="77777777" w:rsidR="000615D6" w:rsidRDefault="000615D6">
            <w:pPr>
              <w:spacing w:after="160"/>
              <w:jc w:val="left"/>
            </w:pPr>
          </w:p>
        </w:tc>
      </w:tr>
      <w:tr w:rsidR="000615D6" w14:paraId="646D01EB" w14:textId="77777777">
        <w:trPr>
          <w:trHeight w:val="691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79A2549" w14:textId="77777777" w:rsidR="000615D6" w:rsidRDefault="00067746">
            <w:pPr>
              <w:jc w:val="left"/>
            </w:pPr>
            <w:r>
              <w:rPr>
                <w:color w:val="333333"/>
              </w:rPr>
              <w:t>mgVideoParam4A dr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F95385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AA00F4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976887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35EBC5E" w14:textId="77777777" w:rsidR="000615D6" w:rsidRDefault="000615D6">
            <w:pPr>
              <w:spacing w:after="160"/>
              <w:jc w:val="left"/>
            </w:pPr>
          </w:p>
        </w:tc>
      </w:tr>
      <w:tr w:rsidR="000615D6" w14:paraId="65DABC3F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EF6ECF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mgVideoParam4IO 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7ADE4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AD426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D9144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EBBDBC" w14:textId="77777777" w:rsidR="000615D6" w:rsidRDefault="000615D6">
            <w:pPr>
              <w:spacing w:after="160"/>
              <w:jc w:val="left"/>
            </w:pPr>
          </w:p>
        </w:tc>
      </w:tr>
      <w:tr w:rsidR="000615D6" w14:paraId="3F22377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74ACC2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14493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49D2C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2798E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2268FB" w14:textId="77777777" w:rsidR="000615D6" w:rsidRDefault="000615D6">
            <w:pPr>
              <w:spacing w:after="160"/>
              <w:jc w:val="left"/>
            </w:pPr>
          </w:p>
        </w:tc>
      </w:tr>
      <w:tr w:rsidR="000615D6" w14:paraId="204E403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B647EA" w14:textId="77777777" w:rsidR="000615D6" w:rsidRDefault="00067746">
            <w:pPr>
              <w:jc w:val="left"/>
            </w:pPr>
            <w:r>
              <w:rPr>
                <w:color w:val="333333"/>
              </w:rPr>
              <w:t>publishDate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F1AFA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EB823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F0345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145002" w14:textId="77777777" w:rsidR="000615D6" w:rsidRDefault="000615D6">
            <w:pPr>
              <w:spacing w:after="160"/>
              <w:jc w:val="left"/>
            </w:pPr>
          </w:p>
        </w:tc>
      </w:tr>
      <w:tr w:rsidR="000615D6" w14:paraId="512EAC3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02F9A9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30CD9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4CFEB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D5786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797FF4" w14:textId="77777777" w:rsidR="000615D6" w:rsidRDefault="000615D6">
            <w:pPr>
              <w:spacing w:after="160"/>
              <w:jc w:val="left"/>
            </w:pPr>
          </w:p>
        </w:tc>
      </w:tr>
      <w:tr w:rsidR="000615D6" w14:paraId="67F710B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925D61" w14:textId="77777777" w:rsidR="000615D6" w:rsidRDefault="00067746"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15151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D654A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79F02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FE89BE" w14:textId="77777777" w:rsidR="000615D6" w:rsidRDefault="000615D6">
            <w:pPr>
              <w:spacing w:after="160"/>
              <w:jc w:val="left"/>
            </w:pPr>
          </w:p>
        </w:tc>
      </w:tr>
      <w:tr w:rsidR="000615D6" w14:paraId="6B759E2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4A373F" w14:textId="77777777" w:rsidR="000615D6" w:rsidRDefault="00067746"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3626C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7A97A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18C91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E6847E" w14:textId="77777777" w:rsidR="000615D6" w:rsidRDefault="000615D6">
            <w:pPr>
              <w:spacing w:after="160"/>
              <w:jc w:val="left"/>
            </w:pPr>
          </w:p>
        </w:tc>
      </w:tr>
    </w:tbl>
    <w:p w14:paraId="1A4129D8" w14:textId="77777777" w:rsidR="000615D6" w:rsidRDefault="00067746">
      <w:pPr>
        <w:pStyle w:val="21"/>
      </w:pPr>
      <w:bookmarkStart w:id="24" w:name="_Toc28111979"/>
      <w:bookmarkStart w:id="25" w:name="_Toc271357"/>
      <w:r>
        <w:rPr>
          <w:rFonts w:ascii="微软雅黑" w:eastAsia="微软雅黑" w:hAnsi="微软雅黑" w:cs="微软雅黑"/>
          <w:b w:val="0"/>
        </w:rPr>
        <w:t>AlbumShow</w:t>
      </w:r>
      <w:bookmarkEnd w:id="24"/>
      <w:bookmarkEnd w:id="25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4B151F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0EEF7B1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AA1324A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5133DC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E36406F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25291D5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34BEC11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1A397A0" w14:textId="77777777" w:rsidR="000615D6" w:rsidRDefault="00067746">
            <w:pPr>
              <w:jc w:val="left"/>
            </w:pPr>
            <w:r>
              <w:rPr>
                <w:color w:val="333333"/>
              </w:rPr>
              <w:t>albumPic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BFCB5D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8D97F8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AFD55E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3D530D2" w14:textId="77777777" w:rsidR="000615D6" w:rsidRDefault="000615D6">
            <w:pPr>
              <w:spacing w:after="160"/>
              <w:jc w:val="left"/>
            </w:pPr>
          </w:p>
        </w:tc>
      </w:tr>
      <w:tr w:rsidR="000615D6" w14:paraId="3C314B4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01FF79" w14:textId="77777777" w:rsidR="000615D6" w:rsidRDefault="00067746">
            <w:pPr>
              <w:jc w:val="left"/>
            </w:pPr>
            <w:r>
              <w:rPr>
                <w:color w:val="333333"/>
              </w:rPr>
              <w:t>albumPicUrl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B28B5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976B6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004B7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5C40DE" w14:textId="77777777" w:rsidR="000615D6" w:rsidRDefault="000615D6">
            <w:pPr>
              <w:spacing w:after="160"/>
              <w:jc w:val="left"/>
            </w:pPr>
          </w:p>
        </w:tc>
      </w:tr>
      <w:tr w:rsidR="000615D6" w14:paraId="511BC1B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22E1FA" w14:textId="77777777" w:rsidR="000615D6" w:rsidRDefault="00067746">
            <w:pPr>
              <w:jc w:val="left"/>
            </w:pPr>
            <w:r>
              <w:rPr>
                <w:color w:val="333333"/>
              </w:rPr>
              <w:t>albumname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440A3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48A40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C9049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BC21E93" w14:textId="77777777" w:rsidR="000615D6" w:rsidRDefault="000615D6">
            <w:pPr>
              <w:spacing w:after="160"/>
              <w:jc w:val="left"/>
            </w:pPr>
          </w:p>
        </w:tc>
      </w:tr>
      <w:tr w:rsidR="000615D6" w14:paraId="00A251E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E2B0C4" w14:textId="77777777" w:rsidR="000615D6" w:rsidRDefault="00067746">
            <w:pPr>
              <w:jc w:val="left"/>
            </w:pPr>
            <w:r>
              <w:rPr>
                <w:color w:val="333333"/>
              </w:rPr>
              <w:t>dalbumID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A426A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6B60C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6DA90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F99A54" w14:textId="77777777" w:rsidR="000615D6" w:rsidRDefault="000615D6">
            <w:pPr>
              <w:spacing w:after="160"/>
              <w:jc w:val="left"/>
            </w:pPr>
          </w:p>
        </w:tc>
      </w:tr>
      <w:tr w:rsidR="000615D6" w14:paraId="023F009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2BAB2E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52F56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9C5E6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DDAEC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8674E3" w14:textId="77777777" w:rsidR="000615D6" w:rsidRDefault="000615D6">
            <w:pPr>
              <w:spacing w:after="160"/>
              <w:jc w:val="left"/>
            </w:pPr>
          </w:p>
        </w:tc>
      </w:tr>
      <w:tr w:rsidR="000615D6" w14:paraId="56068CB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061EFB" w14:textId="77777777" w:rsidR="000615D6" w:rsidRDefault="00067746">
            <w:pPr>
              <w:jc w:val="left"/>
            </w:pPr>
            <w:r>
              <w:rPr>
                <w:color w:val="333333"/>
              </w:rPr>
              <w:t>intro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DF6EA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A4197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71B12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A758CD" w14:textId="77777777" w:rsidR="000615D6" w:rsidRDefault="000615D6">
            <w:pPr>
              <w:spacing w:after="160"/>
              <w:jc w:val="left"/>
            </w:pPr>
          </w:p>
        </w:tc>
      </w:tr>
      <w:tr w:rsidR="000615D6" w14:paraId="60FF8F0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50EC98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91723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D675A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6C55D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251E13" w14:textId="77777777" w:rsidR="000615D6" w:rsidRDefault="000615D6">
            <w:pPr>
              <w:spacing w:after="160"/>
              <w:jc w:val="left"/>
            </w:pPr>
          </w:p>
        </w:tc>
      </w:tr>
      <w:tr w:rsidR="000615D6" w14:paraId="130FBEB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1DD382" w14:textId="77777777" w:rsidR="000615D6" w:rsidRDefault="00067746">
            <w:pPr>
              <w:jc w:val="left"/>
            </w:pPr>
            <w:r>
              <w:rPr>
                <w:color w:val="333333"/>
              </w:rPr>
              <w:t>publishTime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47FA4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58ECF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8715D9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5DEB11" w14:textId="77777777" w:rsidR="000615D6" w:rsidRDefault="000615D6">
            <w:pPr>
              <w:spacing w:after="160"/>
              <w:jc w:val="left"/>
            </w:pPr>
          </w:p>
        </w:tc>
      </w:tr>
      <w:tr w:rsidR="000615D6" w14:paraId="00B578A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1486FD" w14:textId="77777777" w:rsidR="000615D6" w:rsidRDefault="00067746"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8B723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A8E3A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3217F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CE5591" w14:textId="77777777" w:rsidR="000615D6" w:rsidRDefault="000615D6">
            <w:pPr>
              <w:spacing w:after="160"/>
              <w:jc w:val="left"/>
            </w:pPr>
          </w:p>
        </w:tc>
      </w:tr>
      <w:tr w:rsidR="000615D6" w14:paraId="149E37A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E2D531" w14:textId="77777777" w:rsidR="000615D6" w:rsidRDefault="00067746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19A4E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D8DB2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5C7D2D" w14:textId="77777777" w:rsidR="000615D6" w:rsidRDefault="00067746"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3AF38C" w14:textId="77777777" w:rsidR="000615D6" w:rsidRDefault="000615D6">
            <w:pPr>
              <w:spacing w:after="160"/>
              <w:jc w:val="left"/>
            </w:pPr>
          </w:p>
        </w:tc>
      </w:tr>
      <w:tr w:rsidR="000615D6" w14:paraId="0300265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4C9A377" w14:textId="77777777" w:rsidR="000615D6" w:rsidRDefault="00067746"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90BCA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A179B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C7BD78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BC89D2" w14:textId="77777777" w:rsidR="000615D6" w:rsidRDefault="000615D6">
            <w:pPr>
              <w:spacing w:after="160"/>
              <w:jc w:val="left"/>
            </w:pPr>
          </w:p>
        </w:tc>
      </w:tr>
      <w:tr w:rsidR="000615D6" w14:paraId="67BDA81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CBA46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albumSale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A6F0A9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F6276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52B7D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428BCA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63A4FE" w14:textId="77777777" w:rsidR="000615D6" w:rsidRDefault="000615D6">
            <w:pPr>
              <w:spacing w:after="160"/>
              <w:jc w:val="left"/>
            </w:pPr>
          </w:p>
        </w:tc>
      </w:tr>
    </w:tbl>
    <w:p w14:paraId="71E5A7DB" w14:textId="77777777" w:rsidR="000615D6" w:rsidRDefault="00067746">
      <w:pPr>
        <w:pStyle w:val="21"/>
      </w:pPr>
      <w:bookmarkStart w:id="26" w:name="_Toc28111980"/>
      <w:bookmarkStart w:id="27" w:name="_Toc271358"/>
      <w:r>
        <w:rPr>
          <w:rFonts w:ascii="微软雅黑" w:eastAsia="微软雅黑" w:hAnsi="微软雅黑" w:cs="微软雅黑"/>
          <w:b w:val="0"/>
        </w:rPr>
        <w:t>AudioToneShow</w:t>
      </w:r>
      <w:bookmarkEnd w:id="26"/>
      <w:bookmarkEnd w:id="27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4872C9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2657D4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A8435C1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D0F1DF5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7FD089B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14022E2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B0E12BF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C76E43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DDDB10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CDDCF6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469BB0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386F2F" w14:textId="77777777" w:rsidR="000615D6" w:rsidRDefault="000615D6">
            <w:pPr>
              <w:spacing w:after="160"/>
              <w:jc w:val="left"/>
            </w:pPr>
          </w:p>
        </w:tc>
      </w:tr>
      <w:tr w:rsidR="000615D6" w14:paraId="4744003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F21DD4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6F0BF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2B7E5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9AA780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188F74" w14:textId="77777777" w:rsidR="000615D6" w:rsidRDefault="000615D6">
            <w:pPr>
              <w:spacing w:after="160"/>
              <w:jc w:val="left"/>
            </w:pPr>
          </w:p>
        </w:tc>
      </w:tr>
      <w:tr w:rsidR="000615D6" w14:paraId="717D0E5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C9758F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AFA32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213BFF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B8B05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A52B1D6" w14:textId="77777777" w:rsidR="000615D6" w:rsidRDefault="000615D6">
            <w:pPr>
              <w:spacing w:after="160"/>
              <w:jc w:val="left"/>
            </w:pPr>
          </w:p>
        </w:tc>
      </w:tr>
      <w:tr w:rsidR="000615D6" w14:paraId="03F9F66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9B46BD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F5B0A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87CBE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A5CB0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69FC1F" w14:textId="77777777" w:rsidR="000615D6" w:rsidRDefault="000615D6">
            <w:pPr>
              <w:spacing w:after="160"/>
              <w:jc w:val="left"/>
            </w:pPr>
          </w:p>
        </w:tc>
      </w:tr>
      <w:tr w:rsidR="000615D6" w14:paraId="0266132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6F59D0" w14:textId="77777777" w:rsidR="000615D6" w:rsidRDefault="00067746">
            <w:pPr>
              <w:jc w:val="left"/>
            </w:pPr>
            <w:r>
              <w:rPr>
                <w:color w:val="333333"/>
              </w:rPr>
              <w:t>productInfo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D54C7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E34B2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C6A315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6B31E6" w14:textId="77777777" w:rsidR="000615D6" w:rsidRDefault="000615D6">
            <w:pPr>
              <w:spacing w:after="160"/>
              <w:jc w:val="left"/>
            </w:pPr>
          </w:p>
        </w:tc>
      </w:tr>
      <w:tr w:rsidR="000615D6" w14:paraId="7D52A73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F9ADC4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8BEF9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72D42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42091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640CFA" w14:textId="77777777" w:rsidR="000615D6" w:rsidRDefault="000615D6">
            <w:pPr>
              <w:spacing w:after="160"/>
              <w:jc w:val="left"/>
            </w:pPr>
          </w:p>
        </w:tc>
      </w:tr>
      <w:tr w:rsidR="000615D6" w14:paraId="62B240D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E4CA81" w14:textId="77777777" w:rsidR="000615D6" w:rsidRDefault="00067746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239B09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39A3F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5443A1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B3257F" w14:textId="77777777" w:rsidR="000615D6" w:rsidRDefault="000615D6">
            <w:pPr>
              <w:spacing w:after="160"/>
              <w:jc w:val="left"/>
            </w:pPr>
          </w:p>
        </w:tc>
      </w:tr>
    </w:tbl>
    <w:p w14:paraId="6B6E802C" w14:textId="77777777" w:rsidR="000615D6" w:rsidRDefault="00067746">
      <w:pPr>
        <w:pStyle w:val="21"/>
      </w:pPr>
      <w:bookmarkStart w:id="28" w:name="_Toc28111981"/>
      <w:bookmarkStart w:id="29" w:name="_Toc271367"/>
      <w:r>
        <w:rPr>
          <w:rFonts w:ascii="微软雅黑" w:eastAsia="微软雅黑" w:hAnsi="微软雅黑" w:cs="微软雅黑"/>
          <w:b w:val="0"/>
        </w:rPr>
        <w:t>BestShow</w:t>
      </w:r>
      <w:bookmarkEnd w:id="28"/>
      <w:bookmarkEnd w:id="29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26"/>
        <w:gridCol w:w="2585"/>
        <w:gridCol w:w="1782"/>
        <w:gridCol w:w="1929"/>
        <w:gridCol w:w="1754"/>
      </w:tblGrid>
      <w:tr w:rsidR="000615D6" w14:paraId="628E7F6B" w14:textId="77777777">
        <w:trPr>
          <w:trHeight w:val="406"/>
        </w:trPr>
        <w:tc>
          <w:tcPr>
            <w:tcW w:w="192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93812CC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258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735C47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78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4C0124D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29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78B0FD5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754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CEB1B9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F9AF3F0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FBB069D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4F9673D" w14:textId="77777777" w:rsidR="000615D6" w:rsidRDefault="00067746">
            <w:pPr>
              <w:jc w:val="left"/>
              <w:rPr>
                <w:color w:val="333333"/>
                <w:highlight w:val="yellow"/>
              </w:rPr>
            </w:pPr>
            <w:r>
              <w:rPr>
                <w:rFonts w:hint="eastAsia"/>
                <w:color w:val="333333"/>
                <w:highlight w:val="yellow"/>
              </w:rPr>
              <w:t>AB</w:t>
            </w:r>
            <w:r>
              <w:rPr>
                <w:rFonts w:hint="eastAsia"/>
                <w:color w:val="333333"/>
                <w:highlight w:val="yellow"/>
              </w:rPr>
              <w:t>类所有类型都有可能</w:t>
            </w:r>
          </w:p>
          <w:p w14:paraId="3EFA5D7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</w:t>
            </w:r>
            <w:r>
              <w:rPr>
                <w:rFonts w:hint="eastAsia"/>
                <w:color w:val="333333"/>
              </w:rPr>
              <w:t>类</w:t>
            </w:r>
          </w:p>
          <w:p w14:paraId="25E04A9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audio_tone</w:t>
            </w:r>
            <w:r>
              <w:rPr>
                <w:rFonts w:hint="eastAsia"/>
                <w:color w:val="333333"/>
              </w:rPr>
              <w:t>,a</w:t>
            </w:r>
            <w:r>
              <w:rPr>
                <w:color w:val="333333"/>
              </w:rPr>
              <w:t>udioToneShow</w:t>
            </w:r>
          </w:p>
          <w:p w14:paraId="289A4AB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video_tone,</w:t>
            </w:r>
            <w:r>
              <w:rPr>
                <w:rFonts w:hint="eastAsia"/>
                <w:color w:val="333333"/>
              </w:rPr>
              <w:t>v</w:t>
            </w:r>
            <w:r>
              <w:rPr>
                <w:color w:val="333333"/>
              </w:rPr>
              <w:t>ideoToneShow</w:t>
            </w:r>
          </w:p>
          <w:p w14:paraId="4231096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tone_page,</w:t>
            </w: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onePageShow</w:t>
            </w:r>
          </w:p>
          <w:p w14:paraId="6E4178D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concert,</w:t>
            </w:r>
            <w:r>
              <w:rPr>
                <w:rFonts w:hint="eastAsia"/>
                <w:color w:val="333333"/>
              </w:rPr>
              <w:t>c</w:t>
            </w:r>
            <w:r>
              <w:rPr>
                <w:color w:val="333333"/>
              </w:rPr>
              <w:t>oncertShow</w:t>
            </w:r>
          </w:p>
          <w:p w14:paraId="60C6EA6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ticket,</w:t>
            </w: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icketShow</w:t>
            </w:r>
          </w:p>
          <w:p w14:paraId="4A1BB175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activity,</w:t>
            </w: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ctivityShow</w:t>
            </w:r>
          </w:p>
          <w:p w14:paraId="2373C44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album,a</w:t>
            </w:r>
            <w:r>
              <w:rPr>
                <w:color w:val="333333"/>
              </w:rPr>
              <w:t>lbumShow</w:t>
            </w:r>
          </w:p>
          <w:p w14:paraId="2B3C908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new_song,newSongShow</w:t>
            </w:r>
          </w:p>
          <w:p w14:paraId="4D829876" w14:textId="77777777" w:rsidR="00B82AA7" w:rsidRDefault="00B82AA7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fuction FunctionShow</w:t>
            </w:r>
          </w:p>
          <w:p w14:paraId="261FD0E5" w14:textId="77777777" w:rsidR="000615D6" w:rsidRDefault="000615D6">
            <w:pPr>
              <w:jc w:val="left"/>
              <w:rPr>
                <w:color w:val="333333"/>
              </w:rPr>
            </w:pPr>
          </w:p>
          <w:p w14:paraId="2D9D957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B</w:t>
            </w:r>
            <w:r>
              <w:rPr>
                <w:rFonts w:hint="eastAsia"/>
                <w:color w:val="333333"/>
              </w:rPr>
              <w:t>类</w:t>
            </w:r>
          </w:p>
          <w:p w14:paraId="117CD46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singer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t>singerShow;</w:t>
            </w:r>
          </w:p>
          <w:p w14:paraId="7CEC12E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album,</w:t>
            </w: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lbumShow;</w:t>
            </w:r>
          </w:p>
          <w:p w14:paraId="079F2D2D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mv,</w:t>
            </w:r>
            <w:r>
              <w:rPr>
                <w:rFonts w:hint="eastAsia"/>
                <w:color w:val="333333"/>
              </w:rPr>
              <w:t>m</w:t>
            </w:r>
            <w:r>
              <w:rPr>
                <w:color w:val="333333"/>
              </w:rPr>
              <w:t>vShow</w:t>
            </w:r>
          </w:p>
          <w:p w14:paraId="0094BC7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periodical,</w:t>
            </w:r>
            <w:r>
              <w:rPr>
                <w:rFonts w:hint="eastAsia"/>
                <w:color w:val="333333"/>
              </w:rPr>
              <w:t>p</w:t>
            </w:r>
            <w:r>
              <w:rPr>
                <w:color w:val="333333"/>
              </w:rPr>
              <w:t>eriodicalShow</w:t>
            </w:r>
          </w:p>
          <w:p w14:paraId="650DEB2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radio,</w:t>
            </w:r>
            <w:r>
              <w:rPr>
                <w:rFonts w:hint="eastAsia"/>
                <w:color w:val="333333"/>
              </w:rPr>
              <w:t>r</w:t>
            </w:r>
            <w:r>
              <w:rPr>
                <w:color w:val="333333"/>
              </w:rPr>
              <w:t>adioShow;</w:t>
            </w:r>
          </w:p>
          <w:p w14:paraId="6203288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songlist,</w:t>
            </w:r>
            <w:r>
              <w:rPr>
                <w:rFonts w:hint="eastAsia"/>
                <w:color w:val="333333"/>
              </w:rPr>
              <w:t>s</w:t>
            </w:r>
            <w:r>
              <w:rPr>
                <w:color w:val="333333"/>
              </w:rPr>
              <w:t>ong</w:t>
            </w:r>
            <w:r>
              <w:rPr>
                <w:rFonts w:hint="eastAsia"/>
                <w:color w:val="333333"/>
              </w:rPr>
              <w:t>l</w:t>
            </w:r>
            <w:r>
              <w:rPr>
                <w:color w:val="333333"/>
              </w:rPr>
              <w:t>istShow</w:t>
            </w:r>
          </w:p>
          <w:p w14:paraId="2E36EE41" w14:textId="77777777" w:rsidR="000615D6" w:rsidRDefault="000615D6">
            <w:pPr>
              <w:jc w:val="left"/>
            </w:pP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C5F0F5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5DBC99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BD11838" w14:textId="77777777" w:rsidR="000615D6" w:rsidRDefault="000615D6">
            <w:pPr>
              <w:spacing w:after="160"/>
              <w:jc w:val="left"/>
            </w:pPr>
          </w:p>
        </w:tc>
      </w:tr>
      <w:tr w:rsidR="000615D6" w14:paraId="27F7BE34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68CFEA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resourceType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A11220E" w14:textId="77777777" w:rsidR="000615D6" w:rsidRDefault="00067746">
            <w:pPr>
              <w:jc w:val="left"/>
            </w:pPr>
            <w:r>
              <w:rPr>
                <w:rFonts w:hint="eastAsia"/>
              </w:rPr>
              <w:t>资源类型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E545C7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56AF70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3928B54" w14:textId="77777777" w:rsidR="000615D6" w:rsidRDefault="000615D6">
            <w:pPr>
              <w:spacing w:after="160"/>
              <w:jc w:val="left"/>
            </w:pPr>
          </w:p>
        </w:tc>
      </w:tr>
      <w:tr w:rsidR="000615D6" w14:paraId="7E9DF2CE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6489C9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singerShow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AAB520D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singer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9777B5C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7C472E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SingerShow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679EDA0" w14:textId="77777777" w:rsidR="000615D6" w:rsidRDefault="000615D6">
            <w:pPr>
              <w:spacing w:after="160"/>
              <w:jc w:val="left"/>
            </w:pPr>
          </w:p>
        </w:tc>
      </w:tr>
      <w:tr w:rsidR="000615D6" w14:paraId="4A6D686A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C78C75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albumShow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0833948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album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539443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0FBC42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AlbumShow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5A01C5F" w14:textId="77777777" w:rsidR="000615D6" w:rsidRDefault="000615D6">
            <w:pPr>
              <w:spacing w:after="160"/>
              <w:jc w:val="left"/>
            </w:pPr>
          </w:p>
        </w:tc>
      </w:tr>
      <w:tr w:rsidR="000615D6" w14:paraId="2456F180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24B86A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mvShow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67A3800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mv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9C2FE5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8A50F9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MvShow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F553ECD" w14:textId="77777777" w:rsidR="000615D6" w:rsidRDefault="000615D6">
            <w:pPr>
              <w:spacing w:after="160"/>
              <w:jc w:val="left"/>
            </w:pPr>
          </w:p>
        </w:tc>
      </w:tr>
      <w:tr w:rsidR="000615D6" w14:paraId="51A8980C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67B89B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p</w:t>
            </w:r>
            <w:r>
              <w:rPr>
                <w:color w:val="333333"/>
              </w:rPr>
              <w:t>eriodicalShow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C5F7053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  <w:color w:val="333333"/>
              </w:rPr>
              <w:t>p</w:t>
            </w:r>
            <w:r>
              <w:rPr>
                <w:color w:val="333333"/>
              </w:rPr>
              <w:t>eriodical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464EC2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EC38ED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PeriodicalShow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F4CD588" w14:textId="77777777" w:rsidR="000615D6" w:rsidRDefault="000615D6">
            <w:pPr>
              <w:spacing w:after="160"/>
              <w:jc w:val="left"/>
            </w:pPr>
          </w:p>
        </w:tc>
      </w:tr>
      <w:tr w:rsidR="000615D6" w14:paraId="186E71C0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BDDF5CD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lastRenderedPageBreak/>
              <w:t>r</w:t>
            </w:r>
            <w:r>
              <w:rPr>
                <w:color w:val="333333"/>
              </w:rPr>
              <w:t>adioShow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D2B9377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radio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BC4F57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E0A1A7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RadioShow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4A63C92" w14:textId="77777777" w:rsidR="000615D6" w:rsidRDefault="000615D6">
            <w:pPr>
              <w:spacing w:after="160"/>
              <w:jc w:val="left"/>
            </w:pPr>
          </w:p>
        </w:tc>
      </w:tr>
      <w:tr w:rsidR="000615D6" w14:paraId="263E58AA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00E9BE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</w:t>
            </w:r>
            <w:r>
              <w:rPr>
                <w:color w:val="333333"/>
              </w:rPr>
              <w:t>ong</w:t>
            </w:r>
            <w:r>
              <w:rPr>
                <w:rFonts w:hint="eastAsia"/>
                <w:color w:val="333333"/>
              </w:rPr>
              <w:t>l</w:t>
            </w:r>
            <w:r>
              <w:rPr>
                <w:color w:val="333333"/>
              </w:rPr>
              <w:t>istShow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B7EEB5E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songlist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F184CD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247B55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SongListShow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4045BB1" w14:textId="77777777" w:rsidR="000615D6" w:rsidRDefault="000615D6">
            <w:pPr>
              <w:spacing w:after="160"/>
              <w:jc w:val="left"/>
            </w:pPr>
          </w:p>
        </w:tc>
      </w:tr>
      <w:tr w:rsidR="000615D6" w14:paraId="539BF46C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0DC308C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udioToneShow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A3F4CF0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audio_tone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9778A7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A082465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AudioToneShow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568E166" w14:textId="77777777" w:rsidR="000615D6" w:rsidRDefault="000615D6">
            <w:pPr>
              <w:spacing w:after="160"/>
              <w:jc w:val="left"/>
            </w:pPr>
          </w:p>
        </w:tc>
      </w:tr>
      <w:tr w:rsidR="000615D6" w14:paraId="4E90A294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0FCC28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v</w:t>
            </w:r>
            <w:r>
              <w:rPr>
                <w:color w:val="333333"/>
              </w:rPr>
              <w:t>ideoToneShow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BBE9E97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video_tone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AD6C485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C3E0EF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VideoToneShow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3D0DBE5" w14:textId="77777777" w:rsidR="000615D6" w:rsidRDefault="000615D6">
            <w:pPr>
              <w:spacing w:after="160"/>
              <w:jc w:val="left"/>
            </w:pPr>
          </w:p>
        </w:tc>
      </w:tr>
      <w:tr w:rsidR="000615D6" w14:paraId="672B2C92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DB9DF0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onePageShow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EAF0D60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tone_page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CA10E4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9AE14C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TonePageShow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6612091" w14:textId="77777777" w:rsidR="000615D6" w:rsidRDefault="000615D6">
            <w:pPr>
              <w:spacing w:after="160"/>
              <w:jc w:val="left"/>
            </w:pPr>
          </w:p>
        </w:tc>
      </w:tr>
      <w:tr w:rsidR="000615D6" w14:paraId="5EFF28F7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E59CB5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c</w:t>
            </w:r>
            <w:r>
              <w:rPr>
                <w:color w:val="333333"/>
              </w:rPr>
              <w:t>oncertShow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5DA641A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concert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63F2CC3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0A4FD3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ConcertShow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4933904" w14:textId="77777777" w:rsidR="000615D6" w:rsidRDefault="000615D6">
            <w:pPr>
              <w:spacing w:after="160"/>
              <w:jc w:val="left"/>
            </w:pPr>
          </w:p>
        </w:tc>
      </w:tr>
      <w:tr w:rsidR="000615D6" w14:paraId="50C5495D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DD375C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icketShow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45947C7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ticket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0236F0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A67B2F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TicketShow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74A8462" w14:textId="77777777" w:rsidR="000615D6" w:rsidRDefault="000615D6">
            <w:pPr>
              <w:spacing w:after="160"/>
              <w:jc w:val="left"/>
            </w:pPr>
          </w:p>
        </w:tc>
      </w:tr>
      <w:tr w:rsidR="000615D6" w14:paraId="05B0B6B3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B9C639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ctivityShow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9A5FD95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FFE39E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6FF7D9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Portal</w:t>
            </w:r>
            <w:r>
              <w:rPr>
                <w:color w:val="333333"/>
              </w:rPr>
              <w:t>ActivityShow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2814E97" w14:textId="77777777" w:rsidR="000615D6" w:rsidRDefault="000615D6">
            <w:pPr>
              <w:spacing w:after="160"/>
              <w:jc w:val="left"/>
            </w:pPr>
          </w:p>
        </w:tc>
      </w:tr>
      <w:tr w:rsidR="000615D6" w14:paraId="53019408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75D9B3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newSongShow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D184A93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new_song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7F1A8B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CE260F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NewSongShow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3AF3142" w14:textId="77777777" w:rsidR="000615D6" w:rsidRDefault="000615D6">
            <w:pPr>
              <w:spacing w:after="160"/>
              <w:jc w:val="left"/>
            </w:pPr>
          </w:p>
        </w:tc>
      </w:tr>
      <w:tr w:rsidR="000615D6" w14:paraId="55567965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98D5B0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84AB886" w14:textId="77777777" w:rsidR="000615D6" w:rsidRDefault="000615D6">
            <w:pPr>
              <w:jc w:val="left"/>
            </w:pP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595C29F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D5834B7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BEB1A23" w14:textId="77777777" w:rsidR="000615D6" w:rsidRDefault="000615D6">
            <w:pPr>
              <w:spacing w:after="160"/>
              <w:jc w:val="left"/>
            </w:pPr>
          </w:p>
        </w:tc>
      </w:tr>
    </w:tbl>
    <w:p w14:paraId="717BF8DF" w14:textId="77777777" w:rsidR="000615D6" w:rsidRDefault="00067746">
      <w:pPr>
        <w:pStyle w:val="21"/>
      </w:pPr>
      <w:bookmarkStart w:id="30" w:name="_Toc28111982"/>
      <w:bookmarkStart w:id="31" w:name="_Toc271369"/>
      <w:r>
        <w:rPr>
          <w:rFonts w:ascii="微软雅黑" w:eastAsia="微软雅黑" w:hAnsi="微软雅黑" w:cs="微软雅黑"/>
          <w:b w:val="0"/>
        </w:rPr>
        <w:t>BestShowResultData</w:t>
      </w:r>
      <w:bookmarkEnd w:id="30"/>
      <w:bookmarkEnd w:id="31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6EC5ADA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C077368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4E321F2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899E721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344A8E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C100CBE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BFB5818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0A42807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4A0634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B</w:t>
            </w:r>
            <w:r>
              <w:t>类最佳展示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80E0A6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DB25A01" w14:textId="77777777" w:rsidR="000615D6" w:rsidRDefault="00067746">
            <w:pPr>
              <w:jc w:val="left"/>
            </w:pPr>
            <w:r>
              <w:rPr>
                <w:color w:val="428BCA"/>
              </w:rPr>
              <w:t>BestShow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E339582" w14:textId="77777777" w:rsidR="000615D6" w:rsidRDefault="000615D6">
            <w:pPr>
              <w:spacing w:after="160"/>
              <w:jc w:val="left"/>
            </w:pPr>
          </w:p>
        </w:tc>
      </w:tr>
      <w:tr w:rsidR="000615D6" w14:paraId="26F9D0D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6F6F94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18591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总数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1F40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FCD9C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3AD492" w14:textId="77777777" w:rsidR="000615D6" w:rsidRDefault="000615D6">
            <w:pPr>
              <w:spacing w:after="160"/>
              <w:jc w:val="left"/>
            </w:pPr>
          </w:p>
        </w:tc>
      </w:tr>
    </w:tbl>
    <w:p w14:paraId="58CE7072" w14:textId="77777777" w:rsidR="000615D6" w:rsidRDefault="00067746">
      <w:pPr>
        <w:pStyle w:val="21"/>
      </w:pPr>
      <w:bookmarkStart w:id="32" w:name="_Toc28111983"/>
      <w:bookmarkStart w:id="33" w:name="_Toc271371"/>
      <w:r>
        <w:rPr>
          <w:rFonts w:ascii="微软雅黑" w:eastAsia="微软雅黑" w:hAnsi="微软雅黑" w:cs="微软雅黑"/>
          <w:b w:val="0"/>
        </w:rPr>
        <w:t>BestShowResultToneData2</w:t>
      </w:r>
      <w:bookmarkEnd w:id="3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00C1EF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2BCAE2B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B72588D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CBBE428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F2C8F3A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B7F5C7F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37124D1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0DF294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E1FFEB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  <w:r>
              <w:t>最佳展示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C7BA25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101171" w14:textId="77777777" w:rsidR="000615D6" w:rsidRDefault="00067746">
            <w:pPr>
              <w:jc w:val="left"/>
            </w:pPr>
            <w:r>
              <w:rPr>
                <w:color w:val="428BCA"/>
              </w:rPr>
              <w:t>BestShow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979DF1E" w14:textId="77777777" w:rsidR="000615D6" w:rsidRDefault="000615D6">
            <w:pPr>
              <w:spacing w:after="160"/>
              <w:jc w:val="left"/>
            </w:pPr>
          </w:p>
        </w:tc>
      </w:tr>
      <w:tr w:rsidR="000615D6" w14:paraId="17355C7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9E3221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F5EB6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总数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5509A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609586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551C8E" w14:textId="77777777" w:rsidR="000615D6" w:rsidRDefault="000615D6">
            <w:pPr>
              <w:spacing w:after="160"/>
              <w:jc w:val="left"/>
            </w:pPr>
          </w:p>
        </w:tc>
      </w:tr>
    </w:tbl>
    <w:p w14:paraId="7529E646" w14:textId="77777777" w:rsidR="000615D6" w:rsidRDefault="000615D6"/>
    <w:p w14:paraId="6373F47A" w14:textId="77777777" w:rsidR="000615D6" w:rsidRDefault="00067746">
      <w:pPr>
        <w:pStyle w:val="21"/>
      </w:pPr>
      <w:bookmarkStart w:id="34" w:name="_Toc28111984"/>
      <w:r>
        <w:rPr>
          <w:rFonts w:ascii="微软雅黑" w:eastAsia="微软雅黑" w:hAnsi="微软雅黑" w:cs="微软雅黑"/>
          <w:b w:val="0"/>
        </w:rPr>
        <w:t>BestShowToneResultData</w:t>
      </w:r>
      <w:bookmarkEnd w:id="33"/>
      <w:bookmarkEnd w:id="3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789"/>
        <w:gridCol w:w="3200"/>
        <w:gridCol w:w="1694"/>
        <w:gridCol w:w="1652"/>
        <w:gridCol w:w="1641"/>
      </w:tblGrid>
      <w:tr w:rsidR="000615D6" w14:paraId="561F0D2B" w14:textId="77777777">
        <w:trPr>
          <w:trHeight w:val="406"/>
        </w:trPr>
        <w:tc>
          <w:tcPr>
            <w:tcW w:w="1789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276DFA2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3200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56E389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694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07E0B0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65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E7A671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641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D1726A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34282C9F" w14:textId="77777777">
        <w:trPr>
          <w:trHeight w:val="406"/>
        </w:trPr>
        <w:tc>
          <w:tcPr>
            <w:tcW w:w="1789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0492176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3200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95627E" w14:textId="77777777" w:rsidR="000615D6" w:rsidRDefault="00067746">
            <w:r>
              <w:t>RBTSONG(“0”,”</w:t>
            </w:r>
            <w:r>
              <w:t>彩铃</w:t>
            </w:r>
            <w:r>
              <w:t>”) AudioToneShow;</w:t>
            </w:r>
          </w:p>
          <w:p w14:paraId="4DF03F36" w14:textId="77777777" w:rsidR="000615D6" w:rsidRDefault="000615D6"/>
          <w:p w14:paraId="14B5CEBF" w14:textId="77777777" w:rsidR="000615D6" w:rsidRDefault="00067746">
            <w:r>
              <w:t>VRBTSONG(“M”,”</w:t>
            </w:r>
            <w:r>
              <w:t>视频彩铃</w:t>
            </w:r>
            <w:r>
              <w:t xml:space="preserve">”),     </w:t>
            </w:r>
            <w:r>
              <w:lastRenderedPageBreak/>
              <w:t>VideoToneShow;</w:t>
            </w:r>
          </w:p>
          <w:p w14:paraId="1DC9300F" w14:textId="77777777" w:rsidR="000615D6" w:rsidRDefault="00067746">
            <w:r>
              <w:t>RBTSONGZT(“2024”,”</w:t>
            </w:r>
            <w:r>
              <w:t>彩铃专题</w:t>
            </w:r>
            <w:r>
              <w:t>”) TonePageShow</w:t>
            </w:r>
          </w:p>
          <w:p w14:paraId="4A456B8B" w14:textId="77777777" w:rsidR="000615D6" w:rsidRDefault="00067746">
            <w:r>
              <w:rPr>
                <w:rFonts w:hint="eastAsia"/>
              </w:rPr>
              <w:t>演唱会最佳展示</w:t>
            </w:r>
            <w:r>
              <w:rPr>
                <w:rFonts w:hint="eastAsia"/>
              </w:rPr>
              <w:t xml:space="preserve">2022 </w:t>
            </w:r>
            <w:r>
              <w:t>C</w:t>
            </w:r>
            <w:r>
              <w:rPr>
                <w:rFonts w:hint="eastAsia"/>
              </w:rPr>
              <w:t>oncertShow,</w:t>
            </w:r>
            <w:r>
              <w:rPr>
                <w:rFonts w:hint="eastAsia"/>
              </w:rPr>
              <w:t>票务最佳展示</w:t>
            </w:r>
            <w:r>
              <w:rPr>
                <w:rFonts w:hint="eastAsia"/>
              </w:rPr>
              <w:t xml:space="preserve">2031 </w:t>
            </w:r>
            <w:r>
              <w:t>PortalT</w:t>
            </w:r>
            <w:r>
              <w:rPr>
                <w:rFonts w:hint="eastAsia"/>
              </w:rPr>
              <w:t>icketShow</w:t>
            </w:r>
          </w:p>
        </w:tc>
        <w:tc>
          <w:tcPr>
            <w:tcW w:w="1694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43B80E5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false</w:t>
            </w:r>
          </w:p>
        </w:tc>
        <w:tc>
          <w:tcPr>
            <w:tcW w:w="165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CCC36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641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F70598D" w14:textId="77777777" w:rsidR="000615D6" w:rsidRDefault="000615D6">
            <w:pPr>
              <w:spacing w:after="160"/>
              <w:jc w:val="left"/>
            </w:pPr>
          </w:p>
        </w:tc>
      </w:tr>
    </w:tbl>
    <w:p w14:paraId="0444A4A9" w14:textId="77777777" w:rsidR="000615D6" w:rsidRDefault="00067746">
      <w:pPr>
        <w:pStyle w:val="21"/>
      </w:pPr>
      <w:bookmarkStart w:id="35" w:name="_Toc28111985"/>
      <w:bookmarkStart w:id="36" w:name="_Toc271374"/>
      <w:r>
        <w:rPr>
          <w:rFonts w:ascii="微软雅黑" w:eastAsia="微软雅黑" w:hAnsi="微软雅黑" w:cs="微软雅黑"/>
          <w:b w:val="0"/>
        </w:rPr>
        <w:lastRenderedPageBreak/>
        <w:t>CodeRate</w:t>
      </w:r>
      <w:bookmarkEnd w:id="35"/>
      <w:bookmarkEnd w:id="3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68A020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86D932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EB31C00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462E3A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768353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3CE907D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B54E9CA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77C6857" w14:textId="77777777" w:rsidR="000615D6" w:rsidRDefault="00067746">
            <w:pPr>
              <w:jc w:val="left"/>
            </w:pPr>
            <w:r>
              <w:rPr>
                <w:color w:val="333333"/>
              </w:rPr>
              <w:t>hq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ABB820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6776D9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B495D7" w14:textId="77777777" w:rsidR="000615D6" w:rsidRDefault="00067746">
            <w:pPr>
              <w:jc w:val="left"/>
            </w:pPr>
            <w:r>
              <w:rPr>
                <w:color w:val="428BCA"/>
              </w:rPr>
              <w:t>Rate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0E564B2" w14:textId="77777777" w:rsidR="000615D6" w:rsidRDefault="000615D6">
            <w:pPr>
              <w:spacing w:after="160"/>
              <w:jc w:val="left"/>
            </w:pPr>
          </w:p>
        </w:tc>
      </w:tr>
      <w:tr w:rsidR="000615D6" w14:paraId="7B789B8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99BE3A" w14:textId="77777777" w:rsidR="000615D6" w:rsidRDefault="00067746">
            <w:pPr>
              <w:jc w:val="left"/>
            </w:pPr>
            <w:r>
              <w:rPr>
                <w:color w:val="333333"/>
              </w:rPr>
              <w:t>lq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239AB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F39B8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A24850" w14:textId="77777777" w:rsidR="000615D6" w:rsidRDefault="00067746">
            <w:pPr>
              <w:jc w:val="left"/>
            </w:pPr>
            <w:r>
              <w:rPr>
                <w:color w:val="428BCA"/>
              </w:rPr>
              <w:t>Rate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BCD65E" w14:textId="77777777" w:rsidR="000615D6" w:rsidRDefault="000615D6">
            <w:pPr>
              <w:spacing w:after="160"/>
              <w:jc w:val="left"/>
            </w:pPr>
          </w:p>
        </w:tc>
      </w:tr>
      <w:tr w:rsidR="000615D6" w14:paraId="0279EFF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F47465" w14:textId="77777777" w:rsidR="000615D6" w:rsidRDefault="00067746">
            <w:pPr>
              <w:jc w:val="left"/>
            </w:pPr>
            <w:r>
              <w:rPr>
                <w:color w:val="333333"/>
              </w:rPr>
              <w:t>pq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922306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A837A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6C307B" w14:textId="77777777" w:rsidR="000615D6" w:rsidRDefault="00067746">
            <w:pPr>
              <w:jc w:val="left"/>
            </w:pPr>
            <w:r>
              <w:rPr>
                <w:color w:val="428BCA"/>
              </w:rPr>
              <w:t>Rate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8C893E" w14:textId="77777777" w:rsidR="000615D6" w:rsidRDefault="000615D6">
            <w:pPr>
              <w:spacing w:after="160"/>
              <w:jc w:val="left"/>
            </w:pPr>
          </w:p>
        </w:tc>
      </w:tr>
      <w:tr w:rsidR="000615D6" w14:paraId="14535DE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F75B14" w14:textId="77777777" w:rsidR="000615D6" w:rsidRDefault="00067746">
            <w:pPr>
              <w:jc w:val="left"/>
            </w:pPr>
            <w:r>
              <w:rPr>
                <w:color w:val="333333"/>
              </w:rPr>
              <w:t>sq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6DD64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C21B4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9CBF65" w14:textId="77777777" w:rsidR="000615D6" w:rsidRDefault="00067746">
            <w:pPr>
              <w:jc w:val="left"/>
            </w:pPr>
            <w:r>
              <w:rPr>
                <w:color w:val="428BCA"/>
              </w:rPr>
              <w:t>Rate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674875" w14:textId="77777777" w:rsidR="000615D6" w:rsidRDefault="000615D6">
            <w:pPr>
              <w:spacing w:after="160"/>
              <w:jc w:val="left"/>
            </w:pPr>
          </w:p>
        </w:tc>
      </w:tr>
    </w:tbl>
    <w:p w14:paraId="5D469054" w14:textId="77777777" w:rsidR="000615D6" w:rsidRDefault="00067746">
      <w:pPr>
        <w:pStyle w:val="21"/>
      </w:pPr>
      <w:bookmarkStart w:id="37" w:name="_Toc271378"/>
      <w:bookmarkStart w:id="38" w:name="_Toc28111986"/>
      <w:r>
        <w:rPr>
          <w:rFonts w:ascii="微软雅黑" w:eastAsia="微软雅黑" w:hAnsi="微软雅黑" w:cs="微软雅黑"/>
          <w:b w:val="0"/>
        </w:rPr>
        <w:t>ConcertInfo</w:t>
      </w:r>
      <w:bookmarkEnd w:id="37"/>
      <w:bookmarkEnd w:id="3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7EAE7B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71BDACD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2A5E71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19EC6CE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33D8CD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B50702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0323E5E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9C88B75" w14:textId="77777777" w:rsidR="000615D6" w:rsidRDefault="00067746">
            <w:pPr>
              <w:jc w:val="left"/>
            </w:pPr>
            <w:r>
              <w:rPr>
                <w:color w:val="333333"/>
              </w:rPr>
              <w:t>concertId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D9AECE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7E6AB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D1262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1B0A18C" w14:textId="77777777" w:rsidR="000615D6" w:rsidRDefault="000615D6">
            <w:pPr>
              <w:spacing w:after="160"/>
              <w:jc w:val="left"/>
            </w:pPr>
          </w:p>
        </w:tc>
      </w:tr>
      <w:tr w:rsidR="000615D6" w14:paraId="5E33CAE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8F7310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bottom"/>
          </w:tcPr>
          <w:p w14:paraId="343E21A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9CD7C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0EF9A2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8B9DDC" w14:textId="77777777" w:rsidR="000615D6" w:rsidRDefault="000615D6">
            <w:pPr>
              <w:spacing w:after="160"/>
              <w:jc w:val="left"/>
            </w:pPr>
          </w:p>
        </w:tc>
      </w:tr>
      <w:tr w:rsidR="000615D6" w14:paraId="1EC1B48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FAD7EF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3A962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9F6E6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A5C02AB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DF475D" w14:textId="77777777" w:rsidR="000615D6" w:rsidRDefault="000615D6">
            <w:pPr>
              <w:spacing w:after="160"/>
              <w:jc w:val="left"/>
            </w:pPr>
          </w:p>
        </w:tc>
      </w:tr>
      <w:tr w:rsidR="000615D6" w14:paraId="59B1217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3818B5" w14:textId="77777777" w:rsidR="000615D6" w:rsidRDefault="00067746">
            <w:pPr>
              <w:jc w:val="left"/>
            </w:pPr>
            <w:r>
              <w:rPr>
                <w:color w:val="333333"/>
              </w:rPr>
              <w:t>itemId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1893E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EF991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D168A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A92304" w14:textId="77777777" w:rsidR="000615D6" w:rsidRDefault="000615D6">
            <w:pPr>
              <w:spacing w:after="160"/>
              <w:jc w:val="left"/>
            </w:pPr>
          </w:p>
        </w:tc>
      </w:tr>
      <w:tr w:rsidR="000615D6" w14:paraId="652FD78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5D202D" w14:textId="77777777" w:rsidR="000615D6" w:rsidRDefault="00067746">
            <w:pPr>
              <w:jc w:val="left"/>
            </w:pPr>
            <w:r>
              <w:rPr>
                <w:color w:val="333333"/>
              </w:rPr>
              <w:t>liveshowTime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A851A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51AF3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BB9D4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8CC35E" w14:textId="77777777" w:rsidR="000615D6" w:rsidRDefault="000615D6">
            <w:pPr>
              <w:spacing w:after="160"/>
              <w:jc w:val="left"/>
            </w:pPr>
          </w:p>
        </w:tc>
      </w:tr>
      <w:tr w:rsidR="000615D6" w14:paraId="241E897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6CECFF" w14:textId="77777777" w:rsidR="000615D6" w:rsidRDefault="00067746">
            <w:pPr>
              <w:jc w:val="left"/>
            </w:pPr>
            <w:r>
              <w:rPr>
                <w:color w:val="333333"/>
              </w:rPr>
              <w:t>playNumber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CCFC5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FA038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653A8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838F54" w14:textId="77777777" w:rsidR="000615D6" w:rsidRDefault="000615D6">
            <w:pPr>
              <w:spacing w:after="160"/>
              <w:jc w:val="left"/>
            </w:pPr>
          </w:p>
        </w:tc>
      </w:tr>
      <w:tr w:rsidR="000615D6" w14:paraId="3E0DBAC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8D89E7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F048A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20BB9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C93FD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A1CBA1" w14:textId="77777777" w:rsidR="000615D6" w:rsidRDefault="000615D6">
            <w:pPr>
              <w:spacing w:after="160"/>
              <w:jc w:val="left"/>
            </w:pPr>
          </w:p>
        </w:tc>
      </w:tr>
      <w:tr w:rsidR="000615D6" w14:paraId="3CECA46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C23ABB" w14:textId="77777777" w:rsidR="000615D6" w:rsidRDefault="00067746">
            <w:pPr>
              <w:jc w:val="left"/>
            </w:pPr>
            <w:r>
              <w:rPr>
                <w:color w:val="333333"/>
              </w:rPr>
              <w:t>showType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53EFC0" w14:textId="77777777" w:rsidR="000615D6" w:rsidRDefault="00067746">
            <w:pPr>
              <w:spacing w:after="160"/>
              <w:jc w:val="left"/>
            </w:pPr>
            <w:r>
              <w:t>00</w:t>
            </w:r>
            <w:r>
              <w:t>，直播</w:t>
            </w:r>
            <w:r>
              <w:t xml:space="preserve"> </w:t>
            </w:r>
            <w:r>
              <w:br/>
              <w:t>01</w:t>
            </w:r>
            <w:r>
              <w:t>，现场</w:t>
            </w:r>
            <w:r>
              <w:t xml:space="preserve"> </w:t>
            </w:r>
            <w:r>
              <w:br/>
              <w:t>02</w:t>
            </w:r>
            <w:r>
              <w:t>，超清白金会员专属</w:t>
            </w:r>
            <w:r>
              <w:t xml:space="preserve"> </w:t>
            </w:r>
            <w:r>
              <w:br/>
            </w:r>
            <w:r>
              <w:t>支持组合，如</w:t>
            </w:r>
            <w:r>
              <w:t>00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216E1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89644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D92EFF" w14:textId="77777777" w:rsidR="000615D6" w:rsidRDefault="000615D6">
            <w:pPr>
              <w:spacing w:after="160"/>
              <w:jc w:val="left"/>
            </w:pPr>
          </w:p>
        </w:tc>
      </w:tr>
      <w:tr w:rsidR="000615D6" w14:paraId="6E9DF79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6B2E56" w14:textId="77777777" w:rsidR="000615D6" w:rsidRDefault="00067746">
            <w:pPr>
              <w:jc w:val="left"/>
            </w:pPr>
            <w:r>
              <w:rPr>
                <w:color w:val="333333"/>
              </w:rPr>
              <w:t>subTitle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3DD7C9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01CDE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43F18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4968CA3" w14:textId="77777777" w:rsidR="000615D6" w:rsidRDefault="000615D6">
            <w:pPr>
              <w:spacing w:after="160"/>
              <w:jc w:val="left"/>
            </w:pPr>
          </w:p>
        </w:tc>
      </w:tr>
      <w:tr w:rsidR="000615D6" w14:paraId="064429C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306CC4" w14:textId="77777777" w:rsidR="000615D6" w:rsidRDefault="00067746">
            <w:pPr>
              <w:jc w:val="left"/>
            </w:pPr>
            <w:r>
              <w:rPr>
                <w:color w:val="333333"/>
              </w:rPr>
              <w:t>subscribeNumber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C9806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50E50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6E70E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EDBBA3" w14:textId="77777777" w:rsidR="000615D6" w:rsidRDefault="000615D6">
            <w:pPr>
              <w:spacing w:after="160"/>
              <w:jc w:val="left"/>
            </w:pPr>
          </w:p>
        </w:tc>
      </w:tr>
      <w:tr w:rsidR="000615D6" w14:paraId="1220772D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0031DF9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title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2A17DC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863D89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97A277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E47C36A" w14:textId="77777777" w:rsidR="000615D6" w:rsidRDefault="000615D6">
            <w:pPr>
              <w:spacing w:after="160"/>
              <w:jc w:val="left"/>
            </w:pPr>
          </w:p>
        </w:tc>
      </w:tr>
      <w:tr w:rsidR="000615D6" w14:paraId="59ED7E4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88BFA2" w14:textId="77777777" w:rsidR="000615D6" w:rsidRDefault="00067746"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2C6BDD" w14:textId="77777777" w:rsidR="000615D6" w:rsidRDefault="00067746">
            <w:pPr>
              <w:spacing w:after="160"/>
              <w:jc w:val="left"/>
            </w:pPr>
            <w:r>
              <w:t>00</w:t>
            </w:r>
            <w:r>
              <w:t>，直播</w:t>
            </w:r>
            <w:r>
              <w:t xml:space="preserve"> </w:t>
            </w:r>
            <w:r>
              <w:br/>
              <w:t>01</w:t>
            </w:r>
            <w:r>
              <w:t>，预告</w:t>
            </w:r>
            <w:r>
              <w:t xml:space="preserve"> </w:t>
            </w:r>
            <w:r>
              <w:br/>
              <w:t>02</w:t>
            </w:r>
            <w:r>
              <w:t>，往期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32D81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992D9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77EDDF" w14:textId="77777777" w:rsidR="000615D6" w:rsidRDefault="000615D6">
            <w:pPr>
              <w:spacing w:after="160"/>
              <w:jc w:val="left"/>
            </w:pPr>
          </w:p>
        </w:tc>
      </w:tr>
      <w:tr w:rsidR="000615D6" w14:paraId="66E3BF4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12EDD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statusInfo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3C49B1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E408A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2CEA8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2DFA30" w14:textId="77777777" w:rsidR="000615D6" w:rsidRDefault="000615D6">
            <w:pPr>
              <w:spacing w:after="160"/>
              <w:jc w:val="left"/>
            </w:pPr>
          </w:p>
        </w:tc>
      </w:tr>
      <w:tr w:rsidR="000615D6" w14:paraId="1556F64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2EF232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0E405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C7B4E1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730310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49693C" w14:textId="77777777" w:rsidR="000615D6" w:rsidRDefault="000615D6">
            <w:pPr>
              <w:spacing w:after="160"/>
              <w:jc w:val="left"/>
            </w:pPr>
          </w:p>
        </w:tc>
      </w:tr>
    </w:tbl>
    <w:p w14:paraId="443275E1" w14:textId="77777777" w:rsidR="000615D6" w:rsidRDefault="00067746">
      <w:pPr>
        <w:pStyle w:val="21"/>
      </w:pPr>
      <w:bookmarkStart w:id="39" w:name="_Toc271380"/>
      <w:bookmarkStart w:id="40" w:name="_Toc28111987"/>
      <w:r>
        <w:rPr>
          <w:rFonts w:ascii="微软雅黑" w:eastAsia="微软雅黑" w:hAnsi="微软雅黑" w:cs="微软雅黑"/>
          <w:b w:val="0"/>
        </w:rPr>
        <w:t>ConcertResultData</w:t>
      </w:r>
      <w:bookmarkEnd w:id="39"/>
      <w:bookmarkEnd w:id="4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EE19D1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E11725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C41E18C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676A269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0415503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56716C7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DA7AAB2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0548287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520429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1A79AF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5F18040" w14:textId="77777777" w:rsidR="000615D6" w:rsidRDefault="00067746">
            <w:pPr>
              <w:jc w:val="left"/>
            </w:pPr>
            <w:r>
              <w:rPr>
                <w:color w:val="428BCA"/>
              </w:rPr>
              <w:t>ConcertInfo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D1F4C3" w14:textId="77777777" w:rsidR="000615D6" w:rsidRDefault="000615D6">
            <w:pPr>
              <w:spacing w:after="160"/>
              <w:jc w:val="left"/>
            </w:pPr>
          </w:p>
        </w:tc>
      </w:tr>
      <w:tr w:rsidR="000615D6" w14:paraId="6C5B76B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4C1792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3142F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E39CA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FCB99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6874F4" w14:textId="77777777" w:rsidR="000615D6" w:rsidRDefault="000615D6">
            <w:pPr>
              <w:spacing w:after="160"/>
              <w:jc w:val="left"/>
            </w:pPr>
          </w:p>
        </w:tc>
      </w:tr>
    </w:tbl>
    <w:p w14:paraId="0BE69F5B" w14:textId="77777777" w:rsidR="000615D6" w:rsidRDefault="00067746">
      <w:pPr>
        <w:pStyle w:val="21"/>
      </w:pPr>
      <w:bookmarkStart w:id="41" w:name="_Toc271381"/>
      <w:bookmarkStart w:id="42" w:name="_Toc28111988"/>
      <w:r>
        <w:rPr>
          <w:rFonts w:ascii="微软雅黑" w:eastAsia="微软雅黑" w:hAnsi="微软雅黑" w:cs="微软雅黑"/>
          <w:b w:val="0"/>
        </w:rPr>
        <w:t>ConcertShow</w:t>
      </w:r>
      <w:bookmarkEnd w:id="41"/>
      <w:bookmarkEnd w:id="4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4E7F4C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97C1B2F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92BAB9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B62D809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A06A7BC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C5DC8AA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5039C3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1A65A07" w14:textId="77777777" w:rsidR="000615D6" w:rsidRDefault="00067746">
            <w:pPr>
              <w:jc w:val="left"/>
            </w:pPr>
            <w:r>
              <w:rPr>
                <w:color w:val="333333"/>
              </w:rPr>
              <w:t>concertId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5D868F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A3F2B2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466B70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388752A" w14:textId="77777777" w:rsidR="000615D6" w:rsidRDefault="000615D6">
            <w:pPr>
              <w:jc w:val="left"/>
            </w:pPr>
          </w:p>
        </w:tc>
      </w:tr>
      <w:tr w:rsidR="000615D6" w14:paraId="206C7C4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8C6FD3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AAD1E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44A75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D3EB67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FA967F" w14:textId="77777777" w:rsidR="000615D6" w:rsidRDefault="000615D6">
            <w:pPr>
              <w:jc w:val="left"/>
            </w:pPr>
          </w:p>
        </w:tc>
      </w:tr>
      <w:tr w:rsidR="000615D6" w14:paraId="3935923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E95A9B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45D4D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02D83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2D2126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5D9BFB" w14:textId="77777777" w:rsidR="000615D6" w:rsidRDefault="000615D6">
            <w:pPr>
              <w:jc w:val="left"/>
            </w:pPr>
          </w:p>
        </w:tc>
      </w:tr>
      <w:tr w:rsidR="000615D6" w14:paraId="6313941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385F37" w14:textId="77777777" w:rsidR="000615D6" w:rsidRDefault="00067746">
            <w:pPr>
              <w:jc w:val="left"/>
            </w:pPr>
            <w:r>
              <w:rPr>
                <w:color w:val="333333"/>
              </w:rPr>
              <w:t>itemId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A9A32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E44D9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820F9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9E1836" w14:textId="77777777" w:rsidR="000615D6" w:rsidRDefault="000615D6">
            <w:pPr>
              <w:jc w:val="left"/>
            </w:pPr>
          </w:p>
        </w:tc>
      </w:tr>
      <w:tr w:rsidR="000615D6" w14:paraId="315536F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25840A" w14:textId="77777777" w:rsidR="000615D6" w:rsidRDefault="00067746">
            <w:pPr>
              <w:jc w:val="left"/>
            </w:pPr>
            <w:r>
              <w:rPr>
                <w:color w:val="333333"/>
              </w:rPr>
              <w:t>liveshowTime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4717E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6CA91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A0018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688222" w14:textId="77777777" w:rsidR="000615D6" w:rsidRDefault="000615D6">
            <w:pPr>
              <w:jc w:val="left"/>
            </w:pPr>
          </w:p>
        </w:tc>
      </w:tr>
      <w:tr w:rsidR="000615D6" w14:paraId="6E2D3F4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2B12DA" w14:textId="77777777" w:rsidR="000615D6" w:rsidRDefault="00067746">
            <w:pPr>
              <w:jc w:val="left"/>
            </w:pPr>
            <w:r>
              <w:rPr>
                <w:color w:val="333333"/>
              </w:rPr>
              <w:t>showType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7EFC9A" w14:textId="77777777" w:rsidR="000615D6" w:rsidRDefault="00067746">
            <w:pPr>
              <w:spacing w:after="160"/>
              <w:jc w:val="left"/>
            </w:pPr>
            <w:r>
              <w:t>00</w:t>
            </w:r>
            <w:r>
              <w:t>，直播</w:t>
            </w:r>
            <w:r>
              <w:t xml:space="preserve"> </w:t>
            </w:r>
            <w:r>
              <w:br/>
              <w:t>01</w:t>
            </w:r>
            <w:r>
              <w:t>，预告</w:t>
            </w:r>
            <w:r>
              <w:t xml:space="preserve"> </w:t>
            </w:r>
            <w:r>
              <w:br/>
              <w:t>02</w:t>
            </w:r>
            <w:r>
              <w:t>，往期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AD7DC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BE3ED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7D7CE5" w14:textId="77777777" w:rsidR="000615D6" w:rsidRDefault="000615D6">
            <w:pPr>
              <w:jc w:val="left"/>
            </w:pPr>
          </w:p>
        </w:tc>
      </w:tr>
      <w:tr w:rsidR="000615D6" w14:paraId="050958E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E1315A" w14:textId="77777777" w:rsidR="000615D6" w:rsidRDefault="00067746">
            <w:pPr>
              <w:jc w:val="left"/>
            </w:pPr>
            <w:r>
              <w:rPr>
                <w:color w:val="333333"/>
              </w:rPr>
              <w:t>title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2F2A2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70050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7EFED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028732" w14:textId="77777777" w:rsidR="000615D6" w:rsidRDefault="000615D6">
            <w:pPr>
              <w:jc w:val="left"/>
            </w:pPr>
          </w:p>
        </w:tc>
      </w:tr>
      <w:tr w:rsidR="000615D6" w14:paraId="0C08986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A3E07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esource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E82E6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2022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49A73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A1F6C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84F06E" w14:textId="77777777" w:rsidR="000615D6" w:rsidRDefault="000615D6">
            <w:pPr>
              <w:jc w:val="left"/>
              <w:rPr>
                <w:color w:val="333333"/>
              </w:rPr>
            </w:pPr>
          </w:p>
        </w:tc>
      </w:tr>
      <w:tr w:rsidR="000615D6" w14:paraId="60F9CF9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CABB1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statusInfo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7788B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C4B2E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0FA99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E93096" w14:textId="77777777" w:rsidR="000615D6" w:rsidRDefault="000615D6">
            <w:pPr>
              <w:spacing w:after="160"/>
              <w:jc w:val="left"/>
            </w:pPr>
          </w:p>
        </w:tc>
      </w:tr>
      <w:tr w:rsidR="000615D6" w14:paraId="6E0DDBB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9CEF26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8F803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3677AE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99FC71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bottom"/>
          </w:tcPr>
          <w:p w14:paraId="037657AB" w14:textId="77777777" w:rsidR="000615D6" w:rsidRDefault="000615D6">
            <w:pPr>
              <w:spacing w:after="160"/>
              <w:jc w:val="left"/>
            </w:pPr>
          </w:p>
        </w:tc>
      </w:tr>
    </w:tbl>
    <w:p w14:paraId="24B2D5D9" w14:textId="77777777" w:rsidR="000615D6" w:rsidRDefault="00067746">
      <w:pPr>
        <w:pStyle w:val="21"/>
      </w:pPr>
      <w:bookmarkStart w:id="43" w:name="_Toc271382"/>
      <w:bookmarkStart w:id="44" w:name="_Toc28111989"/>
      <w:r>
        <w:rPr>
          <w:rFonts w:ascii="微软雅黑" w:eastAsia="微软雅黑" w:hAnsi="微软雅黑" w:cs="微软雅黑"/>
          <w:b w:val="0"/>
        </w:rPr>
        <w:lastRenderedPageBreak/>
        <w:t>FullSongInfo</w:t>
      </w:r>
      <w:bookmarkEnd w:id="43"/>
      <w:bookmarkEnd w:id="4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D734E7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BC29BB4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3DC393B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28C7B8D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26CB873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FECE0A7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3C67E1E0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B9534D7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6191C9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C6B53E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7FA15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75D2BD9" w14:textId="77777777" w:rsidR="000615D6" w:rsidRDefault="000615D6">
            <w:pPr>
              <w:spacing w:after="160"/>
              <w:jc w:val="left"/>
            </w:pPr>
          </w:p>
        </w:tc>
      </w:tr>
      <w:tr w:rsidR="000615D6" w14:paraId="11F8B52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511122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0B3F7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8F54E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B83DF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2DFABB" w14:textId="77777777" w:rsidR="000615D6" w:rsidRDefault="000615D6">
            <w:pPr>
              <w:spacing w:after="160"/>
              <w:jc w:val="left"/>
            </w:pPr>
          </w:p>
        </w:tc>
      </w:tr>
      <w:tr w:rsidR="000615D6" w14:paraId="3257756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4A24C9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71EC6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877D9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E9F70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7B693F7" w14:textId="77777777" w:rsidR="000615D6" w:rsidRDefault="000615D6">
            <w:pPr>
              <w:spacing w:after="160"/>
              <w:jc w:val="left"/>
            </w:pPr>
          </w:p>
        </w:tc>
      </w:tr>
      <w:tr w:rsidR="000615D6" w14:paraId="3729021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409277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3FBE1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6C508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5ADCA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D0E68A" w14:textId="77777777" w:rsidR="000615D6" w:rsidRDefault="000615D6">
            <w:pPr>
              <w:spacing w:after="160"/>
              <w:jc w:val="left"/>
            </w:pPr>
          </w:p>
        </w:tc>
      </w:tr>
    </w:tbl>
    <w:p w14:paraId="3B430567" w14:textId="77777777" w:rsidR="000615D6" w:rsidRDefault="00067746">
      <w:pPr>
        <w:pStyle w:val="21"/>
      </w:pPr>
      <w:bookmarkStart w:id="45" w:name="_Toc271383"/>
      <w:bookmarkStart w:id="46" w:name="_Toc28111990"/>
      <w:r>
        <w:rPr>
          <w:rFonts w:ascii="微软雅黑" w:eastAsia="微软雅黑" w:hAnsi="微软雅黑" w:cs="微软雅黑"/>
          <w:b w:val="0"/>
        </w:rPr>
        <w:t>HdInfo</w:t>
      </w:r>
      <w:bookmarkEnd w:id="45"/>
      <w:bookmarkEnd w:id="4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85CD13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533055B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1612BBB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7D77D32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0EAE651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9294A1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199E53F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BD2CD99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1263D4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309865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F737E4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CBFB545" w14:textId="77777777" w:rsidR="000615D6" w:rsidRDefault="000615D6">
            <w:pPr>
              <w:spacing w:after="160"/>
              <w:jc w:val="left"/>
            </w:pPr>
          </w:p>
        </w:tc>
      </w:tr>
      <w:tr w:rsidR="000615D6" w14:paraId="14E903E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FC58D0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E7DC8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034E5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E2340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F1EBA0" w14:textId="77777777" w:rsidR="000615D6" w:rsidRDefault="000615D6">
            <w:pPr>
              <w:spacing w:after="160"/>
              <w:jc w:val="left"/>
            </w:pPr>
          </w:p>
        </w:tc>
      </w:tr>
      <w:tr w:rsidR="000615D6" w14:paraId="0F70313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47D09E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1B287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EC731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607F79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B36681" w14:textId="77777777" w:rsidR="000615D6" w:rsidRDefault="000615D6">
            <w:pPr>
              <w:spacing w:after="160"/>
              <w:jc w:val="left"/>
            </w:pPr>
          </w:p>
        </w:tc>
      </w:tr>
      <w:tr w:rsidR="000615D6" w14:paraId="49385E3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1DCAD9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FBD0E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8B1C1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C1923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125AF6" w14:textId="77777777" w:rsidR="000615D6" w:rsidRDefault="000615D6">
            <w:pPr>
              <w:spacing w:after="160"/>
              <w:jc w:val="left"/>
            </w:pPr>
          </w:p>
        </w:tc>
      </w:tr>
    </w:tbl>
    <w:p w14:paraId="12825AF1" w14:textId="77777777" w:rsidR="000615D6" w:rsidRDefault="00067746">
      <w:pPr>
        <w:pStyle w:val="21"/>
      </w:pPr>
      <w:bookmarkStart w:id="47" w:name="_Toc28111991"/>
      <w:bookmarkStart w:id="48" w:name="_Toc271384"/>
      <w:r>
        <w:rPr>
          <w:rFonts w:ascii="微软雅黑" w:eastAsia="微软雅黑" w:hAnsi="微软雅黑" w:cs="微软雅黑"/>
          <w:b w:val="0"/>
        </w:rPr>
        <w:t>ImgItem</w:t>
      </w:r>
      <w:bookmarkEnd w:id="47"/>
      <w:bookmarkEnd w:id="4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187DE3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DE77A90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455A3D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47ADAB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825DBD2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F6F07B7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35B433D2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4647238" w14:textId="77777777" w:rsidR="000615D6" w:rsidRDefault="00067746">
            <w:pPr>
              <w:jc w:val="left"/>
            </w:pPr>
            <w:r>
              <w:rPr>
                <w:color w:val="333333"/>
              </w:rPr>
              <w:t>fileId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C7E957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F38451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CBEE41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241E9D5" w14:textId="77777777" w:rsidR="000615D6" w:rsidRDefault="000615D6">
            <w:pPr>
              <w:spacing w:after="160"/>
              <w:jc w:val="left"/>
            </w:pPr>
          </w:p>
        </w:tc>
      </w:tr>
      <w:tr w:rsidR="000615D6" w14:paraId="35E03DD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34D5E8" w14:textId="77777777" w:rsidR="000615D6" w:rsidRDefault="00067746">
            <w:pPr>
              <w:jc w:val="left"/>
            </w:pPr>
            <w:r>
              <w:rPr>
                <w:color w:val="333333"/>
              </w:rPr>
              <w:t>img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FF153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DE13C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A9C4F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F5DB06" w14:textId="77777777" w:rsidR="000615D6" w:rsidRDefault="000615D6">
            <w:pPr>
              <w:spacing w:after="160"/>
              <w:jc w:val="left"/>
            </w:pPr>
          </w:p>
        </w:tc>
      </w:tr>
      <w:tr w:rsidR="000615D6" w14:paraId="1EF7EC5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B2021A" w14:textId="77777777" w:rsidR="000615D6" w:rsidRDefault="00067746">
            <w:pPr>
              <w:jc w:val="left"/>
            </w:pPr>
            <w:r>
              <w:rPr>
                <w:color w:val="333333"/>
              </w:rPr>
              <w:t>imgSizeType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6078FD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25F04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7F2D4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F8EF0F" w14:textId="77777777" w:rsidR="000615D6" w:rsidRDefault="000615D6">
            <w:pPr>
              <w:spacing w:after="160"/>
              <w:jc w:val="left"/>
            </w:pPr>
          </w:p>
        </w:tc>
      </w:tr>
    </w:tbl>
    <w:p w14:paraId="2833846D" w14:textId="77777777" w:rsidR="000615D6" w:rsidRDefault="00067746">
      <w:pPr>
        <w:pStyle w:val="21"/>
      </w:pPr>
      <w:bookmarkStart w:id="49" w:name="_Toc28111992"/>
      <w:bookmarkStart w:id="50" w:name="_Toc271386"/>
      <w:r>
        <w:rPr>
          <w:rFonts w:ascii="微软雅黑" w:eastAsia="微软雅黑" w:hAnsi="微软雅黑" w:cs="微软雅黑"/>
          <w:b w:val="0"/>
        </w:rPr>
        <w:t>MusicPortalSuggestItem</w:t>
      </w:r>
      <w:bookmarkEnd w:id="49"/>
      <w:bookmarkEnd w:id="5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041126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B6C1EDD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DE8F93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DAED47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71A506B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78BFBA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A2775F7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B6BB4C3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02714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C0CC3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5666984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4EAAE24" w14:textId="77777777" w:rsidR="000615D6" w:rsidRDefault="000615D6">
            <w:pPr>
              <w:spacing w:after="160"/>
              <w:jc w:val="left"/>
            </w:pPr>
          </w:p>
        </w:tc>
      </w:tr>
      <w:tr w:rsidR="000615D6" w14:paraId="65E5E55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E56B3B" w14:textId="77777777" w:rsidR="000615D6" w:rsidRDefault="00067746">
            <w:pPr>
              <w:jc w:val="left"/>
            </w:pPr>
            <w:r>
              <w:rPr>
                <w:color w:val="333333"/>
              </w:rPr>
              <w:t>match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4FA2D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277F0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4116B8" w14:textId="77777777" w:rsidR="000615D6" w:rsidRDefault="00067746">
            <w:pPr>
              <w:jc w:val="left"/>
            </w:pPr>
            <w:r>
              <w:rPr>
                <w:color w:val="333333"/>
              </w:rPr>
              <w:t>boolean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116F42" w14:textId="77777777" w:rsidR="000615D6" w:rsidRDefault="000615D6">
            <w:pPr>
              <w:spacing w:after="160"/>
              <w:jc w:val="left"/>
            </w:pPr>
          </w:p>
        </w:tc>
      </w:tr>
      <w:tr w:rsidR="000615D6" w14:paraId="7A86233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9CBE9B" w14:textId="77777777" w:rsidR="000615D6" w:rsidRDefault="00067746">
            <w:pPr>
              <w:jc w:val="left"/>
            </w:pPr>
            <w:r>
              <w:rPr>
                <w:color w:val="333333"/>
              </w:rPr>
              <w:t>suggestrecWord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49256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2C221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242E4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116CC2" w14:textId="77777777" w:rsidR="000615D6" w:rsidRDefault="000615D6">
            <w:pPr>
              <w:spacing w:after="160"/>
              <w:jc w:val="left"/>
            </w:pPr>
          </w:p>
        </w:tc>
      </w:tr>
      <w:tr w:rsidR="000615D6" w14:paraId="5A0F402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0205E5" w14:textId="77777777" w:rsidR="000615D6" w:rsidRDefault="00067746"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A8E10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CEBF2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876EA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AD5E81" w14:textId="77777777" w:rsidR="000615D6" w:rsidRDefault="000615D6">
            <w:pPr>
              <w:spacing w:after="160"/>
              <w:jc w:val="left"/>
            </w:pPr>
          </w:p>
        </w:tc>
      </w:tr>
    </w:tbl>
    <w:p w14:paraId="161DB280" w14:textId="77777777" w:rsidR="000615D6" w:rsidRDefault="00067746">
      <w:pPr>
        <w:pStyle w:val="21"/>
      </w:pPr>
      <w:bookmarkStart w:id="51" w:name="_Toc271389"/>
      <w:bookmarkStart w:id="52" w:name="_Toc28111993"/>
      <w:r>
        <w:rPr>
          <w:rFonts w:ascii="微软雅黑" w:eastAsia="微软雅黑" w:hAnsi="微软雅黑" w:cs="微软雅黑"/>
          <w:b w:val="0"/>
        </w:rPr>
        <w:lastRenderedPageBreak/>
        <w:t>MvInfo</w:t>
      </w:r>
      <w:bookmarkEnd w:id="51"/>
      <w:bookmarkEnd w:id="5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F8E973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C559C2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B54AB8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A465E8D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8A5F34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172E381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13429904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4CF506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F60B64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3EA0F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9B2A46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55B1BB5" w14:textId="77777777" w:rsidR="000615D6" w:rsidRDefault="000615D6">
            <w:pPr>
              <w:spacing w:after="160"/>
              <w:jc w:val="left"/>
            </w:pPr>
          </w:p>
        </w:tc>
      </w:tr>
      <w:tr w:rsidR="000615D6" w14:paraId="616C1D6A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CF4F302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1B9BA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A2EF5F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69EC33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3B427E9" w14:textId="77777777" w:rsidR="000615D6" w:rsidRDefault="000615D6">
            <w:pPr>
              <w:spacing w:after="160"/>
              <w:jc w:val="left"/>
            </w:pPr>
          </w:p>
        </w:tc>
      </w:tr>
      <w:tr w:rsidR="000615D6" w14:paraId="560E4A0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B14A72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81B03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51D55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716C2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4DF072" w14:textId="77777777" w:rsidR="000615D6" w:rsidRDefault="000615D6">
            <w:pPr>
              <w:spacing w:after="160"/>
              <w:jc w:val="left"/>
            </w:pPr>
          </w:p>
        </w:tc>
      </w:tr>
      <w:tr w:rsidR="000615D6" w14:paraId="340BA4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3B2896" w14:textId="77777777" w:rsidR="000615D6" w:rsidRDefault="00067746">
            <w:pPr>
              <w:jc w:val="left"/>
            </w:pPr>
            <w:r>
              <w:rPr>
                <w:color w:val="333333"/>
              </w:rPr>
              <w:t>isInDAlbum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91033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35579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6DB99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765E48" w14:textId="77777777" w:rsidR="000615D6" w:rsidRDefault="000615D6">
            <w:pPr>
              <w:spacing w:after="160"/>
              <w:jc w:val="left"/>
            </w:pPr>
          </w:p>
        </w:tc>
      </w:tr>
      <w:tr w:rsidR="000615D6" w14:paraId="602659E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9FBA61" w14:textId="77777777" w:rsidR="000615D6" w:rsidRDefault="00067746">
            <w:pPr>
              <w:jc w:val="left"/>
            </w:pPr>
            <w:r>
              <w:rPr>
                <w:color w:val="333333"/>
              </w:rPr>
              <w:t>mvPicUrl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BDEEA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7A0CF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4FEFFE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B6A6B6" w14:textId="77777777" w:rsidR="000615D6" w:rsidRDefault="000615D6">
            <w:pPr>
              <w:spacing w:after="160"/>
              <w:jc w:val="left"/>
            </w:pPr>
          </w:p>
        </w:tc>
      </w:tr>
      <w:tr w:rsidR="000615D6" w14:paraId="08E2135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52C456" w14:textId="77777777" w:rsidR="000615D6" w:rsidRDefault="00067746">
            <w:pPr>
              <w:jc w:val="left"/>
            </w:pPr>
            <w:r>
              <w:rPr>
                <w:color w:val="333333"/>
              </w:rPr>
              <w:t>mvType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442E88B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0:MV</w:t>
            </w:r>
          </w:p>
          <w:p w14:paraId="65DFD30B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1:</w:t>
            </w:r>
            <w:r>
              <w:rPr>
                <w:rFonts w:ascii="Arial" w:hAnsi="Arial" w:cs="Arial" w:hint="eastAsia"/>
                <w:color w:val="000000" w:themeColor="text1"/>
              </w:rPr>
              <w:t>现场短视频</w:t>
            </w:r>
          </w:p>
          <w:p w14:paraId="56B02FD3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2:PGC</w:t>
            </w:r>
            <w:r>
              <w:rPr>
                <w:rFonts w:ascii="Arial" w:hAnsi="Arial" w:cs="Arial"/>
                <w:color w:val="000000" w:themeColor="text1"/>
              </w:rPr>
              <w:t>视频</w:t>
            </w:r>
          </w:p>
          <w:p w14:paraId="4027A1E5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3:</w:t>
            </w:r>
            <w:r>
              <w:rPr>
                <w:rFonts w:ascii="Arial" w:hAnsi="Arial" w:cs="Arial" w:hint="eastAsia"/>
                <w:color w:val="000000" w:themeColor="text1"/>
              </w:rPr>
              <w:t>演唱会</w:t>
            </w:r>
          </w:p>
          <w:p w14:paraId="4B7AABC7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4:UGC</w:t>
            </w:r>
            <w:r>
              <w:rPr>
                <w:rFonts w:ascii="Arial" w:hAnsi="Arial" w:cs="Arial" w:hint="eastAsia"/>
                <w:color w:val="000000" w:themeColor="text1"/>
              </w:rPr>
              <w:t>视频</w:t>
            </w:r>
          </w:p>
          <w:p w14:paraId="3C1CC61D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5:</w:t>
            </w:r>
            <w:r>
              <w:rPr>
                <w:rFonts w:ascii="Arial" w:hAnsi="Arial" w:cs="Arial" w:hint="eastAsia"/>
                <w:color w:val="000000" w:themeColor="text1"/>
              </w:rPr>
              <w:t>艺人</w:t>
            </w:r>
            <w:r>
              <w:rPr>
                <w:rFonts w:ascii="Arial" w:hAnsi="Arial" w:cs="Arial" w:hint="eastAsia"/>
                <w:color w:val="000000" w:themeColor="text1"/>
              </w:rPr>
              <w:t xml:space="preserve">VCR </w:t>
            </w:r>
          </w:p>
          <w:p w14:paraId="36E911B0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6:</w:t>
            </w:r>
            <w:r>
              <w:rPr>
                <w:rFonts w:ascii="Arial" w:hAnsi="Arial" w:cs="Arial" w:hint="eastAsia"/>
                <w:color w:val="000000" w:themeColor="text1"/>
              </w:rPr>
              <w:t>花絮视频</w:t>
            </w:r>
            <w:r>
              <w:rPr>
                <w:rFonts w:ascii="Arial" w:hAnsi="Arial" w:cs="Arial" w:hint="eastAsia"/>
                <w:color w:val="000000" w:themeColor="text1"/>
              </w:rPr>
              <w:t xml:space="preserve"> </w:t>
            </w:r>
          </w:p>
          <w:p w14:paraId="26586DE6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7:</w:t>
            </w:r>
            <w:r>
              <w:rPr>
                <w:rFonts w:ascii="Arial" w:hAnsi="Arial" w:cs="Arial" w:hint="eastAsia"/>
                <w:color w:val="000000" w:themeColor="text1"/>
              </w:rPr>
              <w:t>其他</w:t>
            </w:r>
          </w:p>
          <w:p w14:paraId="297CC5AE" w14:textId="77777777" w:rsidR="000615D6" w:rsidRDefault="00067746">
            <w:pPr>
              <w:spacing w:after="160"/>
              <w:jc w:val="left"/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>
              <w:rPr>
                <w:rFonts w:ascii="Arial" w:hAnsi="Arial" w:cs="Arial" w:hint="eastAsia"/>
                <w:color w:val="000000" w:themeColor="text1"/>
              </w:rPr>
              <w:t>:</w:t>
            </w:r>
            <w:r>
              <w:rPr>
                <w:rFonts w:ascii="Arial" w:eastAsia="宋体" w:hAnsi="Arial" w:cs="Arial" w:hint="eastAsia"/>
                <w:color w:val="000000" w:themeColor="text1"/>
                <w:szCs w:val="24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 w:themeColor="text1"/>
                <w:szCs w:val="24"/>
              </w:rPr>
              <w:t>人工切条类型视频</w:t>
            </w:r>
            <w:r>
              <w:rPr>
                <w:rFonts w:ascii="Arial" w:eastAsia="宋体" w:hAnsi="Arial" w:cs="Arial" w:hint="eastAsia"/>
                <w:color w:val="000000" w:themeColor="text1"/>
                <w:szCs w:val="24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 w:themeColor="text1"/>
                <w:szCs w:val="24"/>
              </w:rPr>
              <w:t>没有产品信息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B875B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8978B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9EA3437" w14:textId="77777777" w:rsidR="000615D6" w:rsidRDefault="000615D6">
            <w:pPr>
              <w:spacing w:after="160"/>
              <w:jc w:val="left"/>
            </w:pPr>
          </w:p>
        </w:tc>
      </w:tr>
      <w:tr w:rsidR="000615D6" w14:paraId="4A0CFBC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0D105A" w14:textId="77777777" w:rsidR="000615D6" w:rsidRDefault="00067746">
            <w:pPr>
              <w:jc w:val="left"/>
            </w:pPr>
            <w:r>
              <w:rPr>
                <w:color w:val="333333"/>
              </w:rPr>
              <w:t>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39306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03966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AC8D0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AA5F0B" w14:textId="77777777" w:rsidR="000615D6" w:rsidRDefault="000615D6">
            <w:pPr>
              <w:spacing w:after="160"/>
              <w:jc w:val="left"/>
            </w:pPr>
          </w:p>
        </w:tc>
      </w:tr>
      <w:tr w:rsidR="000615D6" w14:paraId="6394C62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22E2AB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5EA5D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0E174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9FF2A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2C03A5" w14:textId="77777777" w:rsidR="000615D6" w:rsidRDefault="000615D6">
            <w:pPr>
              <w:spacing w:after="160"/>
              <w:jc w:val="left"/>
            </w:pPr>
          </w:p>
        </w:tc>
      </w:tr>
      <w:tr w:rsidR="000615D6" w14:paraId="541C6DB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81C8A9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FBF21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82DEA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A584E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E7E3D6" w14:textId="77777777" w:rsidR="000615D6" w:rsidRDefault="000615D6">
            <w:pPr>
              <w:spacing w:after="160"/>
              <w:jc w:val="left"/>
            </w:pPr>
          </w:p>
        </w:tc>
      </w:tr>
      <w:tr w:rsidR="000615D6" w14:paraId="7774F9B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AB0C8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v</w:t>
            </w:r>
            <w:r>
              <w:rPr>
                <w:rFonts w:hint="eastAsia"/>
                <w:color w:val="333333"/>
              </w:rPr>
              <w:t>ip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center"/>
          </w:tcPr>
          <w:p w14:paraId="7A0C9691" w14:textId="77777777" w:rsidR="000615D6" w:rsidRDefault="00067746">
            <w:pPr>
              <w:pStyle w:val="HTML"/>
              <w:rPr>
                <w:rFonts w:hint="default"/>
              </w:rPr>
            </w:pPr>
            <w:r>
              <w:rPr>
                <w:color w:val="629755"/>
              </w:rPr>
              <w:t>* 是否是vip 1表示是vip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F93EB9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E81766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D675E1" w14:textId="77777777" w:rsidR="000615D6" w:rsidRDefault="000615D6">
            <w:pPr>
              <w:spacing w:after="160"/>
              <w:jc w:val="left"/>
            </w:pPr>
          </w:p>
        </w:tc>
      </w:tr>
    </w:tbl>
    <w:p w14:paraId="5D9C345F" w14:textId="77777777" w:rsidR="000615D6" w:rsidRDefault="00067746">
      <w:pPr>
        <w:pStyle w:val="21"/>
      </w:pPr>
      <w:bookmarkStart w:id="53" w:name="_Toc271390"/>
      <w:bookmarkStart w:id="54" w:name="_Toc28111994"/>
      <w:r>
        <w:rPr>
          <w:rFonts w:ascii="微软雅黑" w:eastAsia="微软雅黑" w:hAnsi="微软雅黑" w:cs="微软雅黑"/>
          <w:b w:val="0"/>
        </w:rPr>
        <w:t>MvPicture</w:t>
      </w:r>
      <w:bookmarkEnd w:id="53"/>
      <w:bookmarkEnd w:id="5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DBEB9E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C92138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B03F4EB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1D78ACE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4F4B37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A96942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0CF54A9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8EE474F" w14:textId="77777777" w:rsidR="000615D6" w:rsidRDefault="00067746">
            <w:pPr>
              <w:jc w:val="left"/>
            </w:pPr>
            <w:r>
              <w:rPr>
                <w:color w:val="333333"/>
              </w:rPr>
              <w:t>picPath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8324F5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D1A3B1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25A62B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08A9DAA" w14:textId="77777777" w:rsidR="000615D6" w:rsidRDefault="000615D6">
            <w:pPr>
              <w:spacing w:after="160"/>
              <w:jc w:val="left"/>
            </w:pPr>
          </w:p>
        </w:tc>
      </w:tr>
    </w:tbl>
    <w:p w14:paraId="2CEF78F7" w14:textId="77777777" w:rsidR="000615D6" w:rsidRDefault="00067746">
      <w:pPr>
        <w:pStyle w:val="21"/>
      </w:pPr>
      <w:bookmarkStart w:id="55" w:name="_Toc271392"/>
      <w:bookmarkStart w:id="56" w:name="_Toc28111995"/>
      <w:r>
        <w:rPr>
          <w:rFonts w:ascii="微软雅黑" w:eastAsia="微软雅黑" w:hAnsi="微软雅黑" w:cs="微软雅黑"/>
          <w:b w:val="0"/>
        </w:rPr>
        <w:t>MvShow</w:t>
      </w:r>
      <w:bookmarkEnd w:id="55"/>
      <w:bookmarkEnd w:id="5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AE6183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A005D9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B13689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2A085AE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33544CB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D9CFEC1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85BDCAE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83CCC1A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F6EE98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D0178B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C80154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8BD7C72" w14:textId="77777777" w:rsidR="000615D6" w:rsidRDefault="000615D6">
            <w:pPr>
              <w:spacing w:after="160"/>
              <w:jc w:val="left"/>
            </w:pPr>
          </w:p>
        </w:tc>
      </w:tr>
      <w:tr w:rsidR="000615D6" w14:paraId="44A6229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2DF30D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D20C8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37192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CC573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3AAA5A" w14:textId="77777777" w:rsidR="000615D6" w:rsidRDefault="000615D6">
            <w:pPr>
              <w:spacing w:after="160"/>
              <w:jc w:val="left"/>
            </w:pPr>
          </w:p>
        </w:tc>
      </w:tr>
      <w:tr w:rsidR="000615D6" w14:paraId="746A953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894030" w14:textId="77777777" w:rsidR="000615D6" w:rsidRDefault="00067746">
            <w:pPr>
              <w:jc w:val="left"/>
            </w:pPr>
            <w:r>
              <w:rPr>
                <w:color w:val="333333"/>
              </w:rPr>
              <w:t>mvPic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7042A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BA235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EA813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6B24AB" w14:textId="77777777" w:rsidR="000615D6" w:rsidRDefault="000615D6">
            <w:pPr>
              <w:spacing w:after="160"/>
              <w:jc w:val="left"/>
            </w:pPr>
          </w:p>
        </w:tc>
      </w:tr>
      <w:tr w:rsidR="000615D6" w14:paraId="0FDE6BA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EBBB7F" w14:textId="77777777" w:rsidR="000615D6" w:rsidRDefault="00067746">
            <w:pPr>
              <w:jc w:val="left"/>
            </w:pPr>
            <w:r>
              <w:rPr>
                <w:color w:val="333333"/>
              </w:rPr>
              <w:t>mvType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84C07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D974F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68333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81B3E0" w14:textId="77777777" w:rsidR="000615D6" w:rsidRDefault="000615D6">
            <w:pPr>
              <w:spacing w:after="160"/>
              <w:jc w:val="left"/>
            </w:pPr>
          </w:p>
        </w:tc>
      </w:tr>
      <w:tr w:rsidR="000615D6" w14:paraId="50C9D20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D38508" w14:textId="77777777" w:rsidR="000615D6" w:rsidRDefault="00067746">
            <w:pPr>
              <w:jc w:val="left"/>
            </w:pPr>
            <w:r>
              <w:rPr>
                <w:color w:val="333333"/>
              </w:rPr>
              <w:t>mvname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A36EA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D9DCD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F9A62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671628" w14:textId="77777777" w:rsidR="000615D6" w:rsidRDefault="000615D6">
            <w:pPr>
              <w:spacing w:after="160"/>
              <w:jc w:val="left"/>
            </w:pPr>
          </w:p>
        </w:tc>
      </w:tr>
      <w:tr w:rsidR="000615D6" w14:paraId="3E607E6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8B13AF" w14:textId="77777777" w:rsidR="000615D6" w:rsidRDefault="00067746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7F02C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9B77B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4BBFDB" w14:textId="77777777" w:rsidR="000615D6" w:rsidRDefault="00067746"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0C0674" w14:textId="77777777" w:rsidR="000615D6" w:rsidRDefault="000615D6">
            <w:pPr>
              <w:spacing w:after="160"/>
              <w:jc w:val="left"/>
            </w:pPr>
          </w:p>
        </w:tc>
      </w:tr>
    </w:tbl>
    <w:p w14:paraId="16DF508D" w14:textId="77777777" w:rsidR="000615D6" w:rsidRDefault="00067746">
      <w:pPr>
        <w:pStyle w:val="21"/>
      </w:pPr>
      <w:bookmarkStart w:id="57" w:name="_Toc271393"/>
      <w:bookmarkStart w:id="58" w:name="_Toc28111996"/>
      <w:r>
        <w:rPr>
          <w:rFonts w:ascii="微软雅黑" w:eastAsia="微软雅黑" w:hAnsi="微软雅黑" w:cs="微软雅黑"/>
          <w:b w:val="0"/>
        </w:rPr>
        <w:t>OPNumItem</w:t>
      </w:r>
      <w:bookmarkEnd w:id="57"/>
      <w:bookmarkEnd w:id="5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78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837344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021FE1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31DECDD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E147D5A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319BFD6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DE152ED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195F2BE4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8DE3E84" w14:textId="77777777" w:rsidR="000615D6" w:rsidRDefault="00067746">
            <w:pPr>
              <w:jc w:val="left"/>
            </w:pPr>
            <w:r>
              <w:rPr>
                <w:color w:val="333333"/>
              </w:rPr>
              <w:t>bookingNum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111585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17714B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0619349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A5C1359" w14:textId="77777777" w:rsidR="000615D6" w:rsidRDefault="000615D6">
            <w:pPr>
              <w:spacing w:after="160"/>
              <w:jc w:val="left"/>
            </w:pPr>
          </w:p>
        </w:tc>
      </w:tr>
      <w:tr w:rsidR="000615D6" w14:paraId="51CEC50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2390DB" w14:textId="77777777" w:rsidR="000615D6" w:rsidRDefault="00067746">
            <w:pPr>
              <w:jc w:val="left"/>
            </w:pPr>
            <w:r>
              <w:rPr>
                <w:color w:val="333333"/>
              </w:rPr>
              <w:t>bookingNumDesc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79294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307AA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DE42E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B9FA94" w14:textId="77777777" w:rsidR="000615D6" w:rsidRDefault="000615D6">
            <w:pPr>
              <w:spacing w:after="160"/>
              <w:jc w:val="left"/>
            </w:pPr>
          </w:p>
        </w:tc>
      </w:tr>
      <w:tr w:rsidR="000615D6" w14:paraId="1410CDE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68648D" w14:textId="77777777" w:rsidR="000615D6" w:rsidRDefault="00067746">
            <w:pPr>
              <w:jc w:val="left"/>
            </w:pPr>
            <w:r>
              <w:rPr>
                <w:color w:val="333333"/>
              </w:rPr>
              <w:t>commentNum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3E616A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FF6BD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D9F8C5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295E3A" w14:textId="77777777" w:rsidR="000615D6" w:rsidRDefault="000615D6">
            <w:pPr>
              <w:spacing w:after="160"/>
              <w:jc w:val="left"/>
            </w:pPr>
          </w:p>
        </w:tc>
      </w:tr>
      <w:tr w:rsidR="000615D6" w14:paraId="5A428111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B81A6A" w14:textId="77777777" w:rsidR="000615D6" w:rsidRDefault="00067746">
            <w:pPr>
              <w:spacing w:after="23"/>
              <w:jc w:val="left"/>
            </w:pPr>
            <w:r>
              <w:rPr>
                <w:color w:val="333333"/>
              </w:rPr>
              <w:t>commentNumDes</w:t>
            </w:r>
            <w:r w:rsidR="00584C93">
              <w:rPr>
                <w:color w:val="333333"/>
              </w:rPr>
              <w:t>c</w:t>
            </w:r>
          </w:p>
          <w:p w14:paraId="28DA4C3F" w14:textId="77777777" w:rsidR="000615D6" w:rsidRDefault="00067746">
            <w:pPr>
              <w:jc w:val="left"/>
            </w:pPr>
            <w:r>
              <w:rPr>
                <w:color w:val="333333"/>
              </w:rPr>
              <w:t>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ABCA6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80B02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F1AC3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69A096" w14:textId="77777777" w:rsidR="000615D6" w:rsidRDefault="000615D6">
            <w:pPr>
              <w:spacing w:after="160"/>
              <w:jc w:val="left"/>
            </w:pPr>
          </w:p>
        </w:tc>
      </w:tr>
      <w:tr w:rsidR="000615D6" w14:paraId="3F52E29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5E5C91" w14:textId="77777777" w:rsidR="000615D6" w:rsidRDefault="00067746">
            <w:pPr>
              <w:jc w:val="left"/>
            </w:pPr>
            <w:r>
              <w:rPr>
                <w:color w:val="333333"/>
              </w:rPr>
              <w:t>followNum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311F60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182BB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527FF9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044188" w14:textId="77777777" w:rsidR="000615D6" w:rsidRDefault="000615D6">
            <w:pPr>
              <w:spacing w:after="160"/>
              <w:jc w:val="left"/>
            </w:pPr>
          </w:p>
        </w:tc>
      </w:tr>
      <w:tr w:rsidR="000615D6" w14:paraId="58EE2E9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CB68C9" w14:textId="77777777" w:rsidR="000615D6" w:rsidRDefault="00067746">
            <w:pPr>
              <w:jc w:val="left"/>
            </w:pPr>
            <w:r>
              <w:rPr>
                <w:color w:val="333333"/>
              </w:rPr>
              <w:t>followNumDesc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7FCE1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1352B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589C4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6F53C9" w14:textId="77777777" w:rsidR="000615D6" w:rsidRDefault="000615D6">
            <w:pPr>
              <w:spacing w:after="160"/>
              <w:jc w:val="left"/>
            </w:pPr>
          </w:p>
        </w:tc>
      </w:tr>
      <w:tr w:rsidR="000615D6" w14:paraId="693AC32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7F531E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3A4791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C572D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D3910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6E803F" w14:textId="77777777" w:rsidR="000615D6" w:rsidRDefault="000615D6">
            <w:pPr>
              <w:spacing w:after="160"/>
              <w:jc w:val="left"/>
            </w:pPr>
          </w:p>
        </w:tc>
      </w:tr>
      <w:tr w:rsidR="000615D6" w14:paraId="32BA24D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5DC04F" w14:textId="77777777" w:rsidR="000615D6" w:rsidRDefault="00067746">
            <w:pPr>
              <w:jc w:val="left"/>
            </w:pPr>
            <w:r>
              <w:rPr>
                <w:color w:val="333333"/>
              </w:rPr>
              <w:t>keepNum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A743F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E6DCC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AFAE48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BDD5A6" w14:textId="77777777" w:rsidR="000615D6" w:rsidRDefault="000615D6">
            <w:pPr>
              <w:spacing w:after="160"/>
              <w:jc w:val="left"/>
            </w:pPr>
          </w:p>
        </w:tc>
      </w:tr>
      <w:tr w:rsidR="000615D6" w14:paraId="71BB92C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22FB6F" w14:textId="77777777" w:rsidR="000615D6" w:rsidRDefault="00067746">
            <w:pPr>
              <w:jc w:val="left"/>
            </w:pPr>
            <w:r>
              <w:rPr>
                <w:color w:val="333333"/>
              </w:rPr>
              <w:t>keepNumDesc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B1489D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F8157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5CE18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43F930" w14:textId="77777777" w:rsidR="000615D6" w:rsidRDefault="000615D6">
            <w:pPr>
              <w:spacing w:after="160"/>
              <w:jc w:val="left"/>
            </w:pPr>
          </w:p>
        </w:tc>
      </w:tr>
      <w:tr w:rsidR="000615D6" w14:paraId="1FE57CB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FAF585" w14:textId="77777777" w:rsidR="000615D6" w:rsidRDefault="00067746">
            <w:pPr>
              <w:jc w:val="left"/>
            </w:pPr>
            <w:r>
              <w:rPr>
                <w:color w:val="333333"/>
              </w:rPr>
              <w:t>livePlayNum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A9DAB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3776F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DACFB3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5EB8D3" w14:textId="77777777" w:rsidR="000615D6" w:rsidRDefault="000615D6">
            <w:pPr>
              <w:spacing w:after="160"/>
              <w:jc w:val="left"/>
            </w:pPr>
          </w:p>
        </w:tc>
      </w:tr>
      <w:tr w:rsidR="000615D6" w14:paraId="464D629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EDB738" w14:textId="77777777" w:rsidR="000615D6" w:rsidRDefault="00067746">
            <w:pPr>
              <w:jc w:val="left"/>
            </w:pPr>
            <w:r>
              <w:rPr>
                <w:color w:val="333333"/>
              </w:rPr>
              <w:t>livePlayNumDesc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9AB12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8B7F9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6AA637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B70BD2" w14:textId="77777777" w:rsidR="000615D6" w:rsidRDefault="000615D6">
            <w:pPr>
              <w:spacing w:after="160"/>
              <w:jc w:val="left"/>
            </w:pPr>
          </w:p>
        </w:tc>
      </w:tr>
      <w:tr w:rsidR="000615D6" w14:paraId="5352A88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CBF288" w14:textId="77777777" w:rsidR="000615D6" w:rsidRDefault="00067746">
            <w:pPr>
              <w:jc w:val="left"/>
            </w:pPr>
            <w:r>
              <w:rPr>
                <w:color w:val="333333"/>
              </w:rPr>
              <w:t>orderNumByTotal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23FD4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B9987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1BD69D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0531C2" w14:textId="77777777" w:rsidR="000615D6" w:rsidRDefault="000615D6">
            <w:pPr>
              <w:spacing w:after="160"/>
              <w:jc w:val="left"/>
            </w:pPr>
          </w:p>
        </w:tc>
      </w:tr>
      <w:tr w:rsidR="000615D6" w14:paraId="2665CE8F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184712" w14:textId="77777777" w:rsidR="000615D6" w:rsidRDefault="00067746">
            <w:pPr>
              <w:jc w:val="left"/>
            </w:pPr>
            <w:r>
              <w:rPr>
                <w:color w:val="333333"/>
              </w:rPr>
              <w:t>orderNumByTotal 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6B32F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8EF4C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50BE2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D9C75F3" w14:textId="77777777" w:rsidR="000615D6" w:rsidRDefault="000615D6">
            <w:pPr>
              <w:spacing w:after="160"/>
              <w:jc w:val="left"/>
            </w:pPr>
          </w:p>
        </w:tc>
      </w:tr>
      <w:tr w:rsidR="000615D6" w14:paraId="491E7E8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B2115A" w14:textId="77777777" w:rsidR="000615D6" w:rsidRDefault="00067746">
            <w:r>
              <w:rPr>
                <w:color w:val="333333"/>
              </w:rPr>
              <w:t>orderNumByWeek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50758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B968A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EF9EE3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AF3F5B" w14:textId="77777777" w:rsidR="000615D6" w:rsidRDefault="000615D6">
            <w:pPr>
              <w:spacing w:after="160"/>
              <w:jc w:val="left"/>
            </w:pPr>
          </w:p>
        </w:tc>
      </w:tr>
      <w:tr w:rsidR="000615D6" w14:paraId="3C5A44E1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E97755" w14:textId="77777777" w:rsidR="000615D6" w:rsidRDefault="00067746">
            <w:pPr>
              <w:jc w:val="left"/>
            </w:pPr>
            <w:r>
              <w:rPr>
                <w:color w:val="333333"/>
              </w:rPr>
              <w:t>orderNumByWeek 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93D3B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2EEE0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6E396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9C89AC" w14:textId="77777777" w:rsidR="000615D6" w:rsidRDefault="000615D6">
            <w:pPr>
              <w:spacing w:after="160"/>
              <w:jc w:val="left"/>
            </w:pPr>
          </w:p>
        </w:tc>
      </w:tr>
      <w:tr w:rsidR="000615D6" w14:paraId="1D061A3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114AD2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70476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6F666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B925B0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E78C82" w14:textId="77777777" w:rsidR="000615D6" w:rsidRDefault="000615D6">
            <w:pPr>
              <w:spacing w:after="160"/>
              <w:jc w:val="left"/>
            </w:pPr>
          </w:p>
        </w:tc>
      </w:tr>
      <w:tr w:rsidR="000615D6" w14:paraId="6F67B3C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28724C" w14:textId="77777777" w:rsidR="000615D6" w:rsidRDefault="00067746">
            <w:pPr>
              <w:jc w:val="left"/>
            </w:pPr>
            <w:r>
              <w:rPr>
                <w:color w:val="333333"/>
              </w:rPr>
              <w:t>playNumDesc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B5779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B8EB1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1F9D0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D82748" w14:textId="77777777" w:rsidR="000615D6" w:rsidRDefault="000615D6">
            <w:pPr>
              <w:spacing w:after="160"/>
              <w:jc w:val="left"/>
            </w:pPr>
          </w:p>
        </w:tc>
      </w:tr>
      <w:tr w:rsidR="000615D6" w14:paraId="156A686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696D40" w14:textId="77777777" w:rsidR="000615D6" w:rsidRDefault="00067746">
            <w:pPr>
              <w:jc w:val="left"/>
            </w:pPr>
            <w:r>
              <w:rPr>
                <w:color w:val="333333"/>
              </w:rPr>
              <w:t>popularNum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912FD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E5A4E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F4CCC6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609614" w14:textId="77777777" w:rsidR="000615D6" w:rsidRDefault="000615D6">
            <w:pPr>
              <w:spacing w:after="160"/>
              <w:jc w:val="left"/>
            </w:pPr>
          </w:p>
        </w:tc>
      </w:tr>
      <w:tr w:rsidR="000615D6" w14:paraId="0F88636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347AC2" w14:textId="77777777" w:rsidR="000615D6" w:rsidRDefault="00067746">
            <w:pPr>
              <w:jc w:val="left"/>
            </w:pPr>
            <w:r>
              <w:rPr>
                <w:color w:val="333333"/>
              </w:rPr>
              <w:t>popularNumDesc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562C8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F839C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CC3F6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A87B21" w14:textId="77777777" w:rsidR="000615D6" w:rsidRDefault="000615D6">
            <w:pPr>
              <w:spacing w:after="160"/>
              <w:jc w:val="left"/>
            </w:pPr>
          </w:p>
        </w:tc>
      </w:tr>
      <w:tr w:rsidR="000615D6" w14:paraId="57B8569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59312A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C0098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3B324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048F4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F98D8E" w14:textId="77777777" w:rsidR="000615D6" w:rsidRDefault="000615D6">
            <w:pPr>
              <w:spacing w:after="160"/>
              <w:jc w:val="left"/>
            </w:pPr>
          </w:p>
        </w:tc>
      </w:tr>
      <w:tr w:rsidR="000615D6" w14:paraId="46118EE7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5DF3FDD" w14:textId="77777777" w:rsidR="000615D6" w:rsidRDefault="00067746">
            <w:pPr>
              <w:jc w:val="left"/>
            </w:pPr>
            <w:r>
              <w:rPr>
                <w:color w:val="333333"/>
              </w:rPr>
              <w:t>shareNum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0A1ED0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F0F2D6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44D14F1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29438F" w14:textId="77777777" w:rsidR="000615D6" w:rsidRDefault="000615D6">
            <w:pPr>
              <w:spacing w:after="160"/>
              <w:jc w:val="left"/>
            </w:pPr>
          </w:p>
        </w:tc>
      </w:tr>
      <w:tr w:rsidR="000615D6" w14:paraId="5E52893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A41879" w14:textId="77777777" w:rsidR="000615D6" w:rsidRDefault="00067746">
            <w:pPr>
              <w:jc w:val="left"/>
            </w:pPr>
            <w:r>
              <w:rPr>
                <w:color w:val="333333"/>
              </w:rPr>
              <w:t>shareNumDesc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4BAAA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DEBA9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A7DD6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E4E5D8" w14:textId="77777777" w:rsidR="000615D6" w:rsidRDefault="000615D6">
            <w:pPr>
              <w:spacing w:after="160"/>
              <w:jc w:val="left"/>
            </w:pPr>
          </w:p>
        </w:tc>
      </w:tr>
      <w:tr w:rsidR="000615D6" w14:paraId="1A6E456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67565B" w14:textId="77777777" w:rsidR="000615D6" w:rsidRDefault="00067746">
            <w:pPr>
              <w:jc w:val="left"/>
            </w:pPr>
            <w:r>
              <w:rPr>
                <w:color w:val="333333"/>
              </w:rPr>
              <w:t>subscribeNum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68A43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6FE26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4DC498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7BA4CE" w14:textId="77777777" w:rsidR="000615D6" w:rsidRDefault="000615D6">
            <w:pPr>
              <w:spacing w:after="160"/>
              <w:jc w:val="left"/>
            </w:pPr>
          </w:p>
        </w:tc>
      </w:tr>
      <w:tr w:rsidR="000615D6" w14:paraId="6DE94628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698711" w14:textId="77777777" w:rsidR="000615D6" w:rsidRDefault="00584C93">
            <w:pPr>
              <w:jc w:val="left"/>
            </w:pPr>
            <w:r>
              <w:rPr>
                <w:color w:val="333333"/>
              </w:rPr>
              <w:t>subscribeNumDes</w:t>
            </w:r>
            <w:r w:rsidR="00067746">
              <w:rPr>
                <w:color w:val="333333"/>
              </w:rPr>
              <w:t>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6F5A5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E87F5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68E82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9EA33D" w14:textId="77777777" w:rsidR="000615D6" w:rsidRDefault="000615D6">
            <w:pPr>
              <w:spacing w:after="160"/>
              <w:jc w:val="left"/>
            </w:pPr>
          </w:p>
        </w:tc>
      </w:tr>
      <w:tr w:rsidR="000615D6" w14:paraId="6866C3C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935550F" w14:textId="77777777" w:rsidR="000615D6" w:rsidRDefault="00067746">
            <w:pPr>
              <w:jc w:val="left"/>
            </w:pPr>
            <w:r>
              <w:rPr>
                <w:color w:val="333333"/>
              </w:rPr>
              <w:t>thumbNum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0CE2E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69E2E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32A53D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F9EF86" w14:textId="77777777" w:rsidR="000615D6" w:rsidRDefault="000615D6">
            <w:pPr>
              <w:spacing w:after="160"/>
              <w:jc w:val="left"/>
            </w:pPr>
          </w:p>
        </w:tc>
      </w:tr>
      <w:tr w:rsidR="000615D6" w14:paraId="4D9F82D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71191C" w14:textId="77777777" w:rsidR="000615D6" w:rsidRDefault="00067746">
            <w:pPr>
              <w:jc w:val="left"/>
            </w:pPr>
            <w:r>
              <w:rPr>
                <w:color w:val="333333"/>
              </w:rPr>
              <w:t>thumbNumDesc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DD180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EF514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0E0C5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FCA054" w14:textId="77777777" w:rsidR="000615D6" w:rsidRDefault="000615D6">
            <w:pPr>
              <w:spacing w:after="160"/>
              <w:jc w:val="left"/>
            </w:pPr>
          </w:p>
        </w:tc>
      </w:tr>
    </w:tbl>
    <w:p w14:paraId="7B6C5C01" w14:textId="77777777" w:rsidR="000615D6" w:rsidRDefault="00067746">
      <w:pPr>
        <w:pStyle w:val="21"/>
      </w:pPr>
      <w:bookmarkStart w:id="59" w:name="_Toc271395"/>
      <w:bookmarkStart w:id="60" w:name="_Toc28111997"/>
      <w:r>
        <w:rPr>
          <w:rFonts w:ascii="微软雅黑" w:eastAsia="微软雅黑" w:hAnsi="微软雅黑" w:cs="微软雅黑"/>
          <w:b w:val="0"/>
        </w:rPr>
        <w:t>PeriodicalShow</w:t>
      </w:r>
      <w:bookmarkEnd w:id="59"/>
      <w:bookmarkEnd w:id="6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5AE5B1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7129F02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06AC0F4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A793771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750CBFC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1AE458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A9348FB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CE904F4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6FD3B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718F8F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4147A3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0A08ECE" w14:textId="77777777" w:rsidR="000615D6" w:rsidRDefault="000615D6">
            <w:pPr>
              <w:spacing w:after="160"/>
              <w:jc w:val="left"/>
            </w:pPr>
          </w:p>
        </w:tc>
      </w:tr>
      <w:tr w:rsidR="000615D6" w14:paraId="55DA3B6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639E5A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BE9C0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741D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9F34E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BCFA46" w14:textId="77777777" w:rsidR="000615D6" w:rsidRDefault="000615D6">
            <w:pPr>
              <w:spacing w:after="160"/>
              <w:jc w:val="left"/>
            </w:pPr>
          </w:p>
        </w:tc>
      </w:tr>
      <w:tr w:rsidR="000615D6" w14:paraId="5E86084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25AE85" w14:textId="77777777" w:rsidR="000615D6" w:rsidRDefault="00067746">
            <w:pPr>
              <w:jc w:val="left"/>
            </w:pPr>
            <w:r>
              <w:rPr>
                <w:color w:val="333333"/>
              </w:rPr>
              <w:t>periodicalName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A4DE7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F72CE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82AA8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D4EC9D" w14:textId="77777777" w:rsidR="000615D6" w:rsidRDefault="000615D6">
            <w:pPr>
              <w:spacing w:after="160"/>
              <w:jc w:val="left"/>
            </w:pPr>
          </w:p>
        </w:tc>
      </w:tr>
      <w:tr w:rsidR="000615D6" w14:paraId="27776FA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F8129C" w14:textId="77777777" w:rsidR="000615D6" w:rsidRDefault="00067746">
            <w:pPr>
              <w:jc w:val="left"/>
            </w:pPr>
            <w:r>
              <w:rPr>
                <w:color w:val="333333"/>
              </w:rPr>
              <w:t>periodicalPic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EED8D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00A43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A8A71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1F511C" w14:textId="77777777" w:rsidR="000615D6" w:rsidRDefault="000615D6">
            <w:pPr>
              <w:spacing w:after="160"/>
              <w:jc w:val="left"/>
            </w:pPr>
          </w:p>
        </w:tc>
      </w:tr>
      <w:tr w:rsidR="000615D6" w14:paraId="423D763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02E9EE" w14:textId="77777777" w:rsidR="000615D6" w:rsidRDefault="00067746">
            <w:pPr>
              <w:jc w:val="left"/>
            </w:pPr>
            <w:r>
              <w:rPr>
                <w:color w:val="333333"/>
              </w:rPr>
              <w:t>showType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D512E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42C75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E5260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F0857A" w14:textId="77777777" w:rsidR="000615D6" w:rsidRDefault="000615D6">
            <w:pPr>
              <w:spacing w:after="160"/>
              <w:jc w:val="left"/>
            </w:pPr>
          </w:p>
        </w:tc>
      </w:tr>
    </w:tbl>
    <w:p w14:paraId="4AED9843" w14:textId="77777777" w:rsidR="000615D6" w:rsidRDefault="00067746">
      <w:pPr>
        <w:pStyle w:val="21"/>
      </w:pPr>
      <w:bookmarkStart w:id="61" w:name="_Toc271396"/>
      <w:bookmarkStart w:id="62" w:name="_Toc28111998"/>
      <w:r>
        <w:rPr>
          <w:rFonts w:ascii="微软雅黑" w:eastAsia="微软雅黑" w:hAnsi="微软雅黑" w:cs="微软雅黑"/>
          <w:b w:val="0"/>
        </w:rPr>
        <w:t>PlayInfo</w:t>
      </w:r>
      <w:bookmarkEnd w:id="61"/>
      <w:bookmarkEnd w:id="6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6C3EC4D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7F7329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15C5BB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F37504C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8106521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804690C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14A5A78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F11E031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D2964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8DC4A3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6189FD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9B9A060" w14:textId="77777777" w:rsidR="000615D6" w:rsidRDefault="000615D6">
            <w:pPr>
              <w:spacing w:after="160"/>
              <w:jc w:val="left"/>
            </w:pPr>
          </w:p>
        </w:tc>
      </w:tr>
      <w:tr w:rsidR="000615D6" w14:paraId="6A0F417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7D6E08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F30AD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F39D1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DE640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B0573B" w14:textId="77777777" w:rsidR="000615D6" w:rsidRDefault="000615D6">
            <w:pPr>
              <w:spacing w:after="160"/>
              <w:jc w:val="left"/>
            </w:pPr>
          </w:p>
        </w:tc>
      </w:tr>
      <w:tr w:rsidR="000615D6" w14:paraId="21FC44D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4FFDB9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C58D9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6D54BC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C898B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975749" w14:textId="77777777" w:rsidR="000615D6" w:rsidRDefault="000615D6">
            <w:pPr>
              <w:spacing w:after="160"/>
              <w:jc w:val="left"/>
            </w:pPr>
          </w:p>
        </w:tc>
      </w:tr>
      <w:tr w:rsidR="000615D6" w14:paraId="5F74CB1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E9C438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19898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BF1E6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FDF4A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9FEDDB" w14:textId="77777777" w:rsidR="000615D6" w:rsidRDefault="000615D6">
            <w:pPr>
              <w:spacing w:after="160"/>
              <w:jc w:val="left"/>
            </w:pPr>
          </w:p>
        </w:tc>
      </w:tr>
    </w:tbl>
    <w:p w14:paraId="1E9F2338" w14:textId="77777777" w:rsidR="000615D6" w:rsidRDefault="00067746">
      <w:pPr>
        <w:pStyle w:val="21"/>
      </w:pPr>
      <w:bookmarkStart w:id="63" w:name="_Toc271398"/>
      <w:bookmarkStart w:id="64" w:name="_Toc28111999"/>
      <w:r>
        <w:rPr>
          <w:rFonts w:ascii="微软雅黑" w:eastAsia="微软雅黑" w:hAnsi="微软雅黑" w:cs="微软雅黑"/>
          <w:b w:val="0"/>
        </w:rPr>
        <w:t>Product</w:t>
      </w:r>
      <w:bookmarkEnd w:id="63"/>
      <w:bookmarkEnd w:id="6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892E1E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A16DF3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A7EA3A4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7588FD0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B91F21C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901E3F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D2E80D4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F23CA8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90DC0A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FA5061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8E83D8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08D70D5" w14:textId="77777777" w:rsidR="000615D6" w:rsidRDefault="000615D6">
            <w:pPr>
              <w:spacing w:after="160"/>
              <w:jc w:val="left"/>
            </w:pPr>
          </w:p>
        </w:tc>
      </w:tr>
      <w:tr w:rsidR="000615D6" w14:paraId="4AFC001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11431E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48CAB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9588D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AFD9C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42852E" w14:textId="77777777" w:rsidR="000615D6" w:rsidRDefault="000615D6">
            <w:pPr>
              <w:spacing w:after="160"/>
              <w:jc w:val="left"/>
            </w:pPr>
          </w:p>
        </w:tc>
      </w:tr>
      <w:tr w:rsidR="000615D6" w14:paraId="0D3130D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9D4089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C1A61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0E279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116DF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B3CFA2" w14:textId="77777777" w:rsidR="000615D6" w:rsidRDefault="000615D6">
            <w:pPr>
              <w:spacing w:after="160"/>
              <w:jc w:val="left"/>
            </w:pPr>
          </w:p>
        </w:tc>
      </w:tr>
      <w:tr w:rsidR="000615D6" w14:paraId="795A8FC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2BDB1D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81A43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84B3E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F724D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4CFB89" w14:textId="77777777" w:rsidR="000615D6" w:rsidRDefault="000615D6">
            <w:pPr>
              <w:spacing w:after="160"/>
              <w:jc w:val="left"/>
            </w:pPr>
          </w:p>
        </w:tc>
      </w:tr>
    </w:tbl>
    <w:p w14:paraId="224AE3C5" w14:textId="77777777" w:rsidR="000615D6" w:rsidRDefault="00067746">
      <w:pPr>
        <w:pStyle w:val="21"/>
      </w:pPr>
      <w:bookmarkStart w:id="65" w:name="_Toc271400"/>
      <w:bookmarkStart w:id="66" w:name="_Toc28112000"/>
      <w:r>
        <w:rPr>
          <w:rFonts w:ascii="微软雅黑" w:eastAsia="微软雅黑" w:hAnsi="微软雅黑" w:cs="微软雅黑"/>
          <w:b w:val="0"/>
        </w:rPr>
        <w:t>RadioShow</w:t>
      </w:r>
      <w:bookmarkEnd w:id="65"/>
      <w:bookmarkEnd w:id="6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9B802F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E10B6A3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23B5C4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A504AE3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555D5AA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8F27D26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FC459F0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35636EA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D85748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3D4C18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4121BE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5C488E3" w14:textId="77777777" w:rsidR="000615D6" w:rsidRDefault="000615D6">
            <w:pPr>
              <w:spacing w:after="160"/>
              <w:jc w:val="left"/>
            </w:pPr>
          </w:p>
        </w:tc>
      </w:tr>
      <w:tr w:rsidR="000615D6" w14:paraId="0B8C9B2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BB0E32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1C955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9A0A2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83D15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0283F1" w14:textId="77777777" w:rsidR="000615D6" w:rsidRDefault="000615D6">
            <w:pPr>
              <w:spacing w:after="160"/>
              <w:jc w:val="left"/>
            </w:pPr>
          </w:p>
        </w:tc>
      </w:tr>
      <w:tr w:rsidR="000615D6" w14:paraId="65F9CA4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280E04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AE7EC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43660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ADCF1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EDA5AE" w14:textId="77777777" w:rsidR="000615D6" w:rsidRDefault="000615D6">
            <w:pPr>
              <w:spacing w:after="160"/>
              <w:jc w:val="left"/>
            </w:pPr>
          </w:p>
        </w:tc>
      </w:tr>
      <w:tr w:rsidR="000615D6" w14:paraId="70FF1EB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D18C8A" w14:textId="77777777" w:rsidR="000615D6" w:rsidRDefault="00067746">
            <w:pPr>
              <w:jc w:val="left"/>
            </w:pPr>
            <w:r>
              <w:rPr>
                <w:color w:val="333333"/>
              </w:rPr>
              <w:t>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094AF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8D045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EBB8E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52113BD" w14:textId="77777777" w:rsidR="000615D6" w:rsidRDefault="000615D6">
            <w:pPr>
              <w:spacing w:after="160"/>
              <w:jc w:val="left"/>
            </w:pPr>
          </w:p>
        </w:tc>
      </w:tr>
    </w:tbl>
    <w:p w14:paraId="064B13C7" w14:textId="77777777" w:rsidR="000615D6" w:rsidRDefault="00067746">
      <w:pPr>
        <w:pStyle w:val="21"/>
      </w:pPr>
      <w:bookmarkStart w:id="67" w:name="_Toc271401"/>
      <w:bookmarkStart w:id="68" w:name="_Toc28112001"/>
      <w:r>
        <w:rPr>
          <w:rFonts w:ascii="微软雅黑" w:eastAsia="微软雅黑" w:hAnsi="微软雅黑" w:cs="微软雅黑"/>
          <w:b w:val="0"/>
        </w:rPr>
        <w:t>Rate</w:t>
      </w:r>
      <w:bookmarkEnd w:id="67"/>
      <w:bookmarkEnd w:id="6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7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110997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94267F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39B9B84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3A9EB8D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8BE367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43C86EA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00546AD" w14:textId="77777777">
        <w:trPr>
          <w:trHeight w:val="691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4DB8D78" w14:textId="77777777" w:rsidR="000615D6" w:rsidRDefault="00067746">
            <w:pPr>
              <w:jc w:val="left"/>
            </w:pPr>
            <w:r>
              <w:rPr>
                <w:color w:val="333333"/>
              </w:rPr>
              <w:t>codeRateChargeAu ditions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5CF136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427417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10721C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9A8E927" w14:textId="77777777" w:rsidR="000615D6" w:rsidRDefault="000615D6">
            <w:pPr>
              <w:spacing w:after="160"/>
              <w:jc w:val="left"/>
            </w:pPr>
          </w:p>
        </w:tc>
      </w:tr>
      <w:tr w:rsidR="000615D6" w14:paraId="618E924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751597" w14:textId="77777777" w:rsidR="000615D6" w:rsidRDefault="00067746">
            <w:pPr>
              <w:jc w:val="left"/>
            </w:pPr>
            <w:r>
              <w:rPr>
                <w:color w:val="333333"/>
              </w:rPr>
              <w:t>codeRateFileSize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CA2B4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EB404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0E86F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5C8606" w14:textId="77777777" w:rsidR="000615D6" w:rsidRDefault="000615D6">
            <w:pPr>
              <w:spacing w:after="160"/>
              <w:jc w:val="left"/>
            </w:pPr>
          </w:p>
        </w:tc>
      </w:tr>
      <w:tr w:rsidR="000615D6" w14:paraId="0C5A6467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8EC8F8" w14:textId="77777777" w:rsidR="000615D6" w:rsidRDefault="00067746">
            <w:pPr>
              <w:jc w:val="left"/>
            </w:pPr>
            <w:r>
              <w:rPr>
                <w:color w:val="333333"/>
              </w:rPr>
              <w:t>isCodeRateDownlo ad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C0B2C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9655B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63A29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60D1B8" w14:textId="77777777" w:rsidR="000615D6" w:rsidRDefault="000615D6">
            <w:pPr>
              <w:spacing w:after="160"/>
              <w:jc w:val="left"/>
            </w:pPr>
          </w:p>
        </w:tc>
      </w:tr>
    </w:tbl>
    <w:p w14:paraId="02CA6DC2" w14:textId="77777777" w:rsidR="000615D6" w:rsidRDefault="00067746">
      <w:pPr>
        <w:pStyle w:val="21"/>
      </w:pPr>
      <w:bookmarkStart w:id="69" w:name="_Toc28112002"/>
      <w:bookmarkStart w:id="70" w:name="_Toc271402"/>
      <w:r>
        <w:rPr>
          <w:rFonts w:ascii="微软雅黑" w:eastAsia="微软雅黑" w:hAnsi="微软雅黑" w:cs="微软雅黑"/>
          <w:b w:val="0"/>
        </w:rPr>
        <w:t>RateFormat</w:t>
      </w:r>
      <w:bookmarkEnd w:id="69"/>
      <w:bookmarkEnd w:id="7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88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FCC501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AE150A5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0DF810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9655457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F6157EE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4774CDB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36FA1DC" w14:textId="77777777">
        <w:trPr>
          <w:trHeight w:val="691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2956B9" w14:textId="77777777" w:rsidR="000615D6" w:rsidRDefault="00067746">
            <w:pPr>
              <w:jc w:val="left"/>
            </w:pPr>
            <w:r>
              <w:rPr>
                <w:color w:val="333333"/>
              </w:rPr>
              <w:t>androidAccuracyL evel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bottom"/>
          </w:tcPr>
          <w:p w14:paraId="38F0E56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C9E67D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030D8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42BE7FC" w14:textId="77777777" w:rsidR="000615D6" w:rsidRDefault="000615D6">
            <w:pPr>
              <w:spacing w:after="160"/>
              <w:jc w:val="left"/>
            </w:pPr>
          </w:p>
        </w:tc>
      </w:tr>
      <w:tr w:rsidR="000615D6" w14:paraId="768AA18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A163BD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androidFormat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7C3C4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222C8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1295E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bottom"/>
          </w:tcPr>
          <w:p w14:paraId="650E7425" w14:textId="77777777" w:rsidR="000615D6" w:rsidRDefault="000615D6">
            <w:pPr>
              <w:spacing w:after="160"/>
              <w:jc w:val="left"/>
            </w:pPr>
          </w:p>
        </w:tc>
      </w:tr>
      <w:tr w:rsidR="000615D6" w14:paraId="54D1D10F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F64B6ED" w14:textId="77777777" w:rsidR="000615D6" w:rsidRDefault="00067746">
            <w:pPr>
              <w:jc w:val="left"/>
            </w:pPr>
            <w:r>
              <w:rPr>
                <w:color w:val="333333"/>
              </w:rPr>
              <w:t>androidSize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CA832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156B7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1C7C1D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633AC2" w14:textId="77777777" w:rsidR="000615D6" w:rsidRDefault="000615D6">
            <w:pPr>
              <w:spacing w:after="160"/>
              <w:jc w:val="left"/>
            </w:pPr>
          </w:p>
        </w:tc>
      </w:tr>
      <w:tr w:rsidR="000615D6" w14:paraId="5A1650D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4E0937" w14:textId="77777777" w:rsidR="000615D6" w:rsidRDefault="00067746">
            <w:pPr>
              <w:jc w:val="left"/>
            </w:pPr>
            <w:r>
              <w:rPr>
                <w:color w:val="333333"/>
              </w:rPr>
              <w:t>androidUrl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C4318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AC40B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3B62F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500681" w14:textId="77777777" w:rsidR="000615D6" w:rsidRDefault="000615D6">
            <w:pPr>
              <w:spacing w:after="160"/>
              <w:jc w:val="left"/>
            </w:pPr>
          </w:p>
        </w:tc>
      </w:tr>
      <w:tr w:rsidR="000615D6" w14:paraId="4609BD6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290B7F" w14:textId="77777777" w:rsidR="000615D6" w:rsidRDefault="00067746">
            <w:pPr>
              <w:jc w:val="left"/>
            </w:pPr>
            <w:r>
              <w:rPr>
                <w:color w:val="333333"/>
              </w:rPr>
              <w:t>effect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AADF7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4C2B1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1D7D5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5EAC6E" w14:textId="77777777" w:rsidR="000615D6" w:rsidRDefault="000615D6">
            <w:pPr>
              <w:spacing w:after="160"/>
              <w:jc w:val="left"/>
            </w:pPr>
          </w:p>
        </w:tc>
      </w:tr>
      <w:tr w:rsidR="000615D6" w14:paraId="0446A55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B49A51" w14:textId="77777777" w:rsidR="000615D6" w:rsidRDefault="00067746">
            <w:pPr>
              <w:jc w:val="left"/>
            </w:pPr>
            <w:r>
              <w:rPr>
                <w:color w:val="333333"/>
              </w:rPr>
              <w:t>effectFormat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911D9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28458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001DA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7DEF01" w14:textId="77777777" w:rsidR="000615D6" w:rsidRDefault="000615D6">
            <w:pPr>
              <w:spacing w:after="160"/>
              <w:jc w:val="left"/>
            </w:pPr>
          </w:p>
        </w:tc>
      </w:tr>
      <w:tr w:rsidR="000615D6" w14:paraId="0EC089C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4212B6" w14:textId="77777777" w:rsidR="000615D6" w:rsidRDefault="00067746">
            <w:pPr>
              <w:jc w:val="left"/>
            </w:pPr>
            <w:r>
              <w:rPr>
                <w:color w:val="333333"/>
              </w:rPr>
              <w:t>fileType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2D49F9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FC3F8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1DCA5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E7B968" w14:textId="77777777" w:rsidR="000615D6" w:rsidRDefault="000615D6">
            <w:pPr>
              <w:spacing w:after="160"/>
              <w:jc w:val="left"/>
            </w:pPr>
          </w:p>
        </w:tc>
      </w:tr>
      <w:tr w:rsidR="000615D6" w14:paraId="30DCDAD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7327BD" w14:textId="77777777" w:rsidR="000615D6" w:rsidRDefault="00067746">
            <w:pPr>
              <w:jc w:val="left"/>
            </w:pPr>
            <w:r>
              <w:rPr>
                <w:color w:val="333333"/>
              </w:rPr>
              <w:t>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C832D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53FA6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BA7BD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2DBDF2" w14:textId="77777777" w:rsidR="000615D6" w:rsidRDefault="000615D6">
            <w:pPr>
              <w:spacing w:after="160"/>
              <w:jc w:val="left"/>
            </w:pPr>
          </w:p>
        </w:tc>
      </w:tr>
      <w:tr w:rsidR="000615D6" w14:paraId="0343AD6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C40934" w14:textId="77777777" w:rsidR="000615D6" w:rsidRDefault="00067746">
            <w:pPr>
              <w:jc w:val="left"/>
            </w:pPr>
            <w:r>
              <w:rPr>
                <w:color w:val="333333"/>
              </w:rPr>
              <w:t>formatType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A1D1F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501459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D8005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9293FA" w14:textId="77777777" w:rsidR="000615D6" w:rsidRDefault="000615D6">
            <w:pPr>
              <w:spacing w:after="160"/>
              <w:jc w:val="left"/>
            </w:pPr>
          </w:p>
        </w:tc>
      </w:tr>
      <w:tr w:rsidR="000615D6" w14:paraId="2FDFA0D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5FD1C8" w14:textId="77777777" w:rsidR="000615D6" w:rsidRDefault="00067746">
            <w:pPr>
              <w:jc w:val="left"/>
            </w:pPr>
            <w:r>
              <w:rPr>
                <w:color w:val="333333"/>
              </w:rPr>
              <w:t>iosAccuracyLevel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FFDA8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70052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81756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8246B6" w14:textId="77777777" w:rsidR="000615D6" w:rsidRDefault="000615D6">
            <w:pPr>
              <w:spacing w:after="160"/>
              <w:jc w:val="left"/>
            </w:pPr>
          </w:p>
        </w:tc>
      </w:tr>
      <w:tr w:rsidR="000615D6" w14:paraId="20B51C1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2A2116" w14:textId="77777777" w:rsidR="000615D6" w:rsidRDefault="00067746">
            <w:pPr>
              <w:jc w:val="left"/>
            </w:pPr>
            <w:r>
              <w:rPr>
                <w:color w:val="333333"/>
              </w:rPr>
              <w:t>iosFormat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441FA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805C7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68C7B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C2293E" w14:textId="77777777" w:rsidR="000615D6" w:rsidRDefault="000615D6">
            <w:pPr>
              <w:spacing w:after="160"/>
              <w:jc w:val="left"/>
            </w:pPr>
          </w:p>
        </w:tc>
      </w:tr>
      <w:tr w:rsidR="000615D6" w14:paraId="20B128F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03A620" w14:textId="77777777" w:rsidR="000615D6" w:rsidRDefault="00067746">
            <w:pPr>
              <w:jc w:val="left"/>
            </w:pPr>
            <w:r>
              <w:rPr>
                <w:color w:val="333333"/>
              </w:rPr>
              <w:t>iosSize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08F89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34651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17B0E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E942B6" w14:textId="77777777" w:rsidR="000615D6" w:rsidRDefault="000615D6">
            <w:pPr>
              <w:spacing w:after="160"/>
              <w:jc w:val="left"/>
            </w:pPr>
          </w:p>
        </w:tc>
      </w:tr>
      <w:tr w:rsidR="000615D6" w14:paraId="22B4C03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7C83CF" w14:textId="77777777" w:rsidR="000615D6" w:rsidRDefault="00067746">
            <w:pPr>
              <w:jc w:val="left"/>
            </w:pPr>
            <w:r>
              <w:rPr>
                <w:color w:val="333333"/>
              </w:rPr>
              <w:t>iosUrl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D9896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77CDF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24548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CB2E1D" w14:textId="77777777" w:rsidR="000615D6" w:rsidRDefault="000615D6">
            <w:pPr>
              <w:spacing w:after="160"/>
              <w:jc w:val="left"/>
            </w:pPr>
          </w:p>
        </w:tc>
      </w:tr>
      <w:tr w:rsidR="000615D6" w14:paraId="1476F2C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3EC1DE" w14:textId="77777777" w:rsidR="000615D6" w:rsidRDefault="00067746">
            <w:pPr>
              <w:jc w:val="left"/>
            </w:pPr>
            <w:r>
              <w:rPr>
                <w:color w:val="333333"/>
              </w:rPr>
              <w:t>length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A02AD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98D8C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C1B74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A18BA5" w14:textId="77777777" w:rsidR="000615D6" w:rsidRDefault="000615D6">
            <w:pPr>
              <w:spacing w:after="160"/>
              <w:jc w:val="left"/>
            </w:pPr>
          </w:p>
        </w:tc>
      </w:tr>
      <w:tr w:rsidR="000615D6" w14:paraId="4101DBD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4CEB8D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F5549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BB12E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D1E16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C19F1D" w14:textId="77777777" w:rsidR="000615D6" w:rsidRDefault="000615D6">
            <w:pPr>
              <w:spacing w:after="160"/>
              <w:jc w:val="left"/>
            </w:pPr>
          </w:p>
        </w:tc>
      </w:tr>
      <w:tr w:rsidR="000615D6" w14:paraId="24A3C9B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5B01A5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5B08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63315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68614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677FEF" w14:textId="77777777" w:rsidR="000615D6" w:rsidRDefault="000615D6">
            <w:pPr>
              <w:spacing w:after="160"/>
              <w:jc w:val="left"/>
            </w:pPr>
          </w:p>
        </w:tc>
      </w:tr>
      <w:tr w:rsidR="000615D6" w14:paraId="1B38DF8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7D6B49" w14:textId="77777777" w:rsidR="000615D6" w:rsidRDefault="00067746">
            <w:pPr>
              <w:jc w:val="left"/>
            </w:pPr>
            <w:r>
              <w:rPr>
                <w:color w:val="333333"/>
              </w:rPr>
              <w:t>size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899D2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5E752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C2060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6D3938" w14:textId="77777777" w:rsidR="000615D6" w:rsidRDefault="000615D6">
            <w:pPr>
              <w:spacing w:after="160"/>
              <w:jc w:val="left"/>
            </w:pPr>
          </w:p>
        </w:tc>
      </w:tr>
      <w:tr w:rsidR="000615D6" w14:paraId="71739F9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E505A0" w14:textId="77777777" w:rsidR="000615D6" w:rsidRDefault="00067746">
            <w:pPr>
              <w:jc w:val="left"/>
            </w:pPr>
            <w:r>
              <w:rPr>
                <w:color w:val="333333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15D06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E99E7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71364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3B8BEB" w14:textId="77777777" w:rsidR="000615D6" w:rsidRDefault="000615D6">
            <w:pPr>
              <w:spacing w:after="160"/>
              <w:jc w:val="left"/>
            </w:pPr>
          </w:p>
        </w:tc>
      </w:tr>
      <w:tr w:rsidR="009A104C" w14:paraId="32E104C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BD7EC6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iosBit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B570EF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BA562A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888531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6A6CE9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72D43D9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803F58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androidBit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0B0E00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24F9BC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8D4BB6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9E313F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708F32B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4AAAEF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androidNewFormat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8C62C5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B61881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D6C6EE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9A8FE6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2BFC506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9946E2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h5Format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413321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534977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3610DB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3164FF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1AC7AEA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A510A8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h5Size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7CA7F8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448BA3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ADF568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AC8719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78B5206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8373E9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h5Url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02A389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489C34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9D6424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17661D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66B8A70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A80BC5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androidFileKey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D85902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DB96C3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33AC67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69C509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7A4DB33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ECEA05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iosFileKey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DAB548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69617A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CD4262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78AB3A" w14:textId="77777777" w:rsidR="009A104C" w:rsidRDefault="009A104C" w:rsidP="009A104C">
            <w:pPr>
              <w:spacing w:after="160"/>
              <w:jc w:val="left"/>
            </w:pPr>
          </w:p>
        </w:tc>
      </w:tr>
    </w:tbl>
    <w:p w14:paraId="11E09148" w14:textId="77777777" w:rsidR="000615D6" w:rsidRDefault="00067746">
      <w:pPr>
        <w:pStyle w:val="21"/>
      </w:pPr>
      <w:bookmarkStart w:id="71" w:name="_Toc271403"/>
      <w:bookmarkStart w:id="72" w:name="_Toc28112003"/>
      <w:r>
        <w:rPr>
          <w:rFonts w:ascii="微软雅黑" w:eastAsia="微软雅黑" w:hAnsi="微软雅黑" w:cs="微软雅黑"/>
          <w:b w:val="0"/>
        </w:rPr>
        <w:lastRenderedPageBreak/>
        <w:t>RelatedSong</w:t>
      </w:r>
      <w:bookmarkEnd w:id="71"/>
      <w:bookmarkEnd w:id="7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96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0081571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F324468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6772E0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52DEA9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D8E2655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161658B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1E33616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CF70623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B3656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C46DD9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5AFBF4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249BCF8" w14:textId="77777777" w:rsidR="000615D6" w:rsidRDefault="000615D6">
            <w:pPr>
              <w:spacing w:after="160"/>
              <w:jc w:val="left"/>
            </w:pPr>
          </w:p>
        </w:tc>
      </w:tr>
      <w:tr w:rsidR="000615D6" w14:paraId="22EC4DD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9EA21E" w14:textId="77777777" w:rsidR="000615D6" w:rsidRDefault="00067746">
            <w:pPr>
              <w:jc w:val="left"/>
            </w:pPr>
            <w:r>
              <w:rPr>
                <w:color w:val="333333"/>
              </w:rPr>
              <w:t>productId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BE0E4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35844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2197C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C969CB" w14:textId="77777777" w:rsidR="000615D6" w:rsidRDefault="000615D6">
            <w:pPr>
              <w:spacing w:after="160"/>
              <w:jc w:val="left"/>
            </w:pPr>
          </w:p>
        </w:tc>
      </w:tr>
      <w:tr w:rsidR="000615D6" w14:paraId="745115B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71FFD3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67024A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3A32A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B69F7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106DCD" w14:textId="77777777" w:rsidR="000615D6" w:rsidRDefault="000615D6">
            <w:pPr>
              <w:spacing w:after="160"/>
              <w:jc w:val="left"/>
            </w:pPr>
          </w:p>
        </w:tc>
      </w:tr>
      <w:tr w:rsidR="000615D6" w14:paraId="516AC550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BB92FA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resourceTypeNam 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027E5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B5198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A0648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3D296A" w14:textId="77777777" w:rsidR="000615D6" w:rsidRDefault="000615D6">
            <w:pPr>
              <w:spacing w:after="160"/>
              <w:jc w:val="left"/>
            </w:pPr>
          </w:p>
        </w:tc>
      </w:tr>
    </w:tbl>
    <w:p w14:paraId="08206702" w14:textId="77777777" w:rsidR="000615D6" w:rsidRDefault="00067746">
      <w:pPr>
        <w:pStyle w:val="21"/>
      </w:pPr>
      <w:bookmarkStart w:id="73" w:name="_Toc28112004"/>
      <w:bookmarkStart w:id="74" w:name="_Toc271404"/>
      <w:r>
        <w:rPr>
          <w:rFonts w:ascii="微软雅黑" w:eastAsia="微软雅黑" w:hAnsi="微软雅黑" w:cs="微软雅黑"/>
          <w:b w:val="0"/>
        </w:rPr>
        <w:t>RingInfo</w:t>
      </w:r>
      <w:bookmarkEnd w:id="73"/>
      <w:bookmarkEnd w:id="7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72C181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1C5C24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107B590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FCCF8AE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56CFAD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0E0B27D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8EF1BC3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1A55F7F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4D564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1F2C5E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9F1FA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88DF4A4" w14:textId="77777777" w:rsidR="000615D6" w:rsidRDefault="000615D6">
            <w:pPr>
              <w:spacing w:after="160"/>
              <w:jc w:val="left"/>
            </w:pPr>
          </w:p>
        </w:tc>
      </w:tr>
      <w:tr w:rsidR="000615D6" w14:paraId="731C20E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08B5B2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2F4DC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C866A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17ACF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53BA3A" w14:textId="77777777" w:rsidR="000615D6" w:rsidRDefault="000615D6">
            <w:pPr>
              <w:spacing w:after="160"/>
              <w:jc w:val="left"/>
            </w:pPr>
          </w:p>
        </w:tc>
      </w:tr>
      <w:tr w:rsidR="000615D6" w14:paraId="50987E3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264177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AA311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2A4EC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1CA88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379BEC5" w14:textId="77777777" w:rsidR="000615D6" w:rsidRDefault="000615D6">
            <w:pPr>
              <w:spacing w:after="160"/>
              <w:jc w:val="left"/>
            </w:pPr>
          </w:p>
        </w:tc>
      </w:tr>
      <w:tr w:rsidR="000615D6" w14:paraId="0FF5E29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2E8DA6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FCDD5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C429C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8267B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5D2B851" w14:textId="77777777" w:rsidR="000615D6" w:rsidRDefault="000615D6">
            <w:pPr>
              <w:spacing w:after="160"/>
              <w:jc w:val="left"/>
            </w:pPr>
          </w:p>
        </w:tc>
      </w:tr>
    </w:tbl>
    <w:p w14:paraId="67030C5A" w14:textId="77777777" w:rsidR="000615D6" w:rsidRDefault="00067746">
      <w:pPr>
        <w:pStyle w:val="21"/>
      </w:pPr>
      <w:bookmarkStart w:id="75" w:name="_Toc271411"/>
      <w:bookmarkStart w:id="76" w:name="_Toc28112005"/>
      <w:r>
        <w:rPr>
          <w:rFonts w:ascii="微软雅黑" w:eastAsia="微软雅黑" w:hAnsi="微软雅黑" w:cs="微软雅黑"/>
          <w:b w:val="0"/>
        </w:rPr>
        <w:t>Singer</w:t>
      </w:r>
      <w:bookmarkEnd w:id="75"/>
      <w:bookmarkEnd w:id="7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1AFEE9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AFDD3CD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6B34A0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72B870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BE89A1F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56D6B0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8DEA3A3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5610B25" w14:textId="77777777" w:rsidR="000615D6" w:rsidRDefault="00067746">
            <w:pPr>
              <w:jc w:val="left"/>
            </w:pPr>
            <w:r>
              <w:rPr>
                <w:color w:val="333333"/>
              </w:rPr>
              <w:t>albumNum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6F560A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8AF60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0D96A8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bottom"/>
          </w:tcPr>
          <w:p w14:paraId="0859675A" w14:textId="77777777" w:rsidR="000615D6" w:rsidRDefault="000615D6">
            <w:pPr>
              <w:spacing w:after="160"/>
              <w:jc w:val="left"/>
            </w:pPr>
          </w:p>
        </w:tc>
      </w:tr>
      <w:tr w:rsidR="000615D6" w14:paraId="49A8C0F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388A0B" w14:textId="77777777" w:rsidR="000615D6" w:rsidRDefault="00067746">
            <w:pPr>
              <w:jc w:val="left"/>
            </w:pPr>
            <w:r>
              <w:rPr>
                <w:color w:val="333333"/>
              </w:rPr>
              <w:t>artistPicS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149C1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B40A6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FEC25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71752C" w14:textId="77777777" w:rsidR="000615D6" w:rsidRDefault="000615D6">
            <w:pPr>
              <w:spacing w:after="160"/>
              <w:jc w:val="left"/>
            </w:pPr>
          </w:p>
        </w:tc>
      </w:tr>
      <w:tr w:rsidR="000615D6" w14:paraId="3556082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A00D053" w14:textId="77777777" w:rsidR="000615D6" w:rsidRDefault="00067746"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</w:tcPr>
          <w:p w14:paraId="3C44EA4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DB7AE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05FD95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DDE990" w14:textId="77777777" w:rsidR="000615D6" w:rsidRDefault="000615D6">
            <w:pPr>
              <w:spacing w:after="160"/>
              <w:jc w:val="left"/>
            </w:pPr>
          </w:p>
        </w:tc>
      </w:tr>
      <w:tr w:rsidR="000615D6" w14:paraId="1969AA3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8303DA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37939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25058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52F75F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E8C8BC" w14:textId="77777777" w:rsidR="000615D6" w:rsidRDefault="000615D6">
            <w:pPr>
              <w:spacing w:after="160"/>
              <w:jc w:val="left"/>
            </w:pPr>
          </w:p>
        </w:tc>
      </w:tr>
      <w:tr w:rsidR="000615D6" w14:paraId="609971A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5B4CD1E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</w:tcPr>
          <w:p w14:paraId="042D9B0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A1AFB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9DFCF1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184847" w14:textId="77777777" w:rsidR="000615D6" w:rsidRDefault="000615D6">
            <w:pPr>
              <w:spacing w:after="160"/>
              <w:jc w:val="left"/>
            </w:pPr>
          </w:p>
        </w:tc>
      </w:tr>
      <w:tr w:rsidR="000615D6" w14:paraId="6FA2F9D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A92346" w14:textId="77777777" w:rsidR="000615D6" w:rsidRDefault="00067746">
            <w:pPr>
              <w:jc w:val="left"/>
            </w:pPr>
            <w:r>
              <w:rPr>
                <w:color w:val="333333"/>
              </w:rPr>
              <w:t>mvNum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BB22F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389B1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A3BBBF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00664CF5" w14:textId="77777777" w:rsidR="000615D6" w:rsidRDefault="000615D6">
            <w:pPr>
              <w:spacing w:after="160"/>
              <w:jc w:val="left"/>
            </w:pPr>
          </w:p>
        </w:tc>
      </w:tr>
      <w:tr w:rsidR="000615D6" w14:paraId="28791E5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56A436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E6996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9748C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3CFBDA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AB94D2" w14:textId="77777777" w:rsidR="000615D6" w:rsidRDefault="000615D6">
            <w:pPr>
              <w:spacing w:after="160"/>
              <w:jc w:val="left"/>
            </w:pPr>
          </w:p>
        </w:tc>
      </w:tr>
      <w:tr w:rsidR="000615D6" w14:paraId="2FB3725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8EF36F" w14:textId="77777777" w:rsidR="000615D6" w:rsidRDefault="00067746">
            <w:pPr>
              <w:jc w:val="left"/>
            </w:pPr>
            <w:r>
              <w:rPr>
                <w:color w:val="333333"/>
              </w:rPr>
              <w:t>noProductCount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1DC9C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D1E88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D3313B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146D57" w14:textId="77777777" w:rsidR="000615D6" w:rsidRDefault="000615D6">
            <w:pPr>
              <w:spacing w:after="160"/>
              <w:jc w:val="left"/>
            </w:pPr>
          </w:p>
        </w:tc>
      </w:tr>
      <w:tr w:rsidR="000615D6" w14:paraId="40BF7A8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35E48C" w14:textId="77777777" w:rsidR="000615D6" w:rsidRDefault="00067746">
            <w:pPr>
              <w:jc w:val="left"/>
            </w:pPr>
            <w:r>
              <w:rPr>
                <w:color w:val="333333"/>
              </w:rPr>
              <w:t>songNum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8D952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9F6E7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5D32F4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789A2D" w14:textId="77777777" w:rsidR="000615D6" w:rsidRDefault="000615D6">
            <w:pPr>
              <w:spacing w:after="160"/>
              <w:jc w:val="left"/>
            </w:pPr>
          </w:p>
        </w:tc>
      </w:tr>
    </w:tbl>
    <w:p w14:paraId="0CCC6024" w14:textId="77777777" w:rsidR="000615D6" w:rsidRDefault="00067746">
      <w:pPr>
        <w:pStyle w:val="21"/>
      </w:pPr>
      <w:bookmarkStart w:id="77" w:name="_Toc28112006"/>
      <w:bookmarkStart w:id="78" w:name="_Toc271412"/>
      <w:r>
        <w:rPr>
          <w:rFonts w:ascii="微软雅黑" w:eastAsia="微软雅黑" w:hAnsi="微软雅黑" w:cs="微软雅黑"/>
          <w:b w:val="0"/>
        </w:rPr>
        <w:lastRenderedPageBreak/>
        <w:t>SingerData</w:t>
      </w:r>
      <w:bookmarkEnd w:id="77"/>
      <w:bookmarkEnd w:id="7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57F3D7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791096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222F42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1FD9BC5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94D83FE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DCDA6A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34C851FC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D66E909" w14:textId="77777777" w:rsidR="000615D6" w:rsidRDefault="00067746"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bottom"/>
          </w:tcPr>
          <w:p w14:paraId="3006C51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EC35CB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7C7D6A0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bottom"/>
          </w:tcPr>
          <w:p w14:paraId="4881C0A5" w14:textId="77777777" w:rsidR="000615D6" w:rsidRDefault="000615D6">
            <w:pPr>
              <w:spacing w:after="160"/>
              <w:jc w:val="left"/>
            </w:pPr>
          </w:p>
        </w:tc>
      </w:tr>
      <w:tr w:rsidR="000615D6" w14:paraId="746E92F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FDF470" w14:textId="77777777" w:rsidR="000615D6" w:rsidRDefault="00067746">
            <w:pPr>
              <w:jc w:val="left"/>
            </w:pPr>
            <w:r>
              <w:rPr>
                <w:color w:val="333333"/>
              </w:rPr>
              <w:t>isFromCache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970F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3B99A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81FC1F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B21F7B" w14:textId="77777777" w:rsidR="000615D6" w:rsidRDefault="000615D6">
            <w:pPr>
              <w:spacing w:after="160"/>
              <w:jc w:val="left"/>
            </w:pPr>
          </w:p>
        </w:tc>
      </w:tr>
      <w:tr w:rsidR="000615D6" w14:paraId="4040AF2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07F88C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D6FA5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4E892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AF0D484" w14:textId="77777777" w:rsidR="000615D6" w:rsidRDefault="00067746"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15B800" w14:textId="77777777" w:rsidR="000615D6" w:rsidRDefault="000615D6">
            <w:pPr>
              <w:spacing w:after="160"/>
              <w:jc w:val="left"/>
            </w:pPr>
          </w:p>
        </w:tc>
      </w:tr>
      <w:tr w:rsidR="000615D6" w14:paraId="6C6B10D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8BDB70" w14:textId="77777777" w:rsidR="000615D6" w:rsidRDefault="00067746">
            <w:pPr>
              <w:jc w:val="left"/>
            </w:pPr>
            <w:r>
              <w:rPr>
                <w:color w:val="333333"/>
              </w:rPr>
              <w:t>resultType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6E059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DA658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74B6F0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9B146B" w14:textId="77777777" w:rsidR="000615D6" w:rsidRDefault="000615D6">
            <w:pPr>
              <w:spacing w:after="160"/>
              <w:jc w:val="left"/>
            </w:pPr>
          </w:p>
        </w:tc>
      </w:tr>
      <w:tr w:rsidR="000615D6" w14:paraId="1FE231A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718B8D" w14:textId="77777777" w:rsidR="000615D6" w:rsidRDefault="00067746">
            <w:pPr>
              <w:jc w:val="left"/>
            </w:pPr>
            <w:r>
              <w:rPr>
                <w:color w:val="333333"/>
              </w:rPr>
              <w:t>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0387D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7F71B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394F51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A4C338" w14:textId="77777777" w:rsidR="000615D6" w:rsidRDefault="000615D6">
            <w:pPr>
              <w:spacing w:after="160"/>
              <w:jc w:val="left"/>
            </w:pPr>
          </w:p>
        </w:tc>
      </w:tr>
    </w:tbl>
    <w:p w14:paraId="4397CC9A" w14:textId="77777777" w:rsidR="000615D6" w:rsidRDefault="00067746">
      <w:pPr>
        <w:pStyle w:val="21"/>
      </w:pPr>
      <w:bookmarkStart w:id="79" w:name="_Toc28112007"/>
      <w:bookmarkStart w:id="80" w:name="_Toc271414"/>
      <w:r>
        <w:rPr>
          <w:rFonts w:ascii="微软雅黑" w:eastAsia="微软雅黑" w:hAnsi="微软雅黑" w:cs="微软雅黑"/>
          <w:b w:val="0"/>
        </w:rPr>
        <w:t>SingerShow</w:t>
      </w:r>
      <w:bookmarkEnd w:id="79"/>
      <w:bookmarkEnd w:id="8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5CA1A0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191103B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5286A92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A8D334A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5F565F7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255848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79E73FB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555DA28" w14:textId="77777777" w:rsidR="000615D6" w:rsidRDefault="00067746">
            <w:pPr>
              <w:jc w:val="left"/>
            </w:pPr>
            <w:r>
              <w:rPr>
                <w:color w:val="333333"/>
              </w:rPr>
              <w:t>albumCount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9F194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799B69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EFEE486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391B375" w14:textId="77777777" w:rsidR="000615D6" w:rsidRDefault="000615D6">
            <w:pPr>
              <w:spacing w:after="160"/>
              <w:jc w:val="left"/>
            </w:pPr>
          </w:p>
        </w:tc>
      </w:tr>
      <w:tr w:rsidR="000615D6" w14:paraId="201D67C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D45447" w14:textId="77777777" w:rsidR="000615D6" w:rsidRDefault="00067746">
            <w:pPr>
              <w:jc w:val="left"/>
            </w:pPr>
            <w:r>
              <w:rPr>
                <w:color w:val="333333"/>
              </w:rPr>
              <w:t>findUrl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B1F77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6E871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422DF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E93830" w14:textId="77777777" w:rsidR="000615D6" w:rsidRDefault="000615D6">
            <w:pPr>
              <w:spacing w:after="160"/>
              <w:jc w:val="left"/>
            </w:pPr>
          </w:p>
        </w:tc>
      </w:tr>
      <w:tr w:rsidR="000615D6" w14:paraId="301B739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22E4B5" w14:textId="77777777" w:rsidR="000615D6" w:rsidRDefault="00067746"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ACBC1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9B7702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D5666CD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6B2B020" w14:textId="77777777" w:rsidR="000615D6" w:rsidRDefault="000615D6">
            <w:pPr>
              <w:spacing w:after="160"/>
              <w:jc w:val="left"/>
            </w:pPr>
          </w:p>
        </w:tc>
      </w:tr>
      <w:tr w:rsidR="000615D6" w14:paraId="72250B0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2E825C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4BCBB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D3834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5FF31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FC9677" w14:textId="77777777" w:rsidR="000615D6" w:rsidRDefault="000615D6">
            <w:pPr>
              <w:spacing w:after="160"/>
              <w:jc w:val="left"/>
            </w:pPr>
          </w:p>
        </w:tc>
      </w:tr>
      <w:tr w:rsidR="000615D6" w14:paraId="01A048E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25D7EE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D96FA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9CF0E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D266D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C13F26" w14:textId="77777777" w:rsidR="000615D6" w:rsidRDefault="000615D6">
            <w:pPr>
              <w:spacing w:after="160"/>
              <w:jc w:val="left"/>
            </w:pPr>
          </w:p>
        </w:tc>
      </w:tr>
      <w:tr w:rsidR="000615D6" w14:paraId="547727F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18C2CA" w14:textId="77777777" w:rsidR="000615D6" w:rsidRDefault="00067746">
            <w:pPr>
              <w:jc w:val="left"/>
            </w:pPr>
            <w:r>
              <w:rPr>
                <w:color w:val="333333"/>
              </w:rPr>
              <w:t>mvCount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F5C4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81723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089063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97F3F8" w14:textId="77777777" w:rsidR="000615D6" w:rsidRDefault="000615D6">
            <w:pPr>
              <w:spacing w:after="160"/>
              <w:jc w:val="left"/>
            </w:pPr>
          </w:p>
        </w:tc>
      </w:tr>
      <w:tr w:rsidR="000615D6" w14:paraId="3A44A1D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4420E3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AEAA9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D31BB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DB833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469EBE" w14:textId="77777777" w:rsidR="000615D6" w:rsidRDefault="000615D6">
            <w:pPr>
              <w:spacing w:after="160"/>
              <w:jc w:val="left"/>
            </w:pPr>
          </w:p>
        </w:tc>
      </w:tr>
      <w:tr w:rsidR="000615D6" w14:paraId="4649968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024FA8" w14:textId="77777777" w:rsidR="000615D6" w:rsidRDefault="00067746">
            <w:pPr>
              <w:jc w:val="left"/>
            </w:pPr>
            <w:r>
              <w:rPr>
                <w:color w:val="333333"/>
              </w:rPr>
              <w:t>singerArea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B6DEF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9451D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139F9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DDFD42" w14:textId="77777777" w:rsidR="000615D6" w:rsidRDefault="000615D6">
            <w:pPr>
              <w:spacing w:after="160"/>
              <w:jc w:val="left"/>
            </w:pPr>
          </w:p>
        </w:tc>
      </w:tr>
      <w:tr w:rsidR="000615D6" w14:paraId="30D2AB0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21ADAA" w14:textId="77777777" w:rsidR="000615D6" w:rsidRDefault="00067746">
            <w:pPr>
              <w:jc w:val="left"/>
            </w:pPr>
            <w:r>
              <w:rPr>
                <w:color w:val="333333"/>
              </w:rPr>
              <w:t>singerPic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71011B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83C9A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DD075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A6F09AB" w14:textId="77777777" w:rsidR="000615D6" w:rsidRDefault="000615D6">
            <w:pPr>
              <w:spacing w:after="160"/>
              <w:jc w:val="left"/>
            </w:pPr>
          </w:p>
        </w:tc>
      </w:tr>
      <w:tr w:rsidR="000615D6" w14:paraId="625D98D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F81771" w14:textId="77777777" w:rsidR="000615D6" w:rsidRDefault="00067746">
            <w:pPr>
              <w:jc w:val="left"/>
            </w:pPr>
            <w:r>
              <w:rPr>
                <w:color w:val="333333"/>
              </w:rPr>
              <w:t>singerPicUrl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A8131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F1D07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D76788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ABA173" w14:textId="77777777" w:rsidR="000615D6" w:rsidRDefault="000615D6">
            <w:pPr>
              <w:spacing w:after="160"/>
              <w:jc w:val="left"/>
            </w:pPr>
          </w:p>
        </w:tc>
      </w:tr>
      <w:tr w:rsidR="000615D6" w14:paraId="49E7067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BD1E56" w14:textId="77777777" w:rsidR="000615D6" w:rsidRDefault="00067746">
            <w:pPr>
              <w:jc w:val="left"/>
            </w:pPr>
            <w:r>
              <w:rPr>
                <w:color w:val="333333"/>
              </w:rPr>
              <w:t>singeraliasnames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41A5D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84898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9C6751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346A83" w14:textId="77777777" w:rsidR="000615D6" w:rsidRDefault="000615D6">
            <w:pPr>
              <w:spacing w:after="160"/>
              <w:jc w:val="left"/>
            </w:pPr>
          </w:p>
        </w:tc>
      </w:tr>
      <w:tr w:rsidR="000615D6" w14:paraId="103FFAA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F106FC" w14:textId="77777777" w:rsidR="000615D6" w:rsidRDefault="00067746">
            <w:pPr>
              <w:jc w:val="left"/>
            </w:pPr>
            <w:r>
              <w:rPr>
                <w:color w:val="333333"/>
              </w:rPr>
              <w:t>singername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A5CB0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6A074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A6432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6AFB85" w14:textId="77777777" w:rsidR="000615D6" w:rsidRDefault="000615D6">
            <w:pPr>
              <w:spacing w:after="160"/>
              <w:jc w:val="left"/>
            </w:pPr>
          </w:p>
        </w:tc>
      </w:tr>
      <w:tr w:rsidR="000615D6" w14:paraId="038F3BB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80A521" w14:textId="77777777" w:rsidR="000615D6" w:rsidRDefault="00067746">
            <w:pPr>
              <w:jc w:val="left"/>
            </w:pPr>
            <w:r>
              <w:rPr>
                <w:color w:val="333333"/>
              </w:rPr>
              <w:t>songCount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4B942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7F08E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85C42A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C339DA" w14:textId="77777777" w:rsidR="000615D6" w:rsidRDefault="000615D6">
            <w:pPr>
              <w:spacing w:after="160"/>
              <w:jc w:val="left"/>
            </w:pPr>
          </w:p>
        </w:tc>
      </w:tr>
      <w:tr w:rsidR="000615D6" w14:paraId="4A6C868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F17A1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matchAlias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E5DC8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当通过别名、译名搜出的最佳歌手，则此字段返回匹配的别</w:t>
            </w:r>
            <w:r>
              <w:rPr>
                <w:rFonts w:hint="eastAsia"/>
              </w:rPr>
              <w:lastRenderedPageBreak/>
              <w:t>名或译名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4A4A3C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lastRenderedPageBreak/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0ED12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7B0B47" w14:textId="77777777" w:rsidR="000615D6" w:rsidRDefault="000615D6">
            <w:pPr>
              <w:spacing w:after="160"/>
              <w:jc w:val="left"/>
            </w:pPr>
          </w:p>
        </w:tc>
      </w:tr>
    </w:tbl>
    <w:p w14:paraId="40719374" w14:textId="77777777" w:rsidR="000615D6" w:rsidRDefault="00067746">
      <w:pPr>
        <w:pStyle w:val="21"/>
      </w:pPr>
      <w:bookmarkStart w:id="81" w:name="_Toc28112008"/>
      <w:bookmarkStart w:id="82" w:name="_Toc271415"/>
      <w:r>
        <w:rPr>
          <w:rFonts w:ascii="微软雅黑" w:eastAsia="微软雅黑" w:hAnsi="微软雅黑" w:cs="微软雅黑"/>
          <w:b w:val="0"/>
        </w:rPr>
        <w:lastRenderedPageBreak/>
        <w:t>Song</w:t>
      </w:r>
      <w:bookmarkEnd w:id="81"/>
      <w:bookmarkEnd w:id="8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7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66618E8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0329BA3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089958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93A49A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C28CEA2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48BE874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669B189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7A6539F" w14:textId="77777777" w:rsidR="000615D6" w:rsidRDefault="00067746">
            <w:pPr>
              <w:jc w:val="left"/>
            </w:pPr>
            <w:r>
              <w:rPr>
                <w:color w:val="333333"/>
              </w:rPr>
              <w:t>actionUrlParams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E2CE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21A141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D81AAA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27C5230" w14:textId="77777777" w:rsidR="000615D6" w:rsidRDefault="000615D6">
            <w:pPr>
              <w:spacing w:after="160"/>
              <w:jc w:val="left"/>
            </w:pPr>
          </w:p>
        </w:tc>
      </w:tr>
      <w:tr w:rsidR="000615D6" w14:paraId="15AB828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CCB427" w14:textId="77777777" w:rsidR="000615D6" w:rsidRDefault="00067746">
            <w:pPr>
              <w:jc w:val="left"/>
            </w:pPr>
            <w:r>
              <w:rPr>
                <w:color w:val="333333"/>
              </w:rPr>
              <w:t>albums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281EC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316D4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39B3A7" w14:textId="77777777" w:rsidR="000615D6" w:rsidRDefault="00067746">
            <w:pPr>
              <w:jc w:val="left"/>
            </w:pPr>
            <w:r>
              <w:rPr>
                <w:color w:val="428BCA"/>
              </w:rPr>
              <w:t>Album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ADE15D" w14:textId="77777777" w:rsidR="000615D6" w:rsidRDefault="000615D6">
            <w:pPr>
              <w:spacing w:after="160"/>
              <w:jc w:val="left"/>
            </w:pPr>
          </w:p>
        </w:tc>
      </w:tr>
      <w:tr w:rsidR="000615D6" w14:paraId="2D3885C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BA60E8" w14:textId="77777777" w:rsidR="000615D6" w:rsidRDefault="00067746">
            <w:pPr>
              <w:jc w:val="left"/>
            </w:pPr>
            <w:r>
              <w:rPr>
                <w:color w:val="333333"/>
              </w:rPr>
              <w:t>chargeAuditions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24A08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2EA1B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FF11C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598B0E" w14:textId="77777777" w:rsidR="000615D6" w:rsidRDefault="000615D6">
            <w:pPr>
              <w:spacing w:after="160"/>
              <w:jc w:val="left"/>
            </w:pPr>
          </w:p>
        </w:tc>
      </w:tr>
      <w:tr w:rsidR="000615D6" w14:paraId="6E1B41B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71207F" w14:textId="77777777" w:rsidR="000615D6" w:rsidRDefault="00067746">
            <w:pPr>
              <w:jc w:val="left"/>
            </w:pPr>
            <w:r>
              <w:rPr>
                <w:color w:val="333333"/>
              </w:rPr>
              <w:t>composer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F895F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9EA31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E45CB7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C58F68" w14:textId="77777777" w:rsidR="000615D6" w:rsidRDefault="000615D6">
            <w:pPr>
              <w:spacing w:after="160"/>
              <w:jc w:val="left"/>
            </w:pPr>
          </w:p>
        </w:tc>
      </w:tr>
      <w:tr w:rsidR="000615D6" w14:paraId="134A0D3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6B55836" w14:textId="77777777" w:rsidR="000615D6" w:rsidRDefault="00067746">
            <w:pPr>
              <w:jc w:val="left"/>
            </w:pPr>
            <w:r>
              <w:rPr>
                <w:color w:val="333333"/>
              </w:rPr>
              <w:t>contentId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05C8C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F4B78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32E26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249A8E" w14:textId="77777777" w:rsidR="000615D6" w:rsidRDefault="000615D6">
            <w:pPr>
              <w:spacing w:after="160"/>
              <w:jc w:val="left"/>
            </w:pPr>
          </w:p>
        </w:tc>
      </w:tr>
      <w:tr w:rsidR="000615D6" w14:paraId="49BE311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E97902" w14:textId="77777777" w:rsidR="000615D6" w:rsidRDefault="00067746">
            <w:pPr>
              <w:jc w:val="left"/>
            </w:pPr>
            <w:r>
              <w:rPr>
                <w:color w:val="333333"/>
              </w:rPr>
              <w:t>copyright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D3F18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E5C3E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99320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224BAF" w14:textId="77777777" w:rsidR="000615D6" w:rsidRDefault="000615D6">
            <w:pPr>
              <w:spacing w:after="160"/>
              <w:jc w:val="left"/>
            </w:pPr>
          </w:p>
        </w:tc>
      </w:tr>
      <w:tr w:rsidR="000615D6" w14:paraId="585F2FD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6D57BB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CB72C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FE3D7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87DE0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5DCBC5" w14:textId="77777777" w:rsidR="000615D6" w:rsidRDefault="000615D6">
            <w:pPr>
              <w:spacing w:after="160"/>
              <w:jc w:val="left"/>
            </w:pPr>
          </w:p>
        </w:tc>
      </w:tr>
      <w:tr w:rsidR="000615D6" w14:paraId="47BC646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BC0F52" w14:textId="77777777" w:rsidR="000615D6" w:rsidRDefault="00067746">
            <w:pPr>
              <w:jc w:val="left"/>
            </w:pPr>
            <w:r>
              <w:rPr>
                <w:color w:val="333333"/>
              </w:rPr>
              <w:t>dalbumId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A4950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F712E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9BFE9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82607C" w14:textId="77777777" w:rsidR="000615D6" w:rsidRDefault="000615D6">
            <w:pPr>
              <w:spacing w:after="160"/>
              <w:jc w:val="left"/>
            </w:pPr>
          </w:p>
        </w:tc>
      </w:tr>
      <w:tr w:rsidR="000615D6" w14:paraId="1A4E1EA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64272C" w14:textId="77777777" w:rsidR="000615D6" w:rsidRDefault="00067746">
            <w:pPr>
              <w:jc w:val="left"/>
            </w:pPr>
            <w:r>
              <w:rPr>
                <w:color w:val="333333"/>
              </w:rPr>
              <w:t>digitalColumnId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A3F8A7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AFDC0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981E5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D0620C" w14:textId="77777777" w:rsidR="000615D6" w:rsidRDefault="000615D6">
            <w:pPr>
              <w:spacing w:after="160"/>
              <w:jc w:val="left"/>
            </w:pPr>
          </w:p>
        </w:tc>
      </w:tr>
      <w:tr w:rsidR="000615D6" w14:paraId="6BCF780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F9F023" w14:textId="77777777" w:rsidR="000615D6" w:rsidRDefault="00067746">
            <w:pPr>
              <w:jc w:val="left"/>
            </w:pPr>
            <w:r>
              <w:rPr>
                <w:color w:val="333333"/>
              </w:rPr>
              <w:t>fullSongs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7E4CE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58F9C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725806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A7C223" w14:textId="77777777" w:rsidR="000615D6" w:rsidRDefault="000615D6">
            <w:pPr>
              <w:spacing w:after="160"/>
              <w:jc w:val="left"/>
            </w:pPr>
          </w:p>
        </w:tc>
      </w:tr>
      <w:tr w:rsidR="000615D6" w14:paraId="7342E14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3C910B" w14:textId="77777777" w:rsidR="000615D6" w:rsidRDefault="00067746">
            <w:pPr>
              <w:jc w:val="left"/>
            </w:pPr>
            <w:r>
              <w:rPr>
                <w:color w:val="333333"/>
              </w:rPr>
              <w:t>highlightLyricStr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95071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3D209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184600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94265AA" w14:textId="77777777" w:rsidR="000615D6" w:rsidRDefault="000615D6">
            <w:pPr>
              <w:spacing w:after="160"/>
              <w:jc w:val="left"/>
            </w:pPr>
          </w:p>
        </w:tc>
      </w:tr>
      <w:tr w:rsidR="000615D6" w14:paraId="78E9E114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CA502A" w14:textId="77777777" w:rsidR="000615D6" w:rsidRDefault="00067746">
            <w:pPr>
              <w:spacing w:after="23"/>
            </w:pPr>
            <w:r>
              <w:rPr>
                <w:color w:val="333333"/>
              </w:rPr>
              <w:t>highlightLyricStrL</w:t>
            </w:r>
          </w:p>
          <w:p w14:paraId="57724B93" w14:textId="77777777" w:rsidR="000615D6" w:rsidRDefault="00067746">
            <w:pPr>
              <w:jc w:val="left"/>
            </w:pPr>
            <w:r>
              <w:rPr>
                <w:color w:val="333333"/>
              </w:rPr>
              <w:t>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CA2AF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DEC9B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ECC9EC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0B19CF" w14:textId="77777777" w:rsidR="000615D6" w:rsidRDefault="000615D6">
            <w:pPr>
              <w:spacing w:after="160"/>
              <w:jc w:val="left"/>
            </w:pPr>
          </w:p>
        </w:tc>
      </w:tr>
      <w:tr w:rsidR="000615D6" w14:paraId="3544ED8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6CB606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8FE47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3C6C5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162265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326B22" w14:textId="77777777" w:rsidR="000615D6" w:rsidRDefault="000615D6">
            <w:pPr>
              <w:spacing w:after="160"/>
              <w:jc w:val="left"/>
            </w:pPr>
          </w:p>
        </w:tc>
      </w:tr>
      <w:tr w:rsidR="000615D6" w14:paraId="0902436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58A5AA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D833E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4B701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18206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9F3D5F" w14:textId="77777777" w:rsidR="000615D6" w:rsidRDefault="000615D6">
            <w:pPr>
              <w:spacing w:after="160"/>
              <w:jc w:val="left"/>
            </w:pPr>
          </w:p>
        </w:tc>
      </w:tr>
      <w:tr w:rsidR="000615D6" w14:paraId="78A6E05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E06A62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5E12A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FDB34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D4AB19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B4D047" w14:textId="77777777" w:rsidR="000615D6" w:rsidRDefault="000615D6">
            <w:pPr>
              <w:spacing w:after="160"/>
              <w:jc w:val="left"/>
            </w:pPr>
          </w:p>
        </w:tc>
      </w:tr>
      <w:tr w:rsidR="000615D6" w14:paraId="04AD4E8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FA9FA3" w14:textId="77777777" w:rsidR="000615D6" w:rsidRDefault="00067746">
            <w:pPr>
              <w:jc w:val="left"/>
            </w:pPr>
            <w:r>
              <w:rPr>
                <w:color w:val="333333"/>
              </w:rPr>
              <w:t>invalidateDate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CB054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95950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834ED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7550E5" w14:textId="77777777" w:rsidR="000615D6" w:rsidRDefault="000615D6">
            <w:pPr>
              <w:spacing w:after="160"/>
              <w:jc w:val="left"/>
            </w:pPr>
          </w:p>
        </w:tc>
      </w:tr>
      <w:tr w:rsidR="000615D6" w14:paraId="6CEF742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A9D1F5" w14:textId="77777777" w:rsidR="000615D6" w:rsidRDefault="00067746">
            <w:pPr>
              <w:jc w:val="left"/>
            </w:pPr>
            <w:r>
              <w:rPr>
                <w:color w:val="333333"/>
              </w:rPr>
              <w:t>isInDAlbum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E859B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C7177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DC742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616F17" w14:textId="77777777" w:rsidR="000615D6" w:rsidRDefault="000615D6">
            <w:pPr>
              <w:spacing w:after="160"/>
              <w:jc w:val="left"/>
            </w:pPr>
          </w:p>
        </w:tc>
      </w:tr>
      <w:tr w:rsidR="000615D6" w14:paraId="15055B79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9491D12" w14:textId="77777777" w:rsidR="000615D6" w:rsidRDefault="00067746">
            <w:pPr>
              <w:jc w:val="left"/>
            </w:pPr>
            <w:r>
              <w:rPr>
                <w:color w:val="333333"/>
              </w:rPr>
              <w:t>isInSalesPeriod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4ED07E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454933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B9F7EB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0CD09FF" w14:textId="77777777" w:rsidR="000615D6" w:rsidRDefault="000615D6">
            <w:pPr>
              <w:spacing w:after="160"/>
              <w:jc w:val="left"/>
            </w:pPr>
          </w:p>
        </w:tc>
      </w:tr>
      <w:tr w:rsidR="000615D6" w14:paraId="25A98D8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92F0A6" w14:textId="77777777" w:rsidR="000615D6" w:rsidRDefault="00067746">
            <w:pPr>
              <w:jc w:val="left"/>
            </w:pPr>
            <w:r>
              <w:rPr>
                <w:color w:val="333333"/>
              </w:rPr>
              <w:t>isInSideDalbum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26D2E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76473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967AD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F29776" w14:textId="77777777" w:rsidR="000615D6" w:rsidRDefault="000615D6">
            <w:pPr>
              <w:spacing w:after="160"/>
              <w:jc w:val="left"/>
            </w:pPr>
          </w:p>
        </w:tc>
      </w:tr>
      <w:tr w:rsidR="000615D6" w14:paraId="130AEE0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A6E055" w14:textId="77777777" w:rsidR="000615D6" w:rsidRDefault="00067746">
            <w:pPr>
              <w:jc w:val="left"/>
            </w:pPr>
            <w:r>
              <w:rPr>
                <w:color w:val="333333"/>
              </w:rPr>
              <w:t>lyricUrl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F925D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2DD12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5BE489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F2DCBC" w14:textId="77777777" w:rsidR="000615D6" w:rsidRDefault="000615D6">
            <w:pPr>
              <w:spacing w:after="160"/>
              <w:jc w:val="left"/>
            </w:pPr>
          </w:p>
        </w:tc>
      </w:tr>
      <w:tr w:rsidR="000615D6" w14:paraId="2B5AD52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59E180" w14:textId="77777777" w:rsidR="000615D6" w:rsidRDefault="00067746">
            <w:pPr>
              <w:jc w:val="left"/>
            </w:pPr>
            <w:r>
              <w:rPr>
                <w:color w:val="333333"/>
              </w:rPr>
              <w:t>lyricist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2CC15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03132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01CCFA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21738D" w14:textId="77777777" w:rsidR="000615D6" w:rsidRDefault="000615D6">
            <w:pPr>
              <w:spacing w:after="160"/>
              <w:jc w:val="left"/>
            </w:pPr>
          </w:p>
        </w:tc>
      </w:tr>
      <w:tr w:rsidR="000615D6" w14:paraId="6224E915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6B0B0A8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mgVideoParam4A dr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75F54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503D6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50554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E3B1B3" w14:textId="77777777" w:rsidR="000615D6" w:rsidRDefault="000615D6">
            <w:pPr>
              <w:spacing w:after="160"/>
              <w:jc w:val="left"/>
            </w:pPr>
          </w:p>
        </w:tc>
      </w:tr>
      <w:tr w:rsidR="000615D6" w14:paraId="52A1AC53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0EA84A" w14:textId="77777777" w:rsidR="000615D6" w:rsidRDefault="00067746">
            <w:pPr>
              <w:jc w:val="left"/>
            </w:pPr>
            <w:r>
              <w:rPr>
                <w:color w:val="333333"/>
              </w:rPr>
              <w:t>mgVideoParam4IO 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5AFAA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4F5F8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102C4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7FC47C" w14:textId="77777777" w:rsidR="000615D6" w:rsidRDefault="000615D6">
            <w:pPr>
              <w:spacing w:after="160"/>
              <w:jc w:val="left"/>
            </w:pPr>
          </w:p>
        </w:tc>
      </w:tr>
      <w:tr w:rsidR="000615D6" w14:paraId="2A19F3E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5CDFD8" w14:textId="77777777" w:rsidR="000615D6" w:rsidRDefault="00067746">
            <w:pPr>
              <w:jc w:val="left"/>
            </w:pPr>
            <w:r>
              <w:rPr>
                <w:color w:val="333333"/>
              </w:rPr>
              <w:t>movieNames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04265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3F3B9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7DD9F83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3D635F" w14:textId="77777777" w:rsidR="000615D6" w:rsidRDefault="000615D6">
            <w:pPr>
              <w:spacing w:after="160"/>
              <w:jc w:val="left"/>
            </w:pPr>
          </w:p>
        </w:tc>
      </w:tr>
      <w:tr w:rsidR="000615D6" w14:paraId="236A41A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ADB357" w14:textId="77777777" w:rsidR="000615D6" w:rsidRDefault="00067746">
            <w:pPr>
              <w:jc w:val="left"/>
            </w:pPr>
            <w:r>
              <w:rPr>
                <w:color w:val="333333"/>
              </w:rPr>
              <w:t>mrcurl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C5D7B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F1496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9A61B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A38D23" w14:textId="77777777" w:rsidR="000615D6" w:rsidRDefault="000615D6">
            <w:pPr>
              <w:spacing w:after="160"/>
              <w:jc w:val="left"/>
            </w:pPr>
          </w:p>
        </w:tc>
      </w:tr>
      <w:tr w:rsidR="000615D6" w14:paraId="1D0F3E5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6621AD" w14:textId="77777777" w:rsidR="000615D6" w:rsidRDefault="00067746">
            <w:pPr>
              <w:jc w:val="left"/>
            </w:pPr>
            <w:r>
              <w:rPr>
                <w:color w:val="333333"/>
              </w:rPr>
              <w:t>multiLyricStr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26BA8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CF586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7EAB6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82554D" w14:textId="77777777" w:rsidR="000615D6" w:rsidRDefault="000615D6">
            <w:pPr>
              <w:spacing w:after="160"/>
              <w:jc w:val="left"/>
            </w:pPr>
          </w:p>
        </w:tc>
      </w:tr>
      <w:tr w:rsidR="000615D6" w14:paraId="149D837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D87C5B" w14:textId="77777777" w:rsidR="000615D6" w:rsidRDefault="00067746">
            <w:pPr>
              <w:jc w:val="left"/>
            </w:pPr>
            <w:r>
              <w:rPr>
                <w:color w:val="333333"/>
              </w:rPr>
              <w:t>mvList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27919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09224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75B2A6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535981" w14:textId="77777777" w:rsidR="000615D6" w:rsidRDefault="000615D6">
            <w:pPr>
              <w:spacing w:after="160"/>
              <w:jc w:val="left"/>
            </w:pPr>
          </w:p>
        </w:tc>
      </w:tr>
      <w:tr w:rsidR="000615D6" w14:paraId="1C1584D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9C9C272" w14:textId="77777777" w:rsidR="000615D6" w:rsidRDefault="00067746">
            <w:pPr>
              <w:jc w:val="left"/>
            </w:pPr>
            <w:r>
              <w:rPr>
                <w:color w:val="333333"/>
              </w:rPr>
              <w:t>mvType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359B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9C7DA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8D7A4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991DB5" w14:textId="77777777" w:rsidR="000615D6" w:rsidRDefault="000615D6">
            <w:pPr>
              <w:spacing w:after="160"/>
              <w:jc w:val="left"/>
            </w:pPr>
          </w:p>
        </w:tc>
      </w:tr>
      <w:tr w:rsidR="000615D6" w14:paraId="68A8BBD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960F04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CAB6F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D8EEA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485D5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328F1B" w14:textId="77777777" w:rsidR="000615D6" w:rsidRDefault="000615D6">
            <w:pPr>
              <w:spacing w:after="160"/>
              <w:jc w:val="left"/>
            </w:pPr>
          </w:p>
        </w:tc>
      </w:tr>
      <w:tr w:rsidR="000615D6" w14:paraId="3E571B6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3C5BA4" w14:textId="77777777" w:rsidR="000615D6" w:rsidRDefault="00067746">
            <w:pPr>
              <w:jc w:val="left"/>
            </w:pPr>
            <w:r>
              <w:rPr>
                <w:color w:val="333333"/>
              </w:rPr>
              <w:t>playList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94763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87514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645E6F6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BA40DD" w14:textId="77777777" w:rsidR="000615D6" w:rsidRDefault="000615D6">
            <w:pPr>
              <w:spacing w:after="160"/>
              <w:jc w:val="left"/>
            </w:pPr>
          </w:p>
        </w:tc>
      </w:tr>
      <w:tr w:rsidR="000615D6" w14:paraId="17684E7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C406D5" w14:textId="77777777" w:rsidR="000615D6" w:rsidRDefault="00067746">
            <w:pPr>
              <w:jc w:val="left"/>
            </w:pPr>
            <w:r>
              <w:rPr>
                <w:color w:val="333333"/>
              </w:rPr>
              <w:t>rateFormats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46E8E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60CED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ECC6EF" w14:textId="77777777" w:rsidR="000615D6" w:rsidRDefault="00067746">
            <w:pPr>
              <w:jc w:val="left"/>
            </w:pPr>
            <w:r>
              <w:rPr>
                <w:color w:val="428BCA"/>
              </w:rPr>
              <w:t>RateFormat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987FB7" w14:textId="77777777" w:rsidR="000615D6" w:rsidRDefault="000615D6">
            <w:pPr>
              <w:spacing w:after="160"/>
              <w:jc w:val="left"/>
            </w:pPr>
          </w:p>
        </w:tc>
      </w:tr>
      <w:tr w:rsidR="000615D6" w14:paraId="3B2D39F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982EC3" w14:textId="77777777" w:rsidR="000615D6" w:rsidRDefault="00067746">
            <w:pPr>
              <w:jc w:val="left"/>
            </w:pPr>
            <w:r>
              <w:rPr>
                <w:color w:val="333333"/>
              </w:rPr>
              <w:t>relatedSongs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46B36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5D319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451A8A" w14:textId="77777777" w:rsidR="000615D6" w:rsidRDefault="00067746">
            <w:r>
              <w:rPr>
                <w:color w:val="428BCA"/>
              </w:rPr>
              <w:t>RelatedSong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181D69" w14:textId="77777777" w:rsidR="000615D6" w:rsidRDefault="000615D6">
            <w:pPr>
              <w:spacing w:after="160"/>
              <w:jc w:val="left"/>
            </w:pPr>
          </w:p>
        </w:tc>
      </w:tr>
      <w:tr w:rsidR="000615D6" w14:paraId="1A82067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154CA9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2AD55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487F8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50DB4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F8CA9F" w14:textId="77777777" w:rsidR="000615D6" w:rsidRDefault="000615D6">
            <w:pPr>
              <w:spacing w:after="160"/>
              <w:jc w:val="left"/>
            </w:pPr>
          </w:p>
        </w:tc>
      </w:tr>
      <w:tr w:rsidR="000615D6" w14:paraId="1A54FB5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3EA866" w14:textId="77777777" w:rsidR="000615D6" w:rsidRDefault="00067746">
            <w:pPr>
              <w:jc w:val="left"/>
            </w:pPr>
            <w:r>
              <w:rPr>
                <w:color w:val="333333"/>
              </w:rPr>
              <w:t>rings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CF082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77A0D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635E69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299C11" w14:textId="77777777" w:rsidR="000615D6" w:rsidRDefault="000615D6">
            <w:pPr>
              <w:spacing w:after="160"/>
              <w:jc w:val="left"/>
            </w:pPr>
          </w:p>
        </w:tc>
      </w:tr>
      <w:tr w:rsidR="000615D6" w14:paraId="3B499BD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39FC4F" w14:textId="77777777" w:rsidR="000615D6" w:rsidRDefault="00067746">
            <w:pPr>
              <w:jc w:val="left"/>
            </w:pPr>
            <w:r>
              <w:rPr>
                <w:color w:val="333333"/>
              </w:rPr>
              <w:t>scopeOfcopyright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91512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E2C83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28B72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07620E" w14:textId="77777777" w:rsidR="000615D6" w:rsidRDefault="000615D6">
            <w:pPr>
              <w:spacing w:after="160"/>
              <w:jc w:val="left"/>
            </w:pPr>
          </w:p>
        </w:tc>
      </w:tr>
      <w:tr w:rsidR="000615D6" w14:paraId="78C4BA2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EC3809" w14:textId="77777777" w:rsidR="000615D6" w:rsidRDefault="00067746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2E7C3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5F7C9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3B219F" w14:textId="77777777" w:rsidR="000615D6" w:rsidRDefault="00067746"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857ACD" w14:textId="77777777" w:rsidR="000615D6" w:rsidRDefault="000615D6">
            <w:pPr>
              <w:spacing w:after="160"/>
              <w:jc w:val="left"/>
            </w:pPr>
          </w:p>
        </w:tc>
      </w:tr>
      <w:tr w:rsidR="000615D6" w14:paraId="22DE234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254B8C" w14:textId="77777777" w:rsidR="000615D6" w:rsidRDefault="00067746">
            <w:pPr>
              <w:jc w:val="left"/>
            </w:pPr>
            <w:r>
              <w:rPr>
                <w:color w:val="333333"/>
              </w:rPr>
              <w:t>songAliasName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D00AD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3D5AF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D75C5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FD7E2C" w14:textId="77777777" w:rsidR="000615D6" w:rsidRDefault="000615D6">
            <w:pPr>
              <w:spacing w:after="160"/>
              <w:jc w:val="left"/>
            </w:pPr>
          </w:p>
        </w:tc>
      </w:tr>
      <w:tr w:rsidR="000615D6" w14:paraId="094E216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FCCEC3" w14:textId="77777777" w:rsidR="000615D6" w:rsidRDefault="00067746">
            <w:pPr>
              <w:jc w:val="left"/>
            </w:pPr>
            <w:r>
              <w:rPr>
                <w:color w:val="333333"/>
              </w:rPr>
              <w:t>songDescs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94D28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5C532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EF43D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0AFB0E" w14:textId="77777777" w:rsidR="000615D6" w:rsidRDefault="000615D6">
            <w:pPr>
              <w:spacing w:after="160"/>
              <w:jc w:val="left"/>
            </w:pPr>
          </w:p>
        </w:tc>
      </w:tr>
      <w:tr w:rsidR="000615D6" w14:paraId="2E94A74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6433AD" w14:textId="77777777" w:rsidR="000615D6" w:rsidRDefault="00067746">
            <w:pPr>
              <w:jc w:val="left"/>
            </w:pPr>
            <w:r>
              <w:rPr>
                <w:color w:val="333333"/>
              </w:rPr>
              <w:t>songType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1F43B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75DBD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7E789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E59512" w14:textId="77777777" w:rsidR="000615D6" w:rsidRDefault="000615D6">
            <w:pPr>
              <w:spacing w:after="160"/>
              <w:jc w:val="left"/>
            </w:pPr>
          </w:p>
        </w:tc>
      </w:tr>
      <w:tr w:rsidR="000615D6" w14:paraId="730AFA3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E35E63" w14:textId="77777777" w:rsidR="000615D6" w:rsidRDefault="00067746">
            <w:pPr>
              <w:jc w:val="left"/>
            </w:pPr>
            <w:r>
              <w:rPr>
                <w:color w:val="333333"/>
              </w:rPr>
              <w:t>suggestPlayUrl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A8C9E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E56061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33BD0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E68862" w14:textId="77777777" w:rsidR="000615D6" w:rsidRDefault="000615D6">
            <w:pPr>
              <w:spacing w:after="160"/>
              <w:jc w:val="left"/>
            </w:pPr>
          </w:p>
        </w:tc>
      </w:tr>
      <w:tr w:rsidR="000615D6" w14:paraId="6B71C95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2D9E98" w14:textId="77777777" w:rsidR="000615D6" w:rsidRDefault="00067746">
            <w:pPr>
              <w:jc w:val="left"/>
            </w:pPr>
            <w:r>
              <w:rPr>
                <w:color w:val="333333"/>
              </w:rPr>
              <w:t>tags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29F0E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0AC26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D0BB2A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A91AB1" w14:textId="77777777" w:rsidR="000615D6" w:rsidRDefault="000615D6">
            <w:pPr>
              <w:spacing w:after="160"/>
              <w:jc w:val="left"/>
            </w:pPr>
          </w:p>
        </w:tc>
      </w:tr>
      <w:tr w:rsidR="000615D6" w14:paraId="4786D30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472FE3" w14:textId="77777777" w:rsidR="000615D6" w:rsidRDefault="00067746">
            <w:pPr>
              <w:jc w:val="left"/>
            </w:pPr>
            <w:r>
              <w:rPr>
                <w:color w:val="333333"/>
              </w:rPr>
              <w:t>televisionNames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04BA0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60AE7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1155CF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15AC7B" w14:textId="77777777" w:rsidR="000615D6" w:rsidRDefault="000615D6">
            <w:pPr>
              <w:spacing w:after="160"/>
              <w:jc w:val="left"/>
            </w:pPr>
          </w:p>
        </w:tc>
      </w:tr>
      <w:tr w:rsidR="000615D6" w14:paraId="4F00B74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5BC144" w14:textId="77777777" w:rsidR="000615D6" w:rsidRDefault="00067746">
            <w:pPr>
              <w:jc w:val="left"/>
            </w:pPr>
            <w:r>
              <w:rPr>
                <w:color w:val="333333"/>
              </w:rPr>
              <w:t>toneControl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1206D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9E898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0FDFA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0500EA" w14:textId="77777777" w:rsidR="000615D6" w:rsidRDefault="000615D6">
            <w:pPr>
              <w:spacing w:after="160"/>
              <w:jc w:val="left"/>
            </w:pPr>
          </w:p>
        </w:tc>
      </w:tr>
      <w:tr w:rsidR="000615D6" w14:paraId="48B5BD0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84B17A" w14:textId="77777777" w:rsidR="000615D6" w:rsidRDefault="00067746">
            <w:pPr>
              <w:jc w:val="left"/>
            </w:pPr>
            <w:r>
              <w:rPr>
                <w:color w:val="333333"/>
              </w:rPr>
              <w:t>tones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99917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6ECE5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DEE8AFD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56EC58" w14:textId="77777777" w:rsidR="000615D6" w:rsidRDefault="000615D6">
            <w:pPr>
              <w:spacing w:after="160"/>
              <w:jc w:val="left"/>
            </w:pPr>
          </w:p>
        </w:tc>
      </w:tr>
      <w:tr w:rsidR="000615D6" w14:paraId="6E5AC52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221700" w14:textId="77777777" w:rsidR="000615D6" w:rsidRDefault="00067746">
            <w:pPr>
              <w:jc w:val="left"/>
            </w:pPr>
            <w:r>
              <w:rPr>
                <w:color w:val="333333"/>
              </w:rPr>
              <w:t>translateName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D94A3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0028E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2EA78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DD8598" w14:textId="77777777" w:rsidR="000615D6" w:rsidRDefault="000615D6">
            <w:pPr>
              <w:spacing w:after="160"/>
              <w:jc w:val="left"/>
            </w:pPr>
          </w:p>
        </w:tc>
      </w:tr>
      <w:tr w:rsidR="000615D6" w14:paraId="72CBEA7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4B2897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trcUrl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D60E93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9DFE44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D4671F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28E93E1" w14:textId="77777777" w:rsidR="000615D6" w:rsidRDefault="000615D6">
            <w:pPr>
              <w:spacing w:after="160"/>
              <w:jc w:val="left"/>
            </w:pPr>
          </w:p>
        </w:tc>
      </w:tr>
      <w:tr w:rsidR="000615D6" w14:paraId="372BF42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EFAFC1" w14:textId="77777777" w:rsidR="000615D6" w:rsidRDefault="00067746">
            <w:pPr>
              <w:jc w:val="left"/>
            </w:pPr>
            <w:r>
              <w:rPr>
                <w:color w:val="333333"/>
              </w:rPr>
              <w:t>vipType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3639C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53901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CC761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DB03C1" w14:textId="77777777" w:rsidR="000615D6" w:rsidRDefault="000615D6">
            <w:pPr>
              <w:spacing w:after="160"/>
              <w:jc w:val="left"/>
            </w:pPr>
          </w:p>
        </w:tc>
      </w:tr>
      <w:tr w:rsidR="000615D6" w14:paraId="78868BF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43663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clickRateString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B5668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用户歌曲点击率展示字符串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2C4B3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4EAA4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E7B7E4" w14:textId="77777777" w:rsidR="000615D6" w:rsidRDefault="000615D6">
            <w:pPr>
              <w:spacing w:after="160"/>
              <w:jc w:val="left"/>
            </w:pPr>
          </w:p>
        </w:tc>
      </w:tr>
      <w:tr w:rsidR="000615D6" w14:paraId="7B00D2C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B3FFA8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63BF2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A8FCF5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FD08EA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4BCCE8" w14:textId="77777777" w:rsidR="000615D6" w:rsidRDefault="000615D6">
            <w:pPr>
              <w:spacing w:after="160"/>
              <w:jc w:val="left"/>
            </w:pPr>
          </w:p>
        </w:tc>
      </w:tr>
    </w:tbl>
    <w:p w14:paraId="69A2BE62" w14:textId="77777777" w:rsidR="000615D6" w:rsidRDefault="00067746">
      <w:pPr>
        <w:pStyle w:val="21"/>
      </w:pPr>
      <w:bookmarkStart w:id="83" w:name="_Toc28112009"/>
      <w:bookmarkStart w:id="84" w:name="_Toc271418"/>
      <w:r>
        <w:rPr>
          <w:rFonts w:ascii="微软雅黑" w:eastAsia="微软雅黑" w:hAnsi="微软雅黑" w:cs="微软雅黑"/>
          <w:b w:val="0"/>
        </w:rPr>
        <w:t>SongList</w:t>
      </w:r>
      <w:bookmarkEnd w:id="83"/>
      <w:bookmarkEnd w:id="8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07A818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36EA852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73C08C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529ED4D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4815420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0852F75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2AF2E89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6C90D90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A1A133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560373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7340E93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320216E" w14:textId="77777777" w:rsidR="000615D6" w:rsidRDefault="000615D6">
            <w:pPr>
              <w:spacing w:after="160"/>
              <w:jc w:val="left"/>
            </w:pPr>
          </w:p>
        </w:tc>
      </w:tr>
      <w:tr w:rsidR="000615D6" w14:paraId="2F7E63A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9912BD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70B5C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F95F7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D0347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79AA13" w14:textId="77777777" w:rsidR="000615D6" w:rsidRDefault="000615D6">
            <w:pPr>
              <w:spacing w:after="160"/>
              <w:jc w:val="left"/>
            </w:pPr>
          </w:p>
        </w:tc>
      </w:tr>
      <w:tr w:rsidR="000615D6" w14:paraId="7E41AB9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EC20C2F" w14:textId="77777777" w:rsidR="000615D6" w:rsidRDefault="00067746">
            <w:pPr>
              <w:jc w:val="left"/>
            </w:pPr>
            <w:r>
              <w:rPr>
                <w:color w:val="333333"/>
              </w:rPr>
              <w:t>img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55A2CF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7C851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0A3FB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39FA3C" w14:textId="77777777" w:rsidR="000615D6" w:rsidRDefault="000615D6">
            <w:pPr>
              <w:spacing w:after="160"/>
              <w:jc w:val="left"/>
            </w:pPr>
          </w:p>
        </w:tc>
      </w:tr>
      <w:tr w:rsidR="000615D6" w14:paraId="5FDB8D2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606086" w14:textId="77777777" w:rsidR="000615D6" w:rsidRDefault="00067746">
            <w:pPr>
              <w:jc w:val="left"/>
            </w:pPr>
            <w:r>
              <w:rPr>
                <w:color w:val="333333"/>
              </w:rPr>
              <w:t>intro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63D60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16090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66415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E6807A" w14:textId="77777777" w:rsidR="000615D6" w:rsidRDefault="000615D6">
            <w:pPr>
              <w:spacing w:after="160"/>
              <w:jc w:val="left"/>
            </w:pPr>
          </w:p>
        </w:tc>
      </w:tr>
      <w:tr w:rsidR="000615D6" w14:paraId="29CAB35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C3F4C9" w14:textId="77777777" w:rsidR="000615D6" w:rsidRDefault="00067746">
            <w:pPr>
              <w:jc w:val="left"/>
            </w:pPr>
            <w:r>
              <w:rPr>
                <w:color w:val="333333"/>
              </w:rPr>
              <w:t>keepNum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9269A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ED2DE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079E5C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531147" w14:textId="77777777" w:rsidR="000615D6" w:rsidRDefault="000615D6">
            <w:pPr>
              <w:spacing w:after="160"/>
              <w:jc w:val="left"/>
            </w:pPr>
          </w:p>
        </w:tc>
      </w:tr>
      <w:tr w:rsidR="000615D6" w14:paraId="6ED263F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4E4B85" w14:textId="77777777" w:rsidR="000615D6" w:rsidRDefault="00067746">
            <w:pPr>
              <w:jc w:val="left"/>
            </w:pPr>
            <w:r>
              <w:rPr>
                <w:color w:val="333333"/>
              </w:rPr>
              <w:t>musicListPicUrl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B41B6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8B784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9261C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BD3621" w14:textId="77777777" w:rsidR="000615D6" w:rsidRDefault="000615D6">
            <w:pPr>
              <w:spacing w:after="160"/>
              <w:jc w:val="left"/>
            </w:pPr>
          </w:p>
        </w:tc>
      </w:tr>
      <w:tr w:rsidR="000615D6" w14:paraId="5F2D11E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5285C7" w14:textId="77777777" w:rsidR="000615D6" w:rsidRDefault="00067746">
            <w:pPr>
              <w:jc w:val="left"/>
            </w:pPr>
            <w:r>
              <w:rPr>
                <w:color w:val="333333"/>
              </w:rPr>
              <w:t>musicNum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E2E4D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727CE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2F61FF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CF3B92" w14:textId="77777777" w:rsidR="000615D6" w:rsidRDefault="000615D6">
            <w:pPr>
              <w:spacing w:after="160"/>
              <w:jc w:val="left"/>
            </w:pPr>
          </w:p>
        </w:tc>
      </w:tr>
      <w:tr w:rsidR="000615D6" w14:paraId="5D3A9DB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1497CB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102E8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D5941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9FD04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075452" w14:textId="77777777" w:rsidR="000615D6" w:rsidRDefault="000615D6">
            <w:pPr>
              <w:spacing w:after="160"/>
              <w:jc w:val="left"/>
            </w:pPr>
          </w:p>
        </w:tc>
      </w:tr>
      <w:tr w:rsidR="000615D6" w14:paraId="5AB5027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C22E3C" w14:textId="77777777" w:rsidR="000615D6" w:rsidRDefault="00067746">
            <w:pPr>
              <w:jc w:val="left"/>
            </w:pPr>
            <w:r>
              <w:rPr>
                <w:color w:val="333333"/>
              </w:rPr>
              <w:t>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746DB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A1EEF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59E36E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76E17B" w14:textId="77777777" w:rsidR="000615D6" w:rsidRDefault="000615D6">
            <w:pPr>
              <w:spacing w:after="160"/>
              <w:jc w:val="left"/>
            </w:pPr>
          </w:p>
        </w:tc>
      </w:tr>
      <w:tr w:rsidR="000615D6" w14:paraId="0C48AC1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2BDCA7" w14:textId="77777777" w:rsidR="000615D6" w:rsidRDefault="00067746">
            <w:pPr>
              <w:jc w:val="left"/>
            </w:pPr>
            <w:r>
              <w:rPr>
                <w:color w:val="333333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BCDB9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402EE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543CF7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B3C2E4" w14:textId="77777777" w:rsidR="000615D6" w:rsidRDefault="000615D6">
            <w:pPr>
              <w:spacing w:after="160"/>
              <w:jc w:val="left"/>
            </w:pPr>
          </w:p>
        </w:tc>
      </w:tr>
      <w:tr w:rsidR="000615D6" w14:paraId="7C2E777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FE297F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38AC9B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6A91B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64A71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6C05FC" w14:textId="77777777" w:rsidR="000615D6" w:rsidRDefault="000615D6">
            <w:pPr>
              <w:spacing w:after="160"/>
              <w:jc w:val="left"/>
            </w:pPr>
          </w:p>
        </w:tc>
      </w:tr>
      <w:tr w:rsidR="000615D6" w14:paraId="76EAE9F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A96DFE" w14:textId="77777777" w:rsidR="000615D6" w:rsidRDefault="00067746">
            <w:pPr>
              <w:jc w:val="left"/>
            </w:pPr>
            <w:r>
              <w:rPr>
                <w:color w:val="333333"/>
              </w:rPr>
              <w:t>shareNum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ED5C7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0083F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D27811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54CA8A" w14:textId="77777777" w:rsidR="000615D6" w:rsidRDefault="000615D6">
            <w:pPr>
              <w:spacing w:after="160"/>
              <w:jc w:val="left"/>
            </w:pPr>
          </w:p>
        </w:tc>
      </w:tr>
      <w:tr w:rsidR="000615D6" w14:paraId="2E7CE04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1EC721" w14:textId="77777777" w:rsidR="000615D6" w:rsidRDefault="00067746">
            <w:pPr>
              <w:jc w:val="left"/>
            </w:pPr>
            <w:r>
              <w:rPr>
                <w:color w:val="333333"/>
              </w:rPr>
              <w:t>songlistType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CA16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3CF153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6D55C4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800CEE" w14:textId="77777777" w:rsidR="000615D6" w:rsidRDefault="000615D6">
            <w:pPr>
              <w:spacing w:after="160"/>
              <w:jc w:val="left"/>
            </w:pPr>
          </w:p>
        </w:tc>
      </w:tr>
      <w:tr w:rsidR="000615D6" w14:paraId="10447FC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B5BBA6" w14:textId="77777777" w:rsidR="000615D6" w:rsidRDefault="00067746">
            <w:pPr>
              <w:jc w:val="left"/>
            </w:pPr>
            <w:r>
              <w:rPr>
                <w:color w:val="333333"/>
              </w:rPr>
              <w:t>ts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EC825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50C51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A66890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06284B" w14:textId="77777777" w:rsidR="000615D6" w:rsidRDefault="000615D6">
            <w:pPr>
              <w:spacing w:after="160"/>
              <w:jc w:val="left"/>
            </w:pPr>
          </w:p>
        </w:tc>
      </w:tr>
      <w:tr w:rsidR="000615D6" w14:paraId="3A54B0D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E656B9" w14:textId="77777777" w:rsidR="000615D6" w:rsidRDefault="00067746">
            <w:pPr>
              <w:jc w:val="left"/>
            </w:pPr>
            <w:r>
              <w:rPr>
                <w:color w:val="333333"/>
              </w:rPr>
              <w:t>userId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99CCD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54924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7C616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B2257B" w14:textId="77777777" w:rsidR="000615D6" w:rsidRDefault="000615D6">
            <w:pPr>
              <w:spacing w:after="160"/>
              <w:jc w:val="left"/>
            </w:pPr>
          </w:p>
        </w:tc>
      </w:tr>
      <w:tr w:rsidR="000615D6" w14:paraId="1A0CF46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10AA5A" w14:textId="77777777" w:rsidR="000615D6" w:rsidRDefault="00067746">
            <w:pPr>
              <w:jc w:val="left"/>
            </w:pPr>
            <w:r>
              <w:rPr>
                <w:color w:val="333333"/>
              </w:rPr>
              <w:t>userName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6429C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A333B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03184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C7CCE9" w14:textId="77777777" w:rsidR="000615D6" w:rsidRDefault="000615D6">
            <w:pPr>
              <w:spacing w:after="160"/>
              <w:jc w:val="left"/>
            </w:pPr>
          </w:p>
        </w:tc>
      </w:tr>
    </w:tbl>
    <w:p w14:paraId="7E096451" w14:textId="77777777" w:rsidR="000615D6" w:rsidRDefault="00067746">
      <w:pPr>
        <w:pStyle w:val="21"/>
      </w:pPr>
      <w:bookmarkStart w:id="85" w:name="_Toc271419"/>
      <w:bookmarkStart w:id="86" w:name="_Toc28112010"/>
      <w:r>
        <w:rPr>
          <w:rFonts w:ascii="微软雅黑" w:eastAsia="微软雅黑" w:hAnsi="微软雅黑" w:cs="微软雅黑"/>
          <w:b w:val="0"/>
        </w:rPr>
        <w:lastRenderedPageBreak/>
        <w:t>SongListData</w:t>
      </w:r>
      <w:bookmarkEnd w:id="85"/>
      <w:bookmarkEnd w:id="8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52F607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95A612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B4DD40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3CC1FF4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8F2C6CF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4C1ADA6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0740E98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5959B89" w14:textId="77777777" w:rsidR="000615D6" w:rsidRDefault="00067746"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77CC7D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90B3A4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C69D76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493AD82" w14:textId="77777777" w:rsidR="000615D6" w:rsidRDefault="000615D6">
            <w:pPr>
              <w:spacing w:after="160"/>
              <w:jc w:val="left"/>
            </w:pPr>
          </w:p>
        </w:tc>
      </w:tr>
      <w:tr w:rsidR="000615D6" w14:paraId="7963170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60CA2B" w14:textId="77777777" w:rsidR="000615D6" w:rsidRDefault="00067746">
            <w:pPr>
              <w:jc w:val="left"/>
            </w:pPr>
            <w:r>
              <w:rPr>
                <w:color w:val="333333"/>
              </w:rPr>
              <w:t>isFromCache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388B2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3ED4C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756A9A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87520B" w14:textId="77777777" w:rsidR="000615D6" w:rsidRDefault="000615D6">
            <w:pPr>
              <w:spacing w:after="160"/>
              <w:jc w:val="left"/>
            </w:pPr>
          </w:p>
        </w:tc>
      </w:tr>
      <w:tr w:rsidR="000615D6" w14:paraId="1DBF154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778018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7A120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12734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DE4C3B" w14:textId="77777777" w:rsidR="000615D6" w:rsidRDefault="00067746">
            <w:pPr>
              <w:jc w:val="left"/>
            </w:pPr>
            <w:r>
              <w:rPr>
                <w:color w:val="428BCA"/>
              </w:rPr>
              <w:t>SongList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1F45A1" w14:textId="77777777" w:rsidR="000615D6" w:rsidRDefault="000615D6">
            <w:pPr>
              <w:spacing w:after="160"/>
              <w:jc w:val="left"/>
            </w:pPr>
          </w:p>
        </w:tc>
      </w:tr>
      <w:tr w:rsidR="000615D6" w14:paraId="111B37F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A0B5FD" w14:textId="77777777" w:rsidR="000615D6" w:rsidRDefault="00067746">
            <w:pPr>
              <w:jc w:val="left"/>
            </w:pPr>
            <w:r>
              <w:rPr>
                <w:color w:val="333333"/>
              </w:rPr>
              <w:t>resultType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72794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A3BF3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EB3E5B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C3E453" w14:textId="77777777" w:rsidR="000615D6" w:rsidRDefault="000615D6">
            <w:pPr>
              <w:spacing w:after="160"/>
              <w:jc w:val="left"/>
            </w:pPr>
          </w:p>
        </w:tc>
      </w:tr>
      <w:tr w:rsidR="000615D6" w14:paraId="31F38B6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3FDE11" w14:textId="77777777" w:rsidR="000615D6" w:rsidRDefault="00067746">
            <w:pPr>
              <w:jc w:val="left"/>
            </w:pPr>
            <w:r>
              <w:rPr>
                <w:color w:val="333333"/>
              </w:rPr>
              <w:t>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37275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3EDF7E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4CEA1C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BDF1D7" w14:textId="77777777" w:rsidR="000615D6" w:rsidRDefault="000615D6">
            <w:pPr>
              <w:spacing w:after="160"/>
              <w:jc w:val="left"/>
            </w:pPr>
          </w:p>
        </w:tc>
      </w:tr>
    </w:tbl>
    <w:p w14:paraId="67373D56" w14:textId="77777777" w:rsidR="000615D6" w:rsidRDefault="00067746">
      <w:pPr>
        <w:pStyle w:val="21"/>
      </w:pPr>
      <w:bookmarkStart w:id="87" w:name="_Toc28112011"/>
      <w:bookmarkStart w:id="88" w:name="_Toc271420"/>
      <w:r>
        <w:rPr>
          <w:rFonts w:ascii="微软雅黑" w:eastAsia="微软雅黑" w:hAnsi="微软雅黑" w:cs="微软雅黑"/>
          <w:b w:val="0"/>
        </w:rPr>
        <w:t>SongListResultData</w:t>
      </w:r>
      <w:bookmarkEnd w:id="87"/>
      <w:bookmarkEnd w:id="8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4FD985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D390D6B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0C4A16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270DCF6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ED99C77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D54459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6C999DB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FC9A177" w14:textId="77777777" w:rsidR="000615D6" w:rsidRDefault="00067746"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4408A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E0BDD6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838CAB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C5F80C" w14:textId="77777777" w:rsidR="000615D6" w:rsidRDefault="000615D6">
            <w:pPr>
              <w:spacing w:after="160"/>
              <w:jc w:val="left"/>
            </w:pPr>
          </w:p>
        </w:tc>
      </w:tr>
      <w:tr w:rsidR="000615D6" w14:paraId="54856A34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205AEC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4CECF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2AD84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B71572" w14:textId="77777777" w:rsidR="000615D6" w:rsidRDefault="00067746">
            <w:pPr>
              <w:jc w:val="left"/>
            </w:pPr>
            <w:r>
              <w:rPr>
                <w:color w:val="428BCA"/>
              </w:rPr>
              <w:t>SongListSearchItem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BE9C78" w14:textId="77777777" w:rsidR="000615D6" w:rsidRDefault="000615D6">
            <w:pPr>
              <w:spacing w:after="160"/>
              <w:jc w:val="left"/>
            </w:pPr>
          </w:p>
        </w:tc>
      </w:tr>
      <w:tr w:rsidR="000615D6" w14:paraId="6A1DFFF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483917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C2E5E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FB5BE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01D71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A50783" w14:textId="77777777" w:rsidR="000615D6" w:rsidRDefault="000615D6">
            <w:pPr>
              <w:spacing w:after="160"/>
              <w:jc w:val="left"/>
            </w:pPr>
          </w:p>
        </w:tc>
      </w:tr>
    </w:tbl>
    <w:p w14:paraId="1BF246C2" w14:textId="77777777" w:rsidR="000615D6" w:rsidRDefault="00067746">
      <w:pPr>
        <w:pStyle w:val="21"/>
      </w:pPr>
      <w:bookmarkStart w:id="89" w:name="_Toc271421"/>
      <w:bookmarkStart w:id="90" w:name="_Toc28112012"/>
      <w:r>
        <w:rPr>
          <w:rFonts w:ascii="微软雅黑" w:eastAsia="微软雅黑" w:hAnsi="微软雅黑" w:cs="微软雅黑"/>
          <w:b w:val="0"/>
        </w:rPr>
        <w:t>SongListSearchItem</w:t>
      </w:r>
      <w:bookmarkEnd w:id="89"/>
      <w:bookmarkEnd w:id="9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01E8F0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913CA5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6D05A50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22576C4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24A36E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4287BB5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2C1E1CA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F626CFD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DFC179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21514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838A3DB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FF2DAD4" w14:textId="77777777" w:rsidR="000615D6" w:rsidRDefault="000615D6">
            <w:pPr>
              <w:spacing w:after="160"/>
              <w:jc w:val="left"/>
            </w:pPr>
          </w:p>
        </w:tc>
      </w:tr>
      <w:tr w:rsidR="000615D6" w14:paraId="30F1437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FFD613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C492F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479F9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C2601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ED0BFA" w14:textId="77777777" w:rsidR="000615D6" w:rsidRDefault="000615D6">
            <w:pPr>
              <w:spacing w:after="160"/>
              <w:jc w:val="left"/>
            </w:pPr>
          </w:p>
        </w:tc>
      </w:tr>
      <w:tr w:rsidR="000615D6" w14:paraId="22FA307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B54D26" w14:textId="77777777" w:rsidR="000615D6" w:rsidRDefault="00067746">
            <w:pPr>
              <w:jc w:val="left"/>
            </w:pPr>
            <w:r>
              <w:rPr>
                <w:color w:val="333333"/>
              </w:rPr>
              <w:t>img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5D716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D3C0D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59A359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071695" w14:textId="77777777" w:rsidR="000615D6" w:rsidRDefault="000615D6">
            <w:pPr>
              <w:spacing w:after="160"/>
              <w:jc w:val="left"/>
            </w:pPr>
          </w:p>
        </w:tc>
      </w:tr>
      <w:tr w:rsidR="000615D6" w14:paraId="1C4296D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221301" w14:textId="77777777" w:rsidR="000615D6" w:rsidRDefault="00067746">
            <w:pPr>
              <w:jc w:val="left"/>
            </w:pPr>
            <w:r>
              <w:rPr>
                <w:color w:val="333333"/>
              </w:rPr>
              <w:t>intro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3FFC0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B4A3B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F8564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11C1BF" w14:textId="77777777" w:rsidR="000615D6" w:rsidRDefault="000615D6">
            <w:pPr>
              <w:spacing w:after="160"/>
              <w:jc w:val="left"/>
            </w:pPr>
          </w:p>
        </w:tc>
      </w:tr>
      <w:tr w:rsidR="000615D6" w14:paraId="252AD52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A0FFB5" w14:textId="77777777" w:rsidR="000615D6" w:rsidRDefault="00067746">
            <w:pPr>
              <w:jc w:val="left"/>
            </w:pPr>
            <w:r>
              <w:rPr>
                <w:color w:val="333333"/>
              </w:rPr>
              <w:t>keepNum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7EA18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07FC5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69050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5F1B7F5" w14:textId="77777777" w:rsidR="000615D6" w:rsidRDefault="000615D6">
            <w:pPr>
              <w:spacing w:after="160"/>
              <w:jc w:val="left"/>
            </w:pPr>
          </w:p>
        </w:tc>
      </w:tr>
      <w:tr w:rsidR="000615D6" w14:paraId="17FF0FC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3FCD8C" w14:textId="77777777" w:rsidR="000615D6" w:rsidRDefault="00067746">
            <w:pPr>
              <w:jc w:val="left"/>
            </w:pPr>
            <w:r>
              <w:rPr>
                <w:color w:val="333333"/>
              </w:rPr>
              <w:t>musicListPicUrl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BD5D4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B082E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999E8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642C2A" w14:textId="77777777" w:rsidR="000615D6" w:rsidRDefault="000615D6">
            <w:pPr>
              <w:spacing w:after="160"/>
              <w:jc w:val="left"/>
            </w:pPr>
          </w:p>
        </w:tc>
      </w:tr>
      <w:tr w:rsidR="000615D6" w14:paraId="5CE530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0D8BA1" w14:textId="77777777" w:rsidR="000615D6" w:rsidRDefault="00067746">
            <w:pPr>
              <w:jc w:val="left"/>
            </w:pPr>
            <w:r>
              <w:rPr>
                <w:color w:val="333333"/>
              </w:rPr>
              <w:t>musicNum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B271C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C30A4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A6D0CD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9395C2" w14:textId="77777777" w:rsidR="000615D6" w:rsidRDefault="000615D6">
            <w:pPr>
              <w:spacing w:after="160"/>
              <w:jc w:val="left"/>
            </w:pPr>
          </w:p>
        </w:tc>
      </w:tr>
      <w:tr w:rsidR="000615D6" w14:paraId="7B6C327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6F925E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4F119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62A7D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CDE91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73756A" w14:textId="77777777" w:rsidR="000615D6" w:rsidRDefault="000615D6">
            <w:pPr>
              <w:spacing w:after="160"/>
              <w:jc w:val="left"/>
            </w:pPr>
          </w:p>
        </w:tc>
      </w:tr>
      <w:tr w:rsidR="000615D6" w14:paraId="6592D51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D983C3" w14:textId="77777777" w:rsidR="000615D6" w:rsidRDefault="00067746">
            <w:pPr>
              <w:jc w:val="left"/>
            </w:pPr>
            <w:r>
              <w:rPr>
                <w:color w:val="333333"/>
              </w:rPr>
              <w:t>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3A072A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5C68D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D2DAC3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35C350" w14:textId="77777777" w:rsidR="000615D6" w:rsidRDefault="000615D6">
            <w:pPr>
              <w:spacing w:after="160"/>
              <w:jc w:val="left"/>
            </w:pPr>
          </w:p>
        </w:tc>
      </w:tr>
      <w:tr w:rsidR="000615D6" w14:paraId="23EC344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05A51A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priority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9BB6C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C0C6F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9CD7C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0DD689" w14:textId="77777777" w:rsidR="000615D6" w:rsidRDefault="000615D6">
            <w:pPr>
              <w:spacing w:after="160"/>
              <w:jc w:val="left"/>
            </w:pPr>
          </w:p>
        </w:tc>
      </w:tr>
      <w:tr w:rsidR="000615D6" w14:paraId="3E624C1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9ED1BA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E0940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9C9B8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06631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314C1F9" w14:textId="77777777" w:rsidR="000615D6" w:rsidRDefault="000615D6">
            <w:pPr>
              <w:spacing w:after="160"/>
              <w:jc w:val="left"/>
            </w:pPr>
          </w:p>
        </w:tc>
      </w:tr>
      <w:tr w:rsidR="000615D6" w14:paraId="7D08A87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0DF801" w14:textId="77777777" w:rsidR="000615D6" w:rsidRDefault="00067746">
            <w:pPr>
              <w:jc w:val="left"/>
            </w:pPr>
            <w:r>
              <w:rPr>
                <w:color w:val="333333"/>
              </w:rPr>
              <w:t>shareNum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F01C8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840D0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F5EF5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EC8074" w14:textId="77777777" w:rsidR="000615D6" w:rsidRDefault="000615D6">
            <w:pPr>
              <w:spacing w:after="160"/>
              <w:jc w:val="left"/>
            </w:pPr>
          </w:p>
        </w:tc>
      </w:tr>
      <w:tr w:rsidR="000615D6" w14:paraId="3401BA3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34FF7B" w14:textId="77777777" w:rsidR="000615D6" w:rsidRDefault="00067746">
            <w:pPr>
              <w:jc w:val="left"/>
            </w:pPr>
            <w:r>
              <w:rPr>
                <w:color w:val="333333"/>
              </w:rPr>
              <w:t>ts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39E88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9A4A8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29DB75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D4FD2F" w14:textId="77777777" w:rsidR="000615D6" w:rsidRDefault="000615D6">
            <w:pPr>
              <w:spacing w:after="160"/>
              <w:jc w:val="left"/>
            </w:pPr>
          </w:p>
        </w:tc>
      </w:tr>
      <w:tr w:rsidR="000615D6" w14:paraId="378EDB7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515DB1" w14:textId="77777777" w:rsidR="000615D6" w:rsidRDefault="00067746">
            <w:pPr>
              <w:jc w:val="left"/>
            </w:pPr>
            <w:r>
              <w:rPr>
                <w:color w:val="333333"/>
              </w:rPr>
              <w:t>tsDesc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84325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8CABD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A94EB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3CB23E" w14:textId="77777777" w:rsidR="000615D6" w:rsidRDefault="000615D6">
            <w:pPr>
              <w:spacing w:after="160"/>
              <w:jc w:val="left"/>
            </w:pPr>
          </w:p>
        </w:tc>
      </w:tr>
      <w:tr w:rsidR="000615D6" w14:paraId="15F11A5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86A0D2" w14:textId="77777777" w:rsidR="000615D6" w:rsidRDefault="00067746">
            <w:pPr>
              <w:jc w:val="left"/>
            </w:pPr>
            <w:r>
              <w:rPr>
                <w:color w:val="333333"/>
              </w:rPr>
              <w:t>userId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D49FC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01BEE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B056D3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3B09BC" w14:textId="77777777" w:rsidR="000615D6" w:rsidRDefault="000615D6">
            <w:pPr>
              <w:spacing w:after="160"/>
              <w:jc w:val="left"/>
            </w:pPr>
          </w:p>
        </w:tc>
      </w:tr>
      <w:tr w:rsidR="000615D6" w14:paraId="4CDA2A1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8D0394" w14:textId="77777777" w:rsidR="000615D6" w:rsidRDefault="00067746">
            <w:pPr>
              <w:jc w:val="left"/>
            </w:pPr>
            <w:r>
              <w:rPr>
                <w:color w:val="333333"/>
              </w:rPr>
              <w:t>userName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CF1B8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60174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6A0E0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AA1451" w14:textId="77777777" w:rsidR="000615D6" w:rsidRDefault="000615D6">
            <w:pPr>
              <w:spacing w:after="160"/>
              <w:jc w:val="left"/>
            </w:pPr>
          </w:p>
        </w:tc>
      </w:tr>
      <w:tr w:rsidR="000615D6" w14:paraId="5D14F46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8E7E5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</w:t>
            </w:r>
            <w:r>
              <w:rPr>
                <w:rFonts w:hint="eastAsia"/>
                <w:color w:val="333333"/>
              </w:rPr>
              <w:t>ong</w:t>
            </w: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91A75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歌曲名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CDCFB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A62C7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</w:t>
            </w: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03D525" w14:textId="77777777" w:rsidR="000615D6" w:rsidRDefault="000615D6">
            <w:pPr>
              <w:spacing w:after="160"/>
              <w:jc w:val="left"/>
            </w:pPr>
          </w:p>
        </w:tc>
      </w:tr>
    </w:tbl>
    <w:p w14:paraId="07F23A3E" w14:textId="77777777" w:rsidR="000615D6" w:rsidRDefault="00067746">
      <w:pPr>
        <w:pStyle w:val="21"/>
      </w:pPr>
      <w:bookmarkStart w:id="91" w:name="_Toc28112013"/>
      <w:bookmarkStart w:id="92" w:name="_Toc271423"/>
      <w:r>
        <w:rPr>
          <w:rFonts w:ascii="微软雅黑" w:eastAsia="微软雅黑" w:hAnsi="微软雅黑" w:cs="微软雅黑"/>
          <w:b w:val="0"/>
        </w:rPr>
        <w:t>SongResultData</w:t>
      </w:r>
      <w:bookmarkEnd w:id="91"/>
      <w:bookmarkEnd w:id="9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DEDD24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2B10FEC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DBCC1CE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D63B30F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4D91B45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7F7F13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D405E83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A9AF76" w14:textId="77777777" w:rsidR="000615D6" w:rsidRDefault="00067746"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3BD136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79DAEC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7470520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A9C67A0" w14:textId="77777777" w:rsidR="000615D6" w:rsidRDefault="000615D6">
            <w:pPr>
              <w:spacing w:after="160"/>
              <w:jc w:val="left"/>
            </w:pPr>
          </w:p>
        </w:tc>
      </w:tr>
      <w:tr w:rsidR="000615D6" w14:paraId="244D7FC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7684F4" w14:textId="77777777" w:rsidR="000615D6" w:rsidRDefault="00067746">
            <w:pPr>
              <w:jc w:val="left"/>
            </w:pPr>
            <w:r>
              <w:rPr>
                <w:color w:val="333333"/>
              </w:rPr>
              <w:t>isFromCache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D77BC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B453F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05057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AE7F11" w14:textId="77777777" w:rsidR="000615D6" w:rsidRDefault="000615D6">
            <w:pPr>
              <w:spacing w:after="160"/>
              <w:jc w:val="left"/>
            </w:pPr>
          </w:p>
        </w:tc>
      </w:tr>
      <w:tr w:rsidR="000615D6" w14:paraId="72D456A3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2CA008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04347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5D7FB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FA4C94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SongSearchItem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5589837" w14:textId="77777777" w:rsidR="000615D6" w:rsidRDefault="000615D6">
            <w:pPr>
              <w:spacing w:after="160"/>
              <w:jc w:val="left"/>
            </w:pPr>
          </w:p>
        </w:tc>
      </w:tr>
      <w:tr w:rsidR="000615D6" w14:paraId="7A84992D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0C9131" w14:textId="77777777" w:rsidR="000615D6" w:rsidRDefault="00067746">
            <w:pPr>
              <w:jc w:val="left"/>
            </w:pPr>
            <w:r>
              <w:rPr>
                <w:color w:val="333333"/>
              </w:rPr>
              <w:t>resultList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2AE6E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E83D0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79EF9D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SongSearchItem </w:t>
            </w:r>
            <w:r>
              <w:rPr>
                <w:color w:val="333333"/>
              </w:rPr>
              <w:t>array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EA2B1B" w14:textId="77777777" w:rsidR="000615D6" w:rsidRDefault="000615D6">
            <w:pPr>
              <w:spacing w:after="160"/>
              <w:jc w:val="left"/>
            </w:pPr>
          </w:p>
        </w:tc>
      </w:tr>
      <w:tr w:rsidR="000615D6" w14:paraId="3CFE86C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F5428A" w14:textId="77777777" w:rsidR="000615D6" w:rsidRDefault="00067746">
            <w:pPr>
              <w:jc w:val="left"/>
            </w:pPr>
            <w:r>
              <w:rPr>
                <w:color w:val="333333"/>
              </w:rPr>
              <w:t>resultType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B06974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E55A6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C9E75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BC470C" w14:textId="77777777" w:rsidR="000615D6" w:rsidRDefault="000615D6">
            <w:pPr>
              <w:spacing w:after="160"/>
              <w:jc w:val="left"/>
            </w:pPr>
          </w:p>
        </w:tc>
      </w:tr>
      <w:tr w:rsidR="000615D6" w14:paraId="477CB2B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855DF5" w14:textId="77777777" w:rsidR="000615D6" w:rsidRDefault="00067746">
            <w:pPr>
              <w:jc w:val="left"/>
            </w:pPr>
            <w:r>
              <w:rPr>
                <w:color w:val="333333"/>
              </w:rPr>
              <w:t>tipStatus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72356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7883F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6C889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C17A47" w14:textId="77777777" w:rsidR="000615D6" w:rsidRDefault="000615D6">
            <w:pPr>
              <w:spacing w:after="160"/>
              <w:jc w:val="left"/>
            </w:pPr>
          </w:p>
        </w:tc>
      </w:tr>
      <w:tr w:rsidR="000615D6" w14:paraId="719A135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5E0BD72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D0834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48EB7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B7F438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4E442B" w14:textId="77777777" w:rsidR="000615D6" w:rsidRDefault="000615D6">
            <w:pPr>
              <w:spacing w:after="160"/>
              <w:jc w:val="left"/>
            </w:pPr>
          </w:p>
        </w:tc>
      </w:tr>
    </w:tbl>
    <w:p w14:paraId="3EE3E145" w14:textId="77777777" w:rsidR="000615D6" w:rsidRDefault="00067746">
      <w:pPr>
        <w:pStyle w:val="21"/>
      </w:pPr>
      <w:bookmarkStart w:id="93" w:name="_Toc28112014"/>
      <w:bookmarkStart w:id="94" w:name="_Toc271424"/>
      <w:r>
        <w:rPr>
          <w:rFonts w:ascii="微软雅黑" w:eastAsia="微软雅黑" w:hAnsi="微软雅黑" w:cs="微软雅黑"/>
          <w:b w:val="0"/>
        </w:rPr>
        <w:t>SongSearchItem</w:t>
      </w:r>
      <w:bookmarkEnd w:id="93"/>
      <w:bookmarkEnd w:id="9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E07CF9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745DB9F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074E82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95BB2B5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DE3AFA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2D69B12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6816C77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CB49E37" w14:textId="77777777" w:rsidR="000615D6" w:rsidRDefault="00067746">
            <w:pPr>
              <w:jc w:val="left"/>
            </w:pPr>
            <w:r>
              <w:rPr>
                <w:color w:val="333333"/>
              </w:rPr>
              <w:t>actionImg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8267833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视频导流图片地址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6DE1CA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1FE5AF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5F4417F" w14:textId="77777777" w:rsidR="000615D6" w:rsidRDefault="000615D6">
            <w:pPr>
              <w:spacing w:after="160"/>
              <w:jc w:val="left"/>
            </w:pPr>
          </w:p>
        </w:tc>
      </w:tr>
      <w:tr w:rsidR="000615D6" w14:paraId="6B20FFE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2B0E6F" w14:textId="77777777" w:rsidR="000615D6" w:rsidRDefault="00067746">
            <w:pPr>
              <w:jc w:val="left"/>
            </w:pPr>
            <w:r>
              <w:rPr>
                <w:color w:val="333333"/>
              </w:rPr>
              <w:t>actionUrlParams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D5A63F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视频导流链接地址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57844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7A2C8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0BDCC4" w14:textId="77777777" w:rsidR="000615D6" w:rsidRDefault="000615D6">
            <w:pPr>
              <w:spacing w:after="160"/>
              <w:jc w:val="left"/>
            </w:pPr>
          </w:p>
        </w:tc>
      </w:tr>
      <w:tr w:rsidR="000615D6" w14:paraId="2B3F086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0528D0" w14:textId="77777777" w:rsidR="000615D6" w:rsidRDefault="00067746">
            <w:pPr>
              <w:jc w:val="left"/>
            </w:pPr>
            <w:r>
              <w:rPr>
                <w:color w:val="333333"/>
              </w:rPr>
              <w:t>albums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FB97E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FEE80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196650" w14:textId="77777777" w:rsidR="000615D6" w:rsidRDefault="00067746">
            <w:pPr>
              <w:jc w:val="left"/>
            </w:pPr>
            <w:r>
              <w:rPr>
                <w:color w:val="428BCA"/>
              </w:rPr>
              <w:t>Album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76BD0B" w14:textId="77777777" w:rsidR="000615D6" w:rsidRDefault="000615D6">
            <w:pPr>
              <w:spacing w:after="160"/>
              <w:jc w:val="left"/>
            </w:pPr>
          </w:p>
        </w:tc>
      </w:tr>
      <w:tr w:rsidR="000615D6" w14:paraId="4740E24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31C36A" w14:textId="77777777" w:rsidR="000615D6" w:rsidRDefault="00067746">
            <w:pPr>
              <w:jc w:val="left"/>
            </w:pPr>
            <w:r>
              <w:rPr>
                <w:color w:val="333333"/>
              </w:rPr>
              <w:t>chargeAuditions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22803E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受限试听，</w:t>
            </w:r>
            <w:r>
              <w:rPr>
                <w:color w:val="000000"/>
              </w:rPr>
              <w:t>0</w:t>
            </w:r>
            <w:r>
              <w:rPr>
                <w:color w:val="000000"/>
              </w:rPr>
              <w:t>不受</w:t>
            </w:r>
            <w:r>
              <w:rPr>
                <w:color w:val="000000"/>
              </w:rPr>
              <w:lastRenderedPageBreak/>
              <w:t>限试听，</w:t>
            </w:r>
            <w:r>
              <w:rPr>
                <w:color w:val="000000"/>
              </w:rPr>
              <w:t>-1</w:t>
            </w:r>
            <w:r>
              <w:rPr>
                <w:color w:val="000000"/>
              </w:rPr>
              <w:t>不能试听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9E8FFC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0678A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4EC0A1" w14:textId="77777777" w:rsidR="000615D6" w:rsidRDefault="000615D6">
            <w:pPr>
              <w:spacing w:after="160"/>
              <w:jc w:val="left"/>
            </w:pPr>
          </w:p>
        </w:tc>
      </w:tr>
      <w:tr w:rsidR="000615D6" w14:paraId="38618CD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351542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contentId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7D548D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内容</w:t>
            </w:r>
            <w:r>
              <w:rPr>
                <w:color w:val="000000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217B5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84A0F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1F71E8" w14:textId="77777777" w:rsidR="000615D6" w:rsidRDefault="000615D6">
            <w:pPr>
              <w:spacing w:after="160"/>
              <w:jc w:val="left"/>
            </w:pPr>
          </w:p>
        </w:tc>
      </w:tr>
      <w:tr w:rsidR="000615D6" w14:paraId="66C1AFD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654A2F" w14:textId="77777777" w:rsidR="000615D6" w:rsidRDefault="00067746">
            <w:pPr>
              <w:jc w:val="left"/>
            </w:pPr>
            <w:r>
              <w:rPr>
                <w:color w:val="333333"/>
              </w:rPr>
              <w:t>copyright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DBAF62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该歌曲是否有版权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E4394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769AE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228E81" w14:textId="77777777" w:rsidR="000615D6" w:rsidRDefault="000615D6">
            <w:pPr>
              <w:spacing w:after="160"/>
              <w:jc w:val="left"/>
            </w:pPr>
          </w:p>
        </w:tc>
      </w:tr>
      <w:tr w:rsidR="000615D6" w14:paraId="1D8CD2E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84E304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05E49A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版权</w:t>
            </w:r>
            <w:r>
              <w:rPr>
                <w:color w:val="000000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1F9AB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80711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7E97A8" w14:textId="77777777" w:rsidR="000615D6" w:rsidRDefault="000615D6">
            <w:pPr>
              <w:spacing w:after="160"/>
              <w:jc w:val="left"/>
            </w:pPr>
          </w:p>
        </w:tc>
      </w:tr>
      <w:tr w:rsidR="000615D6" w14:paraId="6ABF282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83138D" w14:textId="77777777" w:rsidR="000615D6" w:rsidRDefault="00067746">
            <w:pPr>
              <w:jc w:val="left"/>
            </w:pPr>
            <w:r>
              <w:rPr>
                <w:color w:val="333333"/>
              </w:rPr>
              <w:t>dalbumId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591CDD5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数字专辑</w:t>
            </w:r>
            <w:r>
              <w:rPr>
                <w:color w:val="000000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592346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4F12CF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bottom"/>
          </w:tcPr>
          <w:p w14:paraId="43568F2A" w14:textId="77777777" w:rsidR="000615D6" w:rsidRDefault="000615D6">
            <w:pPr>
              <w:spacing w:after="160"/>
              <w:jc w:val="left"/>
            </w:pPr>
          </w:p>
        </w:tc>
      </w:tr>
      <w:tr w:rsidR="000615D6" w14:paraId="30665F3E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736D14" w14:textId="77777777" w:rsidR="000615D6" w:rsidRDefault="00067746">
            <w:pPr>
              <w:jc w:val="left"/>
            </w:pPr>
            <w:r>
              <w:rPr>
                <w:color w:val="333333"/>
              </w:rPr>
              <w:t>digitalColumnId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2C721A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数字专辑栏目</w:t>
            </w:r>
            <w:r>
              <w:rPr>
                <w:color w:val="000000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22477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1D131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718E21" w14:textId="77777777" w:rsidR="000615D6" w:rsidRDefault="000615D6">
            <w:pPr>
              <w:spacing w:after="160"/>
              <w:jc w:val="left"/>
            </w:pPr>
          </w:p>
        </w:tc>
      </w:tr>
      <w:tr w:rsidR="000615D6" w14:paraId="665A121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60A82F" w14:textId="77777777" w:rsidR="000615D6" w:rsidRDefault="00067746">
            <w:pPr>
              <w:jc w:val="left"/>
            </w:pPr>
            <w:r>
              <w:rPr>
                <w:color w:val="333333"/>
              </w:rPr>
              <w:t>effect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210B09" w14:textId="77777777" w:rsidR="000615D6" w:rsidRDefault="00067746" w:rsidP="002D1194">
            <w:pPr>
              <w:spacing w:after="160"/>
              <w:jc w:val="left"/>
            </w:pPr>
            <w:r>
              <w:rPr>
                <w:color w:val="000000"/>
              </w:rPr>
              <w:t>3D</w:t>
            </w:r>
            <w:r w:rsidR="002D1194">
              <w:rPr>
                <w:rFonts w:hint="eastAsia"/>
                <w:color w:val="000000"/>
              </w:rPr>
              <w:t>时</w:t>
            </w:r>
            <w:r w:rsidR="002D1194">
              <w:rPr>
                <w:color w:val="000000"/>
              </w:rPr>
              <w:t>，为</w:t>
            </w:r>
            <w:r w:rsidR="002D1194">
              <w:rPr>
                <w:rFonts w:hint="eastAsia"/>
                <w:color w:val="000000"/>
              </w:rPr>
              <w:t>3</w:t>
            </w:r>
            <w:r w:rsidR="002D1194">
              <w:rPr>
                <w:color w:val="000000"/>
              </w:rPr>
              <w:t>D</w:t>
            </w:r>
            <w:r w:rsidR="002D1194">
              <w:rPr>
                <w:color w:val="000000"/>
              </w:rPr>
              <w:t>音效</w:t>
            </w:r>
            <w:r w:rsidR="002D1194">
              <w:t xml:space="preserve"> 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B12AB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BF9AA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9C9DAE" w14:textId="77777777" w:rsidR="000615D6" w:rsidRDefault="000615D6">
            <w:pPr>
              <w:spacing w:after="160"/>
              <w:jc w:val="left"/>
            </w:pPr>
          </w:p>
        </w:tc>
      </w:tr>
      <w:tr w:rsidR="000615D6" w14:paraId="0BFE9C3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74321A" w14:textId="77777777" w:rsidR="000615D6" w:rsidRDefault="00067746">
            <w:pPr>
              <w:jc w:val="left"/>
            </w:pPr>
            <w:r>
              <w:rPr>
                <w:color w:val="333333"/>
              </w:rPr>
              <w:t>effectInfoURL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bottom"/>
          </w:tcPr>
          <w:p w14:paraId="0CB2E910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3D</w:t>
            </w:r>
            <w:r>
              <w:rPr>
                <w:color w:val="000000"/>
              </w:rPr>
              <w:t>音效专区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A3C79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2C5E8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32E16C" w14:textId="77777777" w:rsidR="000615D6" w:rsidRDefault="000615D6">
            <w:pPr>
              <w:spacing w:after="160"/>
              <w:jc w:val="left"/>
            </w:pPr>
          </w:p>
        </w:tc>
      </w:tr>
      <w:tr w:rsidR="000615D6" w14:paraId="223339C3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BAC0DE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85DFE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EBD0A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AF61F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4D2FE4" w14:textId="77777777" w:rsidR="000615D6" w:rsidRDefault="000615D6">
            <w:pPr>
              <w:spacing w:after="160"/>
              <w:jc w:val="left"/>
            </w:pPr>
          </w:p>
        </w:tc>
      </w:tr>
      <w:tr w:rsidR="000615D6" w14:paraId="6890540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3BB21A" w14:textId="77777777" w:rsidR="000615D6" w:rsidRDefault="00067746">
            <w:pPr>
              <w:jc w:val="left"/>
            </w:pPr>
            <w:r>
              <w:rPr>
                <w:color w:val="333333"/>
              </w:rPr>
              <w:t>fullSongs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2C552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CAA9F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E7D79A" w14:textId="77777777" w:rsidR="000615D6" w:rsidRDefault="00067746">
            <w:r>
              <w:rPr>
                <w:color w:val="428BCA"/>
              </w:rPr>
              <w:t>FullSongInfo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470B7B" w14:textId="77777777" w:rsidR="000615D6" w:rsidRDefault="000615D6">
            <w:pPr>
              <w:spacing w:after="160"/>
              <w:jc w:val="left"/>
            </w:pPr>
          </w:p>
        </w:tc>
      </w:tr>
      <w:tr w:rsidR="000615D6" w14:paraId="5733FDDE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F4BBC2" w14:textId="77777777" w:rsidR="000615D6" w:rsidRDefault="00067746">
            <w:pPr>
              <w:jc w:val="left"/>
            </w:pPr>
            <w:r>
              <w:rPr>
                <w:color w:val="333333"/>
              </w:rPr>
              <w:t>hdList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D3B6D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19A31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921BB9" w14:textId="77777777" w:rsidR="000615D6" w:rsidRDefault="00067746">
            <w:pPr>
              <w:jc w:val="left"/>
            </w:pPr>
            <w:r>
              <w:rPr>
                <w:color w:val="428BCA"/>
              </w:rPr>
              <w:t>HdInfo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3E3995" w14:textId="77777777" w:rsidR="000615D6" w:rsidRDefault="000615D6">
            <w:pPr>
              <w:spacing w:after="160"/>
              <w:jc w:val="left"/>
            </w:pPr>
          </w:p>
        </w:tc>
      </w:tr>
      <w:tr w:rsidR="000615D6" w14:paraId="52ADCCC7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9F077E" w14:textId="77777777" w:rsidR="000615D6" w:rsidRDefault="00067746">
            <w:pPr>
              <w:jc w:val="left"/>
            </w:pPr>
            <w:r>
              <w:rPr>
                <w:color w:val="333333"/>
              </w:rPr>
              <w:t>highlightLyricStr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EF181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7BB70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2914A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0A42B5" w14:textId="77777777" w:rsidR="000615D6" w:rsidRDefault="000615D6">
            <w:pPr>
              <w:spacing w:after="160"/>
              <w:jc w:val="left"/>
            </w:pPr>
          </w:p>
        </w:tc>
      </w:tr>
      <w:tr w:rsidR="000615D6" w14:paraId="194A0214" w14:textId="77777777">
        <w:tblPrEx>
          <w:tblCellMar>
            <w:right w:w="47" w:type="dxa"/>
          </w:tblCellMar>
        </w:tblPrEx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95E2E1" w14:textId="77777777" w:rsidR="000615D6" w:rsidRDefault="00067746">
            <w:pPr>
              <w:spacing w:after="23"/>
            </w:pPr>
            <w:r>
              <w:rPr>
                <w:color w:val="333333"/>
              </w:rPr>
              <w:t>highlightLyricStrL</w:t>
            </w:r>
          </w:p>
          <w:p w14:paraId="412DC3DB" w14:textId="77777777" w:rsidR="000615D6" w:rsidRDefault="00067746">
            <w:pPr>
              <w:jc w:val="left"/>
            </w:pPr>
            <w:r>
              <w:rPr>
                <w:color w:val="333333"/>
              </w:rPr>
              <w:t>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BF749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E96C8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F52114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</w:tcPr>
          <w:p w14:paraId="3A02D249" w14:textId="77777777" w:rsidR="000615D6" w:rsidRDefault="000615D6">
            <w:pPr>
              <w:spacing w:after="160"/>
              <w:jc w:val="left"/>
            </w:pPr>
          </w:p>
        </w:tc>
      </w:tr>
      <w:tr w:rsidR="000615D6" w14:paraId="689E9F8A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3E7EA6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8D87C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9F0FE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32ABC6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F49901" w14:textId="77777777" w:rsidR="000615D6" w:rsidRDefault="000615D6">
            <w:pPr>
              <w:spacing w:after="160"/>
              <w:jc w:val="left"/>
            </w:pPr>
          </w:p>
        </w:tc>
      </w:tr>
      <w:tr w:rsidR="000615D6" w14:paraId="09C04F83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5B6BB8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6402B9D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唯一标识</w:t>
            </w:r>
            <w:r>
              <w:rPr>
                <w:color w:val="000000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D6019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08231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36574F" w14:textId="77777777" w:rsidR="000615D6" w:rsidRDefault="000615D6">
            <w:pPr>
              <w:spacing w:after="160"/>
              <w:jc w:val="left"/>
            </w:pPr>
          </w:p>
        </w:tc>
      </w:tr>
      <w:tr w:rsidR="000615D6" w14:paraId="0EF850FD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B717F4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bottom"/>
          </w:tcPr>
          <w:p w14:paraId="581EAA6E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专辑大图，中图，小图</w:t>
            </w:r>
            <w:r>
              <w:rPr>
                <w:color w:val="000000"/>
              </w:rPr>
              <w:t xml:space="preserve"> </w:t>
            </w:r>
            <w:r>
              <w:br/>
            </w:r>
            <w:r>
              <w:rPr>
                <w:color w:val="000000"/>
              </w:rPr>
              <w:t>图片对象列表</w:t>
            </w:r>
            <w:r>
              <w:rPr>
                <w:color w:val="000000"/>
              </w:rPr>
              <w:t>ImgItem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7D200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4316EA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D315CD" w14:textId="77777777" w:rsidR="000615D6" w:rsidRDefault="000615D6">
            <w:pPr>
              <w:spacing w:after="160"/>
              <w:jc w:val="left"/>
            </w:pPr>
          </w:p>
        </w:tc>
      </w:tr>
      <w:tr w:rsidR="000615D6" w14:paraId="60D08B2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47A298" w14:textId="77777777" w:rsidR="000615D6" w:rsidRDefault="00067746">
            <w:pPr>
              <w:jc w:val="left"/>
            </w:pPr>
            <w:r>
              <w:rPr>
                <w:color w:val="333333"/>
              </w:rPr>
              <w:t>invalidateDate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35934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5F365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B4D95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028C63" w14:textId="77777777" w:rsidR="000615D6" w:rsidRDefault="000615D6">
            <w:pPr>
              <w:spacing w:after="160"/>
              <w:jc w:val="left"/>
            </w:pPr>
          </w:p>
        </w:tc>
      </w:tr>
      <w:tr w:rsidR="000615D6" w14:paraId="08190DB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7650AC" w14:textId="77777777" w:rsidR="000615D6" w:rsidRDefault="00067746">
            <w:pPr>
              <w:jc w:val="left"/>
            </w:pPr>
            <w:r>
              <w:rPr>
                <w:color w:val="333333"/>
              </w:rPr>
              <w:t>isInDAlbum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01AE9A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是否在数字专辑中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9414C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EEC18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8450B4" w14:textId="77777777" w:rsidR="000615D6" w:rsidRDefault="000615D6">
            <w:pPr>
              <w:spacing w:after="160"/>
              <w:jc w:val="left"/>
            </w:pPr>
          </w:p>
        </w:tc>
      </w:tr>
      <w:tr w:rsidR="000615D6" w14:paraId="5A90B04A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2FF6ED" w14:textId="77777777" w:rsidR="000615D6" w:rsidRDefault="00067746">
            <w:pPr>
              <w:jc w:val="left"/>
            </w:pPr>
            <w:r>
              <w:rPr>
                <w:color w:val="333333"/>
              </w:rPr>
              <w:t>isInSalesPeriod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20CCF1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是否在销售期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633A8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C8319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22652F" w14:textId="77777777" w:rsidR="000615D6" w:rsidRDefault="000615D6">
            <w:pPr>
              <w:spacing w:after="160"/>
              <w:jc w:val="left"/>
            </w:pPr>
          </w:p>
        </w:tc>
      </w:tr>
      <w:tr w:rsidR="000615D6" w14:paraId="677C3ED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C7ED28" w14:textId="77777777" w:rsidR="000615D6" w:rsidRDefault="00067746">
            <w:pPr>
              <w:jc w:val="left"/>
            </w:pPr>
            <w:r>
              <w:rPr>
                <w:color w:val="333333"/>
              </w:rPr>
              <w:t>isInSideDalbum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E21569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是否在数字专辑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5C3CF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9C28D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D8DBFD" w14:textId="77777777" w:rsidR="000615D6" w:rsidRDefault="000615D6">
            <w:pPr>
              <w:spacing w:after="160"/>
              <w:jc w:val="left"/>
            </w:pPr>
          </w:p>
        </w:tc>
      </w:tr>
      <w:tr w:rsidR="000615D6" w14:paraId="646373E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82C3D3" w14:textId="77777777" w:rsidR="000615D6" w:rsidRDefault="00067746">
            <w:pPr>
              <w:jc w:val="left"/>
            </w:pPr>
            <w:r>
              <w:rPr>
                <w:color w:val="333333"/>
              </w:rPr>
              <w:t>lyricUrl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9F3EB5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逐行歌词</w:t>
            </w:r>
            <w:r>
              <w:rPr>
                <w:color w:val="000000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35836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FF554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780BA4" w14:textId="77777777" w:rsidR="000615D6" w:rsidRDefault="000615D6">
            <w:pPr>
              <w:spacing w:after="160"/>
              <w:jc w:val="left"/>
            </w:pPr>
          </w:p>
        </w:tc>
      </w:tr>
      <w:tr w:rsidR="000615D6" w14:paraId="6D519E4A" w14:textId="77777777">
        <w:tblPrEx>
          <w:tblCellMar>
            <w:right w:w="47" w:type="dxa"/>
          </w:tblCellMar>
        </w:tblPrEx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62899C" w14:textId="77777777" w:rsidR="000615D6" w:rsidRDefault="00067746">
            <w:pPr>
              <w:jc w:val="left"/>
            </w:pPr>
            <w:r>
              <w:rPr>
                <w:color w:val="333333"/>
              </w:rPr>
              <w:t>mgVideoParam4Adr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4608F4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安卓大视频跳转</w:t>
            </w:r>
            <w:r>
              <w:rPr>
                <w:color w:val="000000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D245F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D2FFF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B20AB4" w14:textId="77777777" w:rsidR="000615D6" w:rsidRDefault="000615D6">
            <w:pPr>
              <w:spacing w:after="160"/>
              <w:jc w:val="left"/>
            </w:pPr>
          </w:p>
        </w:tc>
      </w:tr>
      <w:tr w:rsidR="000615D6" w14:paraId="2CB673E4" w14:textId="77777777">
        <w:tblPrEx>
          <w:tblCellMar>
            <w:right w:w="47" w:type="dxa"/>
          </w:tblCellMar>
        </w:tblPrEx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32634F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mgVideoParam4IOS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18B339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ios</w:t>
            </w:r>
            <w:r>
              <w:rPr>
                <w:color w:val="000000"/>
              </w:rPr>
              <w:t>大视频跳转</w:t>
            </w:r>
            <w:r>
              <w:rPr>
                <w:color w:val="000000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A096B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4C2611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147AC4" w14:textId="77777777" w:rsidR="000615D6" w:rsidRDefault="000615D6">
            <w:pPr>
              <w:spacing w:after="160"/>
              <w:jc w:val="left"/>
            </w:pPr>
          </w:p>
        </w:tc>
      </w:tr>
      <w:tr w:rsidR="000615D6" w14:paraId="084219E6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88BEA1" w14:textId="77777777" w:rsidR="000615D6" w:rsidRDefault="00067746">
            <w:pPr>
              <w:jc w:val="left"/>
            </w:pPr>
            <w:r>
              <w:rPr>
                <w:color w:val="333333"/>
              </w:rPr>
              <w:t>movieNames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0614F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5DE4C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1E5280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4FD8EE" w14:textId="77777777" w:rsidR="000615D6" w:rsidRDefault="000615D6">
            <w:pPr>
              <w:spacing w:after="160"/>
              <w:jc w:val="left"/>
            </w:pPr>
          </w:p>
        </w:tc>
      </w:tr>
      <w:tr w:rsidR="000615D6" w14:paraId="75F448E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AE854B5" w14:textId="77777777" w:rsidR="000615D6" w:rsidRDefault="00067746">
            <w:pPr>
              <w:jc w:val="left"/>
            </w:pPr>
            <w:r>
              <w:rPr>
                <w:color w:val="333333"/>
              </w:rPr>
              <w:t>mrcurl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06A0E2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逐字歌词</w:t>
            </w:r>
            <w:r>
              <w:rPr>
                <w:color w:val="000000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F56E52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A0F38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ABB2BA" w14:textId="77777777" w:rsidR="000615D6" w:rsidRDefault="000615D6">
            <w:pPr>
              <w:spacing w:after="160"/>
              <w:jc w:val="left"/>
            </w:pPr>
          </w:p>
        </w:tc>
      </w:tr>
      <w:tr w:rsidR="000615D6" w14:paraId="605156D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9CF299" w14:textId="77777777" w:rsidR="000615D6" w:rsidRDefault="00067746">
            <w:pPr>
              <w:jc w:val="left"/>
            </w:pPr>
            <w:r>
              <w:rPr>
                <w:color w:val="333333"/>
              </w:rPr>
              <w:t>multiLyricStr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13B20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A14CD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0EE5C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929455" w14:textId="77777777" w:rsidR="000615D6" w:rsidRDefault="000615D6">
            <w:pPr>
              <w:spacing w:after="160"/>
              <w:jc w:val="left"/>
            </w:pPr>
          </w:p>
        </w:tc>
      </w:tr>
      <w:tr w:rsidR="000615D6" w14:paraId="722582C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B7C9D3E" w14:textId="77777777" w:rsidR="000615D6" w:rsidRDefault="00067746">
            <w:pPr>
              <w:jc w:val="left"/>
            </w:pPr>
            <w:r>
              <w:rPr>
                <w:color w:val="333333"/>
              </w:rPr>
              <w:t>mvCopyright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A91D07" w14:textId="77777777" w:rsidR="000615D6" w:rsidRDefault="00067746">
            <w:r>
              <w:rPr>
                <w:color w:val="000000"/>
              </w:rPr>
              <w:t> * mv</w:t>
            </w:r>
            <w:r>
              <w:rPr>
                <w:color w:val="000000"/>
              </w:rPr>
              <w:t>版权</w:t>
            </w:r>
          </w:p>
          <w:p w14:paraId="00CB76A7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* 00</w:t>
            </w:r>
            <w:r>
              <w:rPr>
                <w:color w:val="000000"/>
              </w:rPr>
              <w:t>表示全球，</w:t>
            </w:r>
            <w:r>
              <w:rPr>
                <w:color w:val="000000"/>
              </w:rPr>
              <w:t>01</w:t>
            </w:r>
            <w:r>
              <w:rPr>
                <w:color w:val="000000"/>
              </w:rPr>
              <w:t>表示大陆版本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93A7B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3967A3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DB67AE" w14:textId="77777777" w:rsidR="000615D6" w:rsidRDefault="000615D6">
            <w:pPr>
              <w:spacing w:after="160"/>
              <w:jc w:val="left"/>
            </w:pPr>
          </w:p>
        </w:tc>
      </w:tr>
      <w:tr w:rsidR="000615D6" w14:paraId="22719C2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1632C1" w14:textId="77777777" w:rsidR="000615D6" w:rsidRDefault="00067746">
            <w:pPr>
              <w:jc w:val="left"/>
            </w:pPr>
            <w:r>
              <w:rPr>
                <w:color w:val="333333"/>
              </w:rPr>
              <w:t>mvList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A5EDB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9CF93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10AEBC" w14:textId="77777777" w:rsidR="000615D6" w:rsidRDefault="00067746">
            <w:pPr>
              <w:jc w:val="left"/>
            </w:pPr>
            <w:r>
              <w:rPr>
                <w:color w:val="428BCA"/>
              </w:rPr>
              <w:t>MvInfo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0C3C49" w14:textId="77777777" w:rsidR="000615D6" w:rsidRDefault="000615D6">
            <w:pPr>
              <w:spacing w:after="160"/>
              <w:jc w:val="left"/>
            </w:pPr>
          </w:p>
        </w:tc>
      </w:tr>
      <w:tr w:rsidR="000615D6" w14:paraId="4CBDA345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7F6F22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D760B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A52B2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759AF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C6ABE7" w14:textId="77777777" w:rsidR="000615D6" w:rsidRDefault="000615D6">
            <w:pPr>
              <w:spacing w:after="160"/>
              <w:jc w:val="left"/>
            </w:pPr>
          </w:p>
        </w:tc>
      </w:tr>
      <w:tr w:rsidR="000615D6" w14:paraId="6A2D7AB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2D6C8E" w14:textId="77777777" w:rsidR="000615D6" w:rsidRDefault="00067746">
            <w:pPr>
              <w:jc w:val="left"/>
            </w:pPr>
            <w:r>
              <w:rPr>
                <w:color w:val="333333"/>
              </w:rPr>
              <w:t>opNumItem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AA38EF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行为统计标记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570F4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F0EFB4" w14:textId="77777777" w:rsidR="000615D6" w:rsidRDefault="00067746">
            <w:pPr>
              <w:jc w:val="left"/>
            </w:pPr>
            <w:r>
              <w:rPr>
                <w:color w:val="428BCA"/>
              </w:rPr>
              <w:t>OPNumItem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28A422" w14:textId="77777777" w:rsidR="000615D6" w:rsidRDefault="000615D6">
            <w:pPr>
              <w:spacing w:after="160"/>
              <w:jc w:val="left"/>
            </w:pPr>
          </w:p>
        </w:tc>
      </w:tr>
      <w:tr w:rsidR="000615D6" w14:paraId="29A1854B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DCA0B42" w14:textId="77777777" w:rsidR="000615D6" w:rsidRDefault="00067746">
            <w:pPr>
              <w:jc w:val="left"/>
            </w:pPr>
            <w:r>
              <w:rPr>
                <w:color w:val="333333"/>
              </w:rPr>
              <w:t>playList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1ECD1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AE338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FBDC53" w14:textId="77777777" w:rsidR="000615D6" w:rsidRDefault="00067746">
            <w:pPr>
              <w:jc w:val="left"/>
            </w:pPr>
            <w:r>
              <w:rPr>
                <w:color w:val="428BCA"/>
              </w:rPr>
              <w:t>PlayInfo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9400F8D" w14:textId="77777777" w:rsidR="000615D6" w:rsidRDefault="000615D6">
            <w:pPr>
              <w:spacing w:after="160"/>
              <w:jc w:val="left"/>
            </w:pPr>
          </w:p>
        </w:tc>
      </w:tr>
      <w:tr w:rsidR="000615D6" w14:paraId="27DABA9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834578" w14:textId="77777777" w:rsidR="000615D6" w:rsidRDefault="00067746">
            <w:pPr>
              <w:jc w:val="left"/>
            </w:pPr>
            <w:r>
              <w:rPr>
                <w:color w:val="333333"/>
              </w:rPr>
              <w:t>rateFormats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0CE16A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下载格式码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306AA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78B65A" w14:textId="77777777" w:rsidR="000615D6" w:rsidRDefault="00067746">
            <w:pPr>
              <w:jc w:val="left"/>
            </w:pPr>
            <w:r>
              <w:rPr>
                <w:color w:val="428BCA"/>
              </w:rPr>
              <w:t>RateFormat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F87630" w14:textId="77777777" w:rsidR="000615D6" w:rsidRDefault="000615D6">
            <w:pPr>
              <w:spacing w:after="160"/>
              <w:jc w:val="left"/>
            </w:pPr>
          </w:p>
        </w:tc>
      </w:tr>
      <w:tr w:rsidR="00816285" w14:paraId="2C20DFF4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354B0A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newRateFormats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8C6EBC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>下载格式码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8113AA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DC33C8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RateFormat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BB3D05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1728070C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3C6624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relatedSongs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272608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>关联产品信息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EAC82A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0DC321" w14:textId="77777777" w:rsidR="00816285" w:rsidRDefault="00816285" w:rsidP="00816285">
            <w:r>
              <w:rPr>
                <w:color w:val="428BCA"/>
              </w:rPr>
              <w:t>RelatedSong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03BAF4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CCC1670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A31A1E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2DEB09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9E6EBE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0B4AE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44B477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082C738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85C564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rings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F26D29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52A407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6B43C2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RingInfo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13518E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C6D0970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58CBB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scopeOfcopyright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8B5AB5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>* 00</w:t>
            </w:r>
            <w:r>
              <w:rPr>
                <w:color w:val="000000"/>
              </w:rPr>
              <w:t>：全球版权</w:t>
            </w:r>
            <w:r>
              <w:rPr>
                <w:color w:val="000000"/>
              </w:rPr>
              <w:br/>
              <w:t> * 01</w:t>
            </w:r>
            <w:r>
              <w:rPr>
                <w:color w:val="000000"/>
              </w:rPr>
              <w:t>：中国大陆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23B2F0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946B3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E20881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0DB87C0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0FFFF4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DB0DA1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A6B91A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317C53A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F63768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BE468A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7A0980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songAliasName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CB7D38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8FA1C9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3E910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4FBBCC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D630000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48FF649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songDescs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1E80EA8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E872F7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33448A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D54FCC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C8167E4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03F75D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songType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5356BE6" w14:textId="77777777" w:rsidR="00816285" w:rsidRDefault="00816285" w:rsidP="00816285">
            <w:pPr>
              <w:spacing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歌曲的存在形式</w:t>
            </w:r>
          </w:p>
          <w:p w14:paraId="7D792A79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 xml:space="preserve">01 </w:t>
            </w:r>
            <w:r>
              <w:rPr>
                <w:color w:val="000000"/>
              </w:rPr>
              <w:t>属于首发按次歌曲</w:t>
            </w:r>
            <w:r>
              <w:rPr>
                <w:color w:val="000000"/>
              </w:rPr>
              <w:t xml:space="preserve"> </w:t>
            </w:r>
            <w:r>
              <w:br/>
            </w:r>
            <w:r>
              <w:rPr>
                <w:color w:val="000000"/>
              </w:rPr>
              <w:t xml:space="preserve">02 </w:t>
            </w:r>
            <w:r>
              <w:rPr>
                <w:color w:val="000000"/>
              </w:rPr>
              <w:t>属于特殊歌曲，可听不可下载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5F4E95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566FE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0F356E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AC47193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7B991A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suggestPlayUrl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FAD5D47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E036AD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9E421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59815B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3B24C3D4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45F56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lastRenderedPageBreak/>
              <w:t>tags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E585C8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4A1736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692605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E45886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124B13B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7969D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televisionNames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DF38ED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979652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6E806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420874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517C042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4061E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toneControl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71F959AC" w14:textId="77777777" w:rsidR="00816285" w:rsidRDefault="00816285" w:rsidP="00816285">
            <w:r>
              <w:t>示例</w:t>
            </w:r>
            <w:r>
              <w:t xml:space="preserve">:1110 </w:t>
            </w:r>
            <w:r>
              <w:br/>
            </w:r>
            <w:r>
              <w:t>分别代表</w:t>
            </w:r>
            <w:r>
              <w:t xml:space="preserve"> </w:t>
            </w:r>
            <w:r>
              <w:t>普通音质、高清音质、</w:t>
            </w:r>
            <w:r>
              <w:t>Android</w:t>
            </w:r>
            <w:r>
              <w:t>超清无损音质</w:t>
            </w:r>
            <w:r>
              <w:t>,ios</w:t>
            </w:r>
            <w:r>
              <w:t>超清无损音质</w:t>
            </w:r>
            <w:r>
              <w:t xml:space="preserve"> </w:t>
            </w:r>
            <w:r>
              <w:t>是否有对应内容（</w:t>
            </w:r>
            <w:r>
              <w:t>0</w:t>
            </w:r>
            <w:r>
              <w:t>：无此格式，</w:t>
            </w:r>
            <w:r>
              <w:t>1</w:t>
            </w:r>
            <w:r>
              <w:t>：有权限，</w:t>
            </w:r>
            <w:r>
              <w:t>2</w:t>
            </w:r>
            <w:r>
              <w:t>：收费格式）</w:t>
            </w:r>
            <w:r>
              <w:t xml:space="preserve"> </w:t>
            </w:r>
            <w:r>
              <w:br/>
            </w:r>
            <w:r>
              <w:t>该字段由客户端后台拼装，根据内容组件返回的歌曲码率信息，和客户端后台的对应关系表转换成该标识。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F20B82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B01C9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46C18C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513EB8B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B751E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tones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CD3A86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4ADDF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329B9C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8876B5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3A00A6A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41692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translateName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6CA043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4D1E1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88BDA4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DFE929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A077584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6064FED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trcUrl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350937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>翻译歌词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AF862E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BB6EA6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590AB47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35AF237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34480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vipType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BC3724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>vip</w:t>
            </w:r>
            <w:r>
              <w:rPr>
                <w:color w:val="000000"/>
              </w:rPr>
              <w:t>标识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9C50E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D93657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0681D2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665227D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EF6AD6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</w:t>
            </w:r>
            <w:r>
              <w:rPr>
                <w:rFonts w:hint="eastAsia"/>
                <w:color w:val="333333"/>
              </w:rPr>
              <w:t>s</w:t>
            </w:r>
            <w:r>
              <w:rPr>
                <w:color w:val="333333"/>
              </w:rPr>
              <w:t>Sq24bit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E263D7" w14:textId="77777777" w:rsidR="00816285" w:rsidRDefault="00816285" w:rsidP="00816285">
            <w:pPr>
              <w:spacing w:after="1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．不是至臻</w:t>
            </w:r>
            <w:r>
              <w:rPr>
                <w:color w:val="000000"/>
              </w:rPr>
              <w:t>音质</w:t>
            </w:r>
          </w:p>
          <w:p w14:paraId="211D0F9E" w14:textId="77777777" w:rsidR="00816285" w:rsidRDefault="00816285" w:rsidP="00816285">
            <w:pPr>
              <w:spacing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color w:val="000000"/>
              </w:rPr>
              <w:t>24bit</w:t>
            </w:r>
            <w:r>
              <w:rPr>
                <w:rFonts w:hint="eastAsia"/>
                <w:color w:val="000000"/>
              </w:rPr>
              <w:t>至臻</w:t>
            </w:r>
            <w:r>
              <w:rPr>
                <w:color w:val="000000"/>
              </w:rPr>
              <w:t>音质</w:t>
            </w:r>
          </w:p>
          <w:p w14:paraId="72ECD213" w14:textId="77777777" w:rsidR="00816285" w:rsidRDefault="00816285" w:rsidP="00816285">
            <w:pPr>
              <w:spacing w:after="1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32</w:t>
            </w:r>
            <w:r>
              <w:rPr>
                <w:color w:val="000000"/>
              </w:rPr>
              <w:t>bit</w:t>
            </w:r>
            <w:r>
              <w:rPr>
                <w:rFonts w:hint="eastAsia"/>
                <w:color w:val="000000"/>
              </w:rPr>
              <w:t>至臻</w:t>
            </w:r>
            <w:r>
              <w:rPr>
                <w:color w:val="000000"/>
              </w:rPr>
              <w:t>音质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440D2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B95A87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D299DA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1DF3494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E91277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rankData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763F24" w14:textId="77777777" w:rsidR="00816285" w:rsidRDefault="00816285" w:rsidP="00816285">
            <w:pPr>
              <w:spacing w:after="160"/>
              <w:jc w:val="left"/>
            </w:pPr>
            <w:r>
              <w:rPr>
                <w:rFonts w:hint="eastAsia"/>
              </w:rPr>
              <w:t>排行</w:t>
            </w:r>
            <w:r>
              <w:t>榜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610EBD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7F2727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RankData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0DC961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53C09B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4F2E18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clickRat</w:t>
            </w:r>
            <w:r>
              <w:rPr>
                <w:rFonts w:hint="eastAsia"/>
                <w:color w:val="333333"/>
              </w:rPr>
              <w:t>io</w:t>
            </w: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A80785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用户歌曲点击率展示字符串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3520A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328E5E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8C94F9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3DD8091B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4DBC06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songDiscription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330666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歌曲原唱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895731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E2A800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53E07E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7FE8E46C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E227A7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lyricist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17F927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词作者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BE0B95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CF38BC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C04377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251BF1E5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900C48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95" w:name="OLE_LINK7"/>
            <w:bookmarkStart w:id="96" w:name="OLE_LINK8"/>
            <w:r w:rsidRPr="004C777D">
              <w:rPr>
                <w:color w:val="333333"/>
              </w:rPr>
              <w:t>songId</w:t>
            </w:r>
            <w:bookmarkEnd w:id="95"/>
            <w:bookmarkEnd w:id="96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33E22C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789EC7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702E9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B8C2F5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3C99A3E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1B9D35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97" w:name="OLE_LINK9"/>
            <w:bookmarkStart w:id="98" w:name="OLE_LINK10"/>
            <w:r w:rsidRPr="004C777D">
              <w:rPr>
                <w:color w:val="333333"/>
              </w:rPr>
              <w:t>songName</w:t>
            </w:r>
            <w:bookmarkEnd w:id="97"/>
            <w:bookmarkEnd w:id="98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6ACAE1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F5DE4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5DEB2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139721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50F9AD1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31C9BB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99" w:name="OLE_LINK11"/>
            <w:bookmarkStart w:id="100" w:name="OLE_LINK12"/>
            <w:r w:rsidRPr="004C777D">
              <w:rPr>
                <w:color w:val="333333"/>
              </w:rPr>
              <w:t>singerId</w:t>
            </w:r>
            <w:bookmarkEnd w:id="99"/>
            <w:bookmarkEnd w:id="100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14EB98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9EE5F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E9BE21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2FB9D9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2104A86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717351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r w:rsidRPr="004C777D">
              <w:rPr>
                <w:rFonts w:hint="eastAsia"/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61B3DB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3DB2B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FD4435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2E9487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097C3263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BD5B72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01" w:name="OLE_LINK15"/>
            <w:bookmarkStart w:id="102" w:name="OLE_LINK16"/>
            <w:r w:rsidRPr="004C777D">
              <w:rPr>
                <w:color w:val="333333"/>
              </w:rPr>
              <w:lastRenderedPageBreak/>
              <w:t>albumId</w:t>
            </w:r>
            <w:bookmarkEnd w:id="101"/>
            <w:bookmarkEnd w:id="102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6A110F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1D54D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4BFD7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479DC3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14AAF4EF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A5ACB2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03" w:name="OLE_LINK17"/>
            <w:bookmarkStart w:id="104" w:name="OLE_LINK18"/>
            <w:r w:rsidRPr="004C777D">
              <w:rPr>
                <w:color w:val="333333"/>
              </w:rPr>
              <w:t>album</w:t>
            </w:r>
            <w:bookmarkEnd w:id="103"/>
            <w:bookmarkEnd w:id="104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DF135C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F6A36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E8D2A2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E56D9C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79F827D4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8320A7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05" w:name="OLE_LINK19"/>
            <w:bookmarkStart w:id="106" w:name="OLE_LINK20"/>
            <w:r w:rsidRPr="004C777D">
              <w:rPr>
                <w:color w:val="333333"/>
              </w:rPr>
              <w:t>albumImgs</w:t>
            </w:r>
            <w:bookmarkEnd w:id="105"/>
            <w:bookmarkEnd w:id="106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88B0D6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F4D97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48386C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ImgItem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A960ED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6CB7E7C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1CF803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07" w:name="OLE_LINK21"/>
            <w:bookmarkStart w:id="108" w:name="OLE_LINK22"/>
            <w:r w:rsidRPr="004C777D">
              <w:rPr>
                <w:color w:val="333333"/>
              </w:rPr>
              <w:t>opNumItem</w:t>
            </w:r>
            <w:bookmarkEnd w:id="107"/>
            <w:bookmarkEnd w:id="108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6358A4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4C655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D8ABAD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OPNumItem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3EC2FF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52A0957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C050B0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09" w:name="OLE_LINK23"/>
            <w:bookmarkStart w:id="110" w:name="OLE_LINK24"/>
            <w:r w:rsidRPr="004C777D">
              <w:rPr>
                <w:color w:val="333333"/>
              </w:rPr>
              <w:t>toneControl</w:t>
            </w:r>
            <w:bookmarkEnd w:id="109"/>
            <w:bookmarkEnd w:id="110"/>
            <w:r w:rsidRPr="004C777D">
              <w:rPr>
                <w:color w:val="333333"/>
              </w:rPr>
              <w:t>2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E42A29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新版本</w:t>
            </w:r>
            <w:r>
              <w:rPr>
                <w:color w:val="333333"/>
              </w:rPr>
              <w:t>使用</w:t>
            </w:r>
            <w:r>
              <w:rPr>
                <w:rFonts w:hint="eastAsia"/>
                <w:color w:val="333333"/>
              </w:rPr>
              <w:t>toneControl2</w:t>
            </w:r>
            <w:r>
              <w:rPr>
                <w:rFonts w:hint="eastAsia"/>
                <w:color w:val="333333"/>
              </w:rPr>
              <w:t>展示</w:t>
            </w:r>
            <w:r>
              <w:rPr>
                <w:color w:val="333333"/>
              </w:rPr>
              <w:t>音质角标，透传</w:t>
            </w:r>
            <w:r>
              <w:rPr>
                <w:color w:val="333333"/>
              </w:rPr>
              <w:t>toneControl</w:t>
            </w:r>
            <w:r>
              <w:rPr>
                <w:rFonts w:hint="eastAsia"/>
                <w:color w:val="333333"/>
              </w:rPr>
              <w:t>原始</w:t>
            </w:r>
            <w:r>
              <w:rPr>
                <w:color w:val="333333"/>
              </w:rPr>
              <w:t>值给音乐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321F8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F0D74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7EEEEB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50D4D64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921BB7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11" w:name="OLE_LINK31"/>
            <w:bookmarkStart w:id="112" w:name="OLE_LINK32"/>
            <w:r w:rsidRPr="004C777D">
              <w:rPr>
                <w:color w:val="333333"/>
              </w:rPr>
              <w:t>lrcUrl</w:t>
            </w:r>
            <w:bookmarkEnd w:id="111"/>
            <w:bookmarkEnd w:id="112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3E2B81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179641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EC23C4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24E794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79FEEFF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2D66DE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13" w:name="OLE_LINK37"/>
            <w:bookmarkStart w:id="114" w:name="OLE_LINK38"/>
            <w:r w:rsidRPr="004C777D">
              <w:rPr>
                <w:color w:val="333333"/>
              </w:rPr>
              <w:t>songDescs</w:t>
            </w:r>
            <w:bookmarkEnd w:id="113"/>
            <w:bookmarkEnd w:id="114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D01CE7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F1A3F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2CBAC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0597DD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7EC482E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A09442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15" w:name="OLE_LINK49"/>
            <w:bookmarkStart w:id="116" w:name="OLE_LINK50"/>
            <w:r w:rsidRPr="004C777D">
              <w:rPr>
                <w:color w:val="333333"/>
              </w:rPr>
              <w:t>mrcUrl</w:t>
            </w:r>
            <w:bookmarkEnd w:id="115"/>
            <w:bookmarkEnd w:id="116"/>
            <w:r w:rsidRPr="004C777D">
              <w:rPr>
                <w:color w:val="333333"/>
              </w:rPr>
              <w:t>”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64B033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C850B1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CC9109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E4CE20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D4065E6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DDE919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17" w:name="OLE_LINK82"/>
            <w:bookmarkStart w:id="118" w:name="OLE_LINK83"/>
            <w:r w:rsidRPr="004C777D">
              <w:rPr>
                <w:color w:val="333333"/>
              </w:rPr>
              <w:t>topQuality</w:t>
            </w:r>
            <w:bookmarkEnd w:id="117"/>
            <w:bookmarkEnd w:id="118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444B90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1380DE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43AF45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A7ED1E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FEA1B4C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9205C4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19" w:name="OLE_LINK90"/>
            <w:bookmarkStart w:id="120" w:name="OLE_LINK91"/>
            <w:r w:rsidRPr="004C777D">
              <w:rPr>
                <w:color w:val="333333"/>
              </w:rPr>
              <w:t>singerImg</w:t>
            </w:r>
            <w:bookmarkEnd w:id="119"/>
            <w:bookmarkEnd w:id="120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F4088C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F89C41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8F48B2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object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E4C1C2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7C8E63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261B0F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21" w:name="OLE_LINK92"/>
            <w:bookmarkStart w:id="122" w:name="OLE_LINK93"/>
            <w:r w:rsidRPr="004C777D">
              <w:rPr>
                <w:color w:val="333333"/>
              </w:rPr>
              <w:t>songNamePinyin</w:t>
            </w:r>
            <w:bookmarkEnd w:id="121"/>
            <w:bookmarkEnd w:id="122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E8F03B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54E2D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8F696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CACA89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541ECD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350DAC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23" w:name="OLE_LINK94"/>
            <w:bookmarkStart w:id="124" w:name="OLE_LINK95"/>
            <w:r w:rsidRPr="004C777D">
              <w:rPr>
                <w:color w:val="333333"/>
              </w:rPr>
              <w:t>albumNamePinyin</w:t>
            </w:r>
            <w:bookmarkEnd w:id="123"/>
            <w:bookmarkEnd w:id="124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5A47B8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7E153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00C1B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153293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24B5C29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270FB4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25" w:name="OLE_LINK96"/>
            <w:bookmarkStart w:id="126" w:name="OLE_LINK97"/>
            <w:r w:rsidRPr="004C777D">
              <w:rPr>
                <w:color w:val="333333"/>
              </w:rPr>
              <w:t>artists</w:t>
            </w:r>
            <w:bookmarkEnd w:id="125"/>
            <w:bookmarkEnd w:id="126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9236F2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52B17D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6FDE82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object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B7C964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3FBE6E0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F6FCB6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r w:rsidRPr="004C777D">
              <w:rPr>
                <w:color w:val="333333"/>
              </w:rPr>
              <w:t>z</w:t>
            </w:r>
            <w:r w:rsidRPr="004C777D">
              <w:rPr>
                <w:rFonts w:hint="eastAsia"/>
                <w:color w:val="333333"/>
              </w:rPr>
              <w:t>3</w:t>
            </w:r>
            <w:r w:rsidRPr="004C777D">
              <w:rPr>
                <w:color w:val="333333"/>
              </w:rPr>
              <w:t>dCode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49B47F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9E5903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C978B8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color w:val="428BCA"/>
              </w:rPr>
              <w:t>RateFormat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290042" w14:textId="77777777" w:rsidR="00816285" w:rsidRDefault="00816285" w:rsidP="00816285">
            <w:pPr>
              <w:spacing w:after="160"/>
              <w:jc w:val="left"/>
            </w:pPr>
          </w:p>
        </w:tc>
      </w:tr>
      <w:tr w:rsidR="00924668" w14:paraId="524F631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D505CD" w14:textId="77777777" w:rsidR="00924668" w:rsidRPr="004C777D" w:rsidRDefault="00924668" w:rsidP="00816285">
            <w:pPr>
              <w:jc w:val="left"/>
              <w:rPr>
                <w:color w:val="333333"/>
              </w:rPr>
            </w:pPr>
            <w:r w:rsidRPr="004C777D">
              <w:rPr>
                <w:rFonts w:hint="eastAsia"/>
                <w:color w:val="333333"/>
              </w:rPr>
              <w:t>originalSing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4C6EEC" w14:textId="77777777" w:rsidR="00924668" w:rsidRDefault="00924668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原唱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4851B1" w14:textId="77777777" w:rsidR="00924668" w:rsidRDefault="00924668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72B3D0" w14:textId="77777777" w:rsidR="00924668" w:rsidRDefault="00924668" w:rsidP="00816285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691B76" w14:textId="77777777" w:rsidR="00924668" w:rsidRDefault="00924668" w:rsidP="00816285">
            <w:pPr>
              <w:spacing w:after="160"/>
              <w:jc w:val="left"/>
            </w:pPr>
          </w:p>
        </w:tc>
      </w:tr>
      <w:tr w:rsidR="004C777D" w14:paraId="0E30C08D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9978C5" w14:textId="77777777" w:rsidR="004C777D" w:rsidRPr="004C777D" w:rsidRDefault="004C777D" w:rsidP="004C777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length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BAEA5D" w14:textId="77777777" w:rsidR="004C777D" w:rsidRDefault="004C777D" w:rsidP="004C777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时长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BDF8F5" w14:textId="77777777" w:rsidR="004C777D" w:rsidRDefault="004C777D" w:rsidP="004C777D">
            <w:r w:rsidRPr="00AB77FE"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049C8D" w14:textId="77777777" w:rsidR="004C777D" w:rsidRDefault="004C777D" w:rsidP="004C777D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F6CD59" w14:textId="77777777" w:rsidR="004C777D" w:rsidRDefault="004C777D" w:rsidP="004C777D">
            <w:pPr>
              <w:spacing w:after="160"/>
              <w:jc w:val="left"/>
            </w:pPr>
          </w:p>
        </w:tc>
      </w:tr>
      <w:tr w:rsidR="004C777D" w14:paraId="1079CDF0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57A64E" w14:textId="77777777" w:rsidR="004C777D" w:rsidRDefault="004C777D" w:rsidP="004C777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</w:t>
            </w:r>
            <w:r>
              <w:rPr>
                <w:rFonts w:hint="eastAsia"/>
                <w:color w:val="333333"/>
              </w:rPr>
              <w:t>ollect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93EA4E" w14:textId="77777777" w:rsidR="004C777D" w:rsidRDefault="004C777D" w:rsidP="004C777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收藏</w:t>
            </w:r>
            <w:r>
              <w:rPr>
                <w:color w:val="333333"/>
              </w:rPr>
              <w:t>状态</w:t>
            </w:r>
            <w:r>
              <w:rPr>
                <w:rFonts w:hint="eastAsia"/>
                <w:color w:val="333333"/>
              </w:rPr>
              <w:t>0</w:t>
            </w:r>
            <w:r>
              <w:rPr>
                <w:rFonts w:hint="eastAsia"/>
                <w:color w:val="333333"/>
              </w:rPr>
              <w:t>未</w:t>
            </w:r>
            <w:r>
              <w:rPr>
                <w:color w:val="333333"/>
              </w:rPr>
              <w:t>收藏</w:t>
            </w:r>
            <w:r>
              <w:rPr>
                <w:rFonts w:hint="eastAsia"/>
                <w:color w:val="333333"/>
              </w:rPr>
              <w:t>1</w:t>
            </w:r>
            <w:r>
              <w:rPr>
                <w:rFonts w:hint="eastAsia"/>
                <w:color w:val="333333"/>
              </w:rPr>
              <w:t>已</w:t>
            </w:r>
            <w:r>
              <w:rPr>
                <w:color w:val="333333"/>
              </w:rPr>
              <w:t>收藏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90A8CD" w14:textId="77777777" w:rsidR="004C777D" w:rsidRDefault="004C777D" w:rsidP="004C777D">
            <w:r w:rsidRPr="00AB77FE"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A87A9E" w14:textId="77777777" w:rsidR="004C777D" w:rsidRDefault="004C777D" w:rsidP="004C777D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74D771" w14:textId="77777777" w:rsidR="004C777D" w:rsidRDefault="004C777D" w:rsidP="004C777D">
            <w:pPr>
              <w:spacing w:after="160"/>
              <w:jc w:val="left"/>
            </w:pPr>
          </w:p>
        </w:tc>
      </w:tr>
    </w:tbl>
    <w:p w14:paraId="2BDE3965" w14:textId="77777777" w:rsidR="000615D6" w:rsidRDefault="00067746">
      <w:pPr>
        <w:pStyle w:val="21"/>
      </w:pPr>
      <w:bookmarkStart w:id="127" w:name="_Toc271425"/>
      <w:bookmarkStart w:id="128" w:name="_Toc28112015"/>
      <w:r>
        <w:rPr>
          <w:rFonts w:ascii="微软雅黑" w:eastAsia="微软雅黑" w:hAnsi="微软雅黑" w:cs="微软雅黑"/>
          <w:b w:val="0"/>
        </w:rPr>
        <w:t>SuggestRecItem</w:t>
      </w:r>
      <w:bookmarkEnd w:id="127"/>
      <w:bookmarkEnd w:id="12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96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E5250A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74C9CEE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12D03A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6F198B9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D7CCB80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7979C42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231F9C2" w14:textId="77777777">
        <w:trPr>
          <w:trHeight w:val="691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6EC740E" w14:textId="77777777" w:rsidR="000615D6" w:rsidRDefault="00067746">
            <w:pPr>
              <w:jc w:val="left"/>
            </w:pPr>
            <w:r>
              <w:rPr>
                <w:color w:val="333333"/>
              </w:rPr>
              <w:t>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82CF3B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F8E508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1B51D58" w14:textId="77777777" w:rsidR="000615D6" w:rsidRDefault="00067746">
            <w:pPr>
              <w:jc w:val="left"/>
            </w:pPr>
            <w:r>
              <w:rPr>
                <w:color w:val="428BCA"/>
              </w:rPr>
              <w:t>SuggestRecItemData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3396EE" w14:textId="77777777" w:rsidR="000615D6" w:rsidRDefault="000615D6">
            <w:pPr>
              <w:spacing w:after="160"/>
              <w:jc w:val="left"/>
            </w:pPr>
          </w:p>
        </w:tc>
      </w:tr>
      <w:tr w:rsidR="000615D6" w14:paraId="1357402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476463" w14:textId="77777777" w:rsidR="000615D6" w:rsidRDefault="00067746"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E30CC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6EB7F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95428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24D6F5" w14:textId="77777777" w:rsidR="000615D6" w:rsidRDefault="000615D6">
            <w:pPr>
              <w:spacing w:after="160"/>
              <w:jc w:val="left"/>
            </w:pPr>
          </w:p>
        </w:tc>
      </w:tr>
    </w:tbl>
    <w:p w14:paraId="15451F7E" w14:textId="77777777" w:rsidR="000615D6" w:rsidRDefault="00067746">
      <w:pPr>
        <w:pStyle w:val="21"/>
      </w:pPr>
      <w:bookmarkStart w:id="129" w:name="_Toc28112016"/>
      <w:bookmarkStart w:id="130" w:name="_Toc271426"/>
      <w:r>
        <w:rPr>
          <w:rFonts w:ascii="微软雅黑" w:eastAsia="微软雅黑" w:hAnsi="微软雅黑" w:cs="微软雅黑"/>
          <w:b w:val="0"/>
        </w:rPr>
        <w:lastRenderedPageBreak/>
        <w:t>SuggestRecItemData</w:t>
      </w:r>
      <w:bookmarkEnd w:id="129"/>
      <w:bookmarkEnd w:id="13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0E3405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7D5D9E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2151E1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F2FB0B7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39B5950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9BE3424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1FF3354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291037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60057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BF81B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2E16776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C4AE2FF" w14:textId="77777777" w:rsidR="000615D6" w:rsidRDefault="000615D6">
            <w:pPr>
              <w:spacing w:after="160"/>
              <w:jc w:val="left"/>
            </w:pPr>
          </w:p>
        </w:tc>
      </w:tr>
      <w:tr w:rsidR="000615D6" w14:paraId="6223646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4F495E" w14:textId="77777777" w:rsidR="000615D6" w:rsidRDefault="00067746">
            <w:pPr>
              <w:jc w:val="left"/>
            </w:pPr>
            <w:r>
              <w:rPr>
                <w:color w:val="333333"/>
              </w:rPr>
              <w:t>needJump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BE88E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977D2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AA376F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1D827B" w14:textId="77777777" w:rsidR="000615D6" w:rsidRDefault="000615D6">
            <w:pPr>
              <w:spacing w:after="160"/>
              <w:jc w:val="left"/>
            </w:pPr>
          </w:p>
        </w:tc>
      </w:tr>
      <w:tr w:rsidR="000615D6" w14:paraId="19174F9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CF9458" w14:textId="77777777" w:rsidR="000615D6" w:rsidRDefault="00067746">
            <w:pPr>
              <w:jc w:val="left"/>
            </w:pPr>
            <w:r>
              <w:rPr>
                <w:color w:val="333333"/>
              </w:rPr>
              <w:t>singerId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7AAE0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7386B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03ACD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0A7AD6" w14:textId="77777777" w:rsidR="000615D6" w:rsidRDefault="000615D6">
            <w:pPr>
              <w:spacing w:after="160"/>
              <w:jc w:val="left"/>
            </w:pPr>
          </w:p>
        </w:tc>
      </w:tr>
      <w:tr w:rsidR="000615D6" w14:paraId="1EFE40D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542FC4" w14:textId="77777777" w:rsidR="000615D6" w:rsidRDefault="00067746">
            <w:pPr>
              <w:jc w:val="left"/>
            </w:pPr>
            <w:r>
              <w:rPr>
                <w:color w:val="333333"/>
              </w:rPr>
              <w:t>singerName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B92D9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18082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FE70E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3E1D7E" w14:textId="77777777" w:rsidR="000615D6" w:rsidRDefault="000615D6">
            <w:pPr>
              <w:spacing w:after="160"/>
              <w:jc w:val="left"/>
            </w:pPr>
          </w:p>
        </w:tc>
      </w:tr>
      <w:tr w:rsidR="000615D6" w14:paraId="01EAC3D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B0B532D" w14:textId="77777777" w:rsidR="000615D6" w:rsidRDefault="00067746">
            <w:pPr>
              <w:jc w:val="left"/>
            </w:pPr>
            <w:r>
              <w:rPr>
                <w:color w:val="333333"/>
              </w:rPr>
              <w:t>songName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82A69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3E908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3B6D6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E1B508" w14:textId="77777777" w:rsidR="000615D6" w:rsidRDefault="000615D6">
            <w:pPr>
              <w:spacing w:after="160"/>
              <w:jc w:val="left"/>
            </w:pPr>
          </w:p>
        </w:tc>
      </w:tr>
    </w:tbl>
    <w:p w14:paraId="26687B22" w14:textId="77777777" w:rsidR="000615D6" w:rsidRDefault="00067746">
      <w:pPr>
        <w:pStyle w:val="21"/>
      </w:pPr>
      <w:bookmarkStart w:id="131" w:name="_Toc271427"/>
      <w:bookmarkStart w:id="132" w:name="_Toc28112017"/>
      <w:r>
        <w:rPr>
          <w:rFonts w:ascii="微软雅黑" w:eastAsia="微软雅黑" w:hAnsi="微软雅黑" w:cs="微软雅黑"/>
          <w:b w:val="0"/>
        </w:rPr>
        <w:t>SuggestRecRsp</w:t>
      </w:r>
      <w:bookmarkEnd w:id="131"/>
      <w:bookmarkEnd w:id="13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CFE1B8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148814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5943492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1B18C39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35D2F9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F869C2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CCF9E29" w14:textId="77777777">
        <w:trPr>
          <w:trHeight w:val="691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721083" w14:textId="77777777" w:rsidR="000615D6" w:rsidRDefault="00067746">
            <w:pPr>
              <w:jc w:val="left"/>
            </w:pPr>
            <w:r>
              <w:rPr>
                <w:color w:val="333333"/>
              </w:rPr>
              <w:t>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1F0339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6F875C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4CA7304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SuggestRecItem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5AB0444" w14:textId="77777777" w:rsidR="000615D6" w:rsidRDefault="000615D6">
            <w:pPr>
              <w:spacing w:after="160"/>
              <w:jc w:val="left"/>
            </w:pPr>
          </w:p>
        </w:tc>
      </w:tr>
      <w:tr w:rsidR="000615D6" w14:paraId="4C9F654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F37597" w14:textId="77777777" w:rsidR="000615D6" w:rsidRDefault="00067746">
            <w:pPr>
              <w:jc w:val="left"/>
            </w:pPr>
            <w:r>
              <w:rPr>
                <w:color w:val="333333"/>
              </w:rPr>
              <w:t>error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F314D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7481F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AA70C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B4E41A" w14:textId="77777777" w:rsidR="000615D6" w:rsidRDefault="000615D6">
            <w:pPr>
              <w:spacing w:after="160"/>
              <w:jc w:val="left"/>
            </w:pPr>
          </w:p>
        </w:tc>
      </w:tr>
      <w:tr w:rsidR="000615D6" w14:paraId="4C3BDB8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FD389A" w14:textId="77777777" w:rsidR="000615D6" w:rsidRDefault="00067746">
            <w:pPr>
              <w:jc w:val="left"/>
            </w:pPr>
            <w:r>
              <w:rPr>
                <w:color w:val="333333"/>
              </w:rPr>
              <w:t>rc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711D5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87EC78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B95FBB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9A7307" w14:textId="77777777" w:rsidR="000615D6" w:rsidRDefault="000615D6">
            <w:pPr>
              <w:spacing w:after="160"/>
              <w:jc w:val="left"/>
            </w:pPr>
          </w:p>
        </w:tc>
      </w:tr>
    </w:tbl>
    <w:p w14:paraId="2F620AAF" w14:textId="77777777" w:rsidR="000615D6" w:rsidRDefault="00067746">
      <w:pPr>
        <w:pStyle w:val="21"/>
      </w:pPr>
      <w:bookmarkStart w:id="133" w:name="_Toc28112018"/>
      <w:bookmarkStart w:id="134" w:name="_Toc271428"/>
      <w:r>
        <w:rPr>
          <w:rFonts w:ascii="微软雅黑" w:eastAsia="微软雅黑" w:hAnsi="微软雅黑" w:cs="微软雅黑"/>
          <w:b w:val="0"/>
        </w:rPr>
        <w:t>TagDetail</w:t>
      </w:r>
      <w:bookmarkEnd w:id="133"/>
      <w:bookmarkEnd w:id="13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01237D3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F40B55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079954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361D535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B3D467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C538DE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167A77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9881F71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62B182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4B71C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F57D92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8334195" w14:textId="77777777" w:rsidR="000615D6" w:rsidRDefault="000615D6">
            <w:pPr>
              <w:spacing w:after="160"/>
              <w:jc w:val="left"/>
            </w:pPr>
          </w:p>
        </w:tc>
      </w:tr>
      <w:tr w:rsidR="000615D6" w14:paraId="4E1B3C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8FDB12" w14:textId="77777777" w:rsidR="000615D6" w:rsidRDefault="00067746">
            <w:pPr>
              <w:jc w:val="left"/>
            </w:pPr>
            <w:r>
              <w:rPr>
                <w:color w:val="333333"/>
              </w:rPr>
              <w:t>tagDesc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D3F16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E17DD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A52B6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7F20D4" w14:textId="77777777" w:rsidR="000615D6" w:rsidRDefault="000615D6">
            <w:pPr>
              <w:spacing w:after="160"/>
              <w:jc w:val="left"/>
            </w:pPr>
          </w:p>
        </w:tc>
      </w:tr>
      <w:tr w:rsidR="000615D6" w14:paraId="564095C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5D9EE26" w14:textId="77777777" w:rsidR="000615D6" w:rsidRDefault="00067746">
            <w:pPr>
              <w:jc w:val="left"/>
            </w:pPr>
            <w:r>
              <w:rPr>
                <w:color w:val="333333"/>
              </w:rPr>
              <w:t>tagId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491DDF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FDA62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DCC47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6A0B4E" w14:textId="77777777" w:rsidR="000615D6" w:rsidRDefault="000615D6">
            <w:pPr>
              <w:spacing w:after="160"/>
              <w:jc w:val="left"/>
            </w:pPr>
          </w:p>
        </w:tc>
      </w:tr>
      <w:tr w:rsidR="000615D6" w14:paraId="6D94179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BE3F4C" w14:textId="77777777" w:rsidR="000615D6" w:rsidRDefault="00067746">
            <w:pPr>
              <w:jc w:val="left"/>
            </w:pPr>
            <w:r>
              <w:rPr>
                <w:color w:val="333333"/>
              </w:rPr>
              <w:t>tagName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8EF7D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C6B38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E2BD6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89E7F2" w14:textId="77777777" w:rsidR="000615D6" w:rsidRDefault="000615D6">
            <w:pPr>
              <w:spacing w:after="160"/>
              <w:jc w:val="left"/>
            </w:pPr>
          </w:p>
        </w:tc>
      </w:tr>
    </w:tbl>
    <w:p w14:paraId="6559CC2D" w14:textId="77777777" w:rsidR="000615D6" w:rsidRDefault="00067746">
      <w:pPr>
        <w:pStyle w:val="21"/>
      </w:pPr>
      <w:bookmarkStart w:id="135" w:name="_Toc28112019"/>
      <w:bookmarkStart w:id="136" w:name="_Toc271430"/>
      <w:r>
        <w:rPr>
          <w:rFonts w:ascii="微软雅黑" w:eastAsia="微软雅黑" w:hAnsi="微软雅黑" w:cs="微软雅黑"/>
          <w:b w:val="0"/>
        </w:rPr>
        <w:t>TonePageShow</w:t>
      </w:r>
      <w:bookmarkEnd w:id="135"/>
      <w:bookmarkEnd w:id="13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BAE9CE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0FACFC3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1013784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6BBAE53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91B8B3A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0B9318C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41138D7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4C629FB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145306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65F2F1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9F7F3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DE061B4" w14:textId="77777777" w:rsidR="000615D6" w:rsidRDefault="000615D6">
            <w:pPr>
              <w:spacing w:after="160"/>
              <w:jc w:val="left"/>
            </w:pPr>
          </w:p>
        </w:tc>
      </w:tr>
      <w:tr w:rsidR="000615D6" w14:paraId="0FA9A4A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BE7316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51EACF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2024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A9DC8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7E961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4FCE4A" w14:textId="77777777" w:rsidR="000615D6" w:rsidRDefault="000615D6">
            <w:pPr>
              <w:spacing w:after="160"/>
              <w:jc w:val="left"/>
            </w:pPr>
          </w:p>
        </w:tc>
      </w:tr>
    </w:tbl>
    <w:p w14:paraId="7A1D93B8" w14:textId="77777777" w:rsidR="000615D6" w:rsidRDefault="00067746">
      <w:pPr>
        <w:pStyle w:val="21"/>
      </w:pPr>
      <w:bookmarkStart w:id="137" w:name="_Toc28112020"/>
      <w:bookmarkStart w:id="138" w:name="_Toc271433"/>
      <w:r>
        <w:rPr>
          <w:rFonts w:ascii="微软雅黑" w:eastAsia="微软雅黑" w:hAnsi="微软雅黑" w:cs="微软雅黑"/>
          <w:b w:val="0"/>
        </w:rPr>
        <w:lastRenderedPageBreak/>
        <w:t>VideoToneShow</w:t>
      </w:r>
      <w:bookmarkEnd w:id="137"/>
      <w:bookmarkEnd w:id="13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918C82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BB8F4E0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197191A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CAAF194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502B3A0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3B1DA84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23B4F22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6C45877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582993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E3C672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E4D7E3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DF09970" w14:textId="77777777" w:rsidR="000615D6" w:rsidRDefault="000615D6">
            <w:pPr>
              <w:spacing w:after="160"/>
              <w:jc w:val="left"/>
            </w:pPr>
          </w:p>
        </w:tc>
      </w:tr>
      <w:tr w:rsidR="000615D6" w14:paraId="006A54D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577EFA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AF1C6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E2791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4CF62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8BD4AA" w14:textId="77777777" w:rsidR="000615D6" w:rsidRDefault="000615D6">
            <w:pPr>
              <w:spacing w:after="160"/>
              <w:jc w:val="left"/>
            </w:pPr>
          </w:p>
        </w:tc>
      </w:tr>
      <w:tr w:rsidR="000615D6" w14:paraId="7C1FC7A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44FF0B" w14:textId="77777777" w:rsidR="000615D6" w:rsidRDefault="00067746">
            <w:pPr>
              <w:jc w:val="left"/>
            </w:pPr>
            <w:r>
              <w:rPr>
                <w:rFonts w:hint="eastAsia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F8FB0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C3ED9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7E7D1A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923C4A" w14:textId="77777777" w:rsidR="000615D6" w:rsidRDefault="000615D6">
            <w:pPr>
              <w:spacing w:after="160"/>
              <w:jc w:val="left"/>
            </w:pPr>
          </w:p>
        </w:tc>
      </w:tr>
      <w:tr w:rsidR="000615D6" w14:paraId="3E355CD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3B83FF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43B32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3D30D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86A49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65B09E" w14:textId="77777777" w:rsidR="000615D6" w:rsidRDefault="000615D6">
            <w:pPr>
              <w:spacing w:after="160"/>
              <w:jc w:val="left"/>
            </w:pPr>
          </w:p>
        </w:tc>
      </w:tr>
      <w:tr w:rsidR="000615D6" w14:paraId="0218E6B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385E5B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889B4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B8F06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EC109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46257C" w14:textId="77777777" w:rsidR="000615D6" w:rsidRDefault="000615D6">
            <w:pPr>
              <w:spacing w:after="160"/>
              <w:jc w:val="left"/>
            </w:pPr>
          </w:p>
        </w:tc>
      </w:tr>
      <w:tr w:rsidR="000615D6" w14:paraId="7FFCD1B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576D5F" w14:textId="77777777" w:rsidR="000615D6" w:rsidRDefault="00067746"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0B912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CC8C7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3672E5" w14:textId="77777777" w:rsidR="000615D6" w:rsidRDefault="00067746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E2B313" w14:textId="77777777" w:rsidR="000615D6" w:rsidRDefault="000615D6">
            <w:pPr>
              <w:spacing w:after="160"/>
              <w:jc w:val="left"/>
            </w:pPr>
          </w:p>
        </w:tc>
      </w:tr>
      <w:tr w:rsidR="000615D6" w14:paraId="299D325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06565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libraryType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2A063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内容库分类，填写代码</w:t>
            </w:r>
          </w:p>
          <w:p w14:paraId="663D4CF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0</w:t>
            </w:r>
            <w:r>
              <w:rPr>
                <w:rFonts w:hint="eastAsia"/>
              </w:rPr>
              <w:t>：基础库</w:t>
            </w:r>
          </w:p>
          <w:p w14:paraId="58BD6EA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1</w:t>
            </w:r>
            <w:r>
              <w:rPr>
                <w:rFonts w:hint="eastAsia"/>
              </w:rPr>
              <w:t>：包月库</w:t>
            </w:r>
          </w:p>
          <w:p w14:paraId="764BB45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2</w:t>
            </w:r>
            <w:r>
              <w:rPr>
                <w:rFonts w:hint="eastAsia"/>
              </w:rPr>
              <w:t>：订阅库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536BF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61B94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0D8467" w14:textId="77777777" w:rsidR="000615D6" w:rsidRDefault="000615D6">
            <w:pPr>
              <w:spacing w:after="160"/>
              <w:jc w:val="left"/>
            </w:pPr>
          </w:p>
        </w:tc>
      </w:tr>
    </w:tbl>
    <w:p w14:paraId="0EA03189" w14:textId="77777777" w:rsidR="000615D6" w:rsidRDefault="00067746">
      <w:pPr>
        <w:pStyle w:val="21"/>
      </w:pPr>
      <w:bookmarkStart w:id="139" w:name="_Toc28112021"/>
      <w:r>
        <w:rPr>
          <w:rFonts w:ascii="微软雅黑" w:eastAsia="微软雅黑" w:hAnsi="微软雅黑" w:cs="微软雅黑"/>
          <w:b w:val="0"/>
        </w:rPr>
        <w:t>PortalTicketShow</w:t>
      </w:r>
      <w:bookmarkEnd w:id="139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DCCF32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298FBA9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1FB404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EDE0BB6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773FAC3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7680D24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A2D244E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A97CC52" w14:textId="77777777" w:rsidR="000615D6" w:rsidRDefault="00067746">
            <w:pPr>
              <w:jc w:val="left"/>
            </w:pPr>
            <w:r>
              <w:rPr>
                <w:color w:val="333333"/>
              </w:rPr>
              <w:t>pid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C863A63" w14:textId="77777777" w:rsidR="000615D6" w:rsidRDefault="00067746">
            <w:pPr>
              <w:spacing w:after="16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47A9E3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F146AF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D57538D" w14:textId="77777777" w:rsidR="000615D6" w:rsidRDefault="000615D6">
            <w:pPr>
              <w:spacing w:after="160"/>
              <w:jc w:val="left"/>
            </w:pPr>
          </w:p>
        </w:tc>
      </w:tr>
      <w:tr w:rsidR="000615D6" w14:paraId="24A6E07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D6CD9B" w14:textId="77777777" w:rsidR="000615D6" w:rsidRDefault="00067746">
            <w:pPr>
              <w:jc w:val="left"/>
            </w:pPr>
            <w:r>
              <w:rPr>
                <w:color w:val="333333"/>
              </w:rPr>
              <w:t>pname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9A842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CCCBF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BACAD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041502" w14:textId="77777777" w:rsidR="000615D6" w:rsidRDefault="000615D6">
            <w:pPr>
              <w:spacing w:after="160"/>
              <w:jc w:val="left"/>
            </w:pPr>
          </w:p>
        </w:tc>
      </w:tr>
      <w:tr w:rsidR="000615D6" w14:paraId="1B8088B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FD2C6A" w14:textId="77777777" w:rsidR="000615D6" w:rsidRDefault="00067746">
            <w:pPr>
              <w:jc w:val="left"/>
            </w:pPr>
            <w:r>
              <w:rPr>
                <w:color w:val="333333"/>
              </w:rPr>
              <w:t>imgurl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9D9E6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D36CC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FFE196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7DF72F" w14:textId="77777777" w:rsidR="000615D6" w:rsidRDefault="000615D6">
            <w:pPr>
              <w:spacing w:after="160"/>
              <w:jc w:val="left"/>
            </w:pPr>
          </w:p>
        </w:tc>
      </w:tr>
      <w:tr w:rsidR="000615D6" w14:paraId="5EC2163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088DC6" w14:textId="77777777" w:rsidR="000615D6" w:rsidRDefault="00067746">
            <w:pPr>
              <w:jc w:val="left"/>
            </w:pPr>
            <w:r>
              <w:rPr>
                <w:color w:val="333333"/>
              </w:rPr>
              <w:t>showTime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33A37F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演出</w:t>
            </w:r>
            <w:r>
              <w:t>时间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140C5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293659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16D3A4" w14:textId="77777777" w:rsidR="000615D6" w:rsidRDefault="000615D6">
            <w:pPr>
              <w:spacing w:after="160"/>
              <w:jc w:val="left"/>
            </w:pPr>
          </w:p>
        </w:tc>
      </w:tr>
      <w:tr w:rsidR="000615D6" w14:paraId="06E9DA5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DB1B70" w14:textId="77777777" w:rsidR="000615D6" w:rsidRDefault="00067746">
            <w:pPr>
              <w:jc w:val="left"/>
            </w:pPr>
            <w:r>
              <w:rPr>
                <w:color w:val="333333"/>
              </w:rPr>
              <w:t>status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2EB88143" w14:textId="77777777" w:rsidR="000615D6" w:rsidRDefault="00067746">
            <w:pPr>
              <w:spacing w:after="160"/>
              <w:jc w:val="left"/>
            </w:pPr>
            <w:r>
              <w:t>/**</w:t>
            </w:r>
            <w:r>
              <w:br/>
              <w:t>* 1</w:t>
            </w:r>
            <w:r>
              <w:t>：项目待定</w:t>
            </w:r>
            <w:r>
              <w:br/>
              <w:t>* 2</w:t>
            </w:r>
            <w:r>
              <w:t>：</w:t>
            </w:r>
            <w:r>
              <w:rPr>
                <w:highlight w:val="yellow"/>
              </w:rPr>
              <w:t>预售中</w:t>
            </w:r>
            <w:r>
              <w:br/>
              <w:t>* 3</w:t>
            </w:r>
            <w:r>
              <w:t>：</w:t>
            </w:r>
            <w:r>
              <w:rPr>
                <w:highlight w:val="yellow"/>
              </w:rPr>
              <w:t>售票中</w:t>
            </w:r>
            <w:r>
              <w:br/>
              <w:t>* 4</w:t>
            </w:r>
            <w:r>
              <w:t>：</w:t>
            </w:r>
            <w:r>
              <w:rPr>
                <w:highlight w:val="yellow"/>
              </w:rPr>
              <w:t>已售罄</w:t>
            </w:r>
            <w:r>
              <w:br/>
              <w:t>* 5</w:t>
            </w:r>
            <w:r>
              <w:t>：延期退票</w:t>
            </w:r>
            <w:r>
              <w:br/>
              <w:t>* 6</w:t>
            </w:r>
            <w:r>
              <w:t>：演出结束</w:t>
            </w:r>
            <w:r>
              <w:br/>
              <w:t>* 7</w:t>
            </w:r>
            <w:r>
              <w:t>：演出取消</w:t>
            </w:r>
            <w:r>
              <w:br/>
              <w:t>* 8</w:t>
            </w:r>
            <w:r>
              <w:t>：</w:t>
            </w:r>
            <w:r>
              <w:rPr>
                <w:highlight w:val="yellow"/>
              </w:rPr>
              <w:t>预定登记</w:t>
            </w:r>
            <w:r>
              <w:br/>
              <w:t>* 9</w:t>
            </w:r>
            <w:r>
              <w:t>：预售未开始</w:t>
            </w:r>
            <w:r>
              <w:br/>
            </w:r>
            <w:r>
              <w:lastRenderedPageBreak/>
              <w:t>*/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43BE8E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F237E8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57B5E4" w14:textId="77777777" w:rsidR="000615D6" w:rsidRDefault="000615D6">
            <w:pPr>
              <w:spacing w:after="160"/>
              <w:jc w:val="left"/>
            </w:pPr>
          </w:p>
        </w:tc>
      </w:tr>
      <w:tr w:rsidR="000615D6" w14:paraId="39DEB37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6A5F2C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venuename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D208D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地点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A991C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4AFE5A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0C81DC" w14:textId="77777777" w:rsidR="000615D6" w:rsidRDefault="000615D6">
            <w:pPr>
              <w:spacing w:after="160"/>
              <w:jc w:val="left"/>
            </w:pPr>
          </w:p>
        </w:tc>
      </w:tr>
      <w:tr w:rsidR="000615D6" w14:paraId="3D702B3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98585E" w14:textId="77777777" w:rsidR="000615D6" w:rsidRDefault="00067746">
            <w:pPr>
              <w:jc w:val="left"/>
            </w:pPr>
            <w:r>
              <w:rPr>
                <w:color w:val="333333"/>
              </w:rPr>
              <w:t>address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82CA1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8FBA2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E67126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8F81B8" w14:textId="77777777" w:rsidR="000615D6" w:rsidRDefault="000615D6">
            <w:pPr>
              <w:spacing w:after="160"/>
              <w:jc w:val="left"/>
            </w:pPr>
          </w:p>
        </w:tc>
      </w:tr>
      <w:tr w:rsidR="000615D6" w14:paraId="7595EB7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35A4E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esource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0340C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20</w:t>
            </w:r>
            <w:r>
              <w:t>31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D8E17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4F786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CA5119" w14:textId="77777777" w:rsidR="000615D6" w:rsidRDefault="000615D6">
            <w:pPr>
              <w:spacing w:after="160"/>
              <w:jc w:val="left"/>
            </w:pPr>
          </w:p>
        </w:tc>
      </w:tr>
      <w:tr w:rsidR="000615D6" w14:paraId="7EE93D2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774E1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statusInfo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FA6BD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08018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2E890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4ACEB9" w14:textId="77777777" w:rsidR="000615D6" w:rsidRDefault="000615D6">
            <w:pPr>
              <w:spacing w:after="160"/>
              <w:jc w:val="left"/>
            </w:pPr>
          </w:p>
        </w:tc>
      </w:tr>
    </w:tbl>
    <w:p w14:paraId="54DB4ED1" w14:textId="77777777" w:rsidR="000615D6" w:rsidRDefault="00067746">
      <w:pPr>
        <w:pStyle w:val="21"/>
      </w:pPr>
      <w:bookmarkStart w:id="140" w:name="_Toc28112022"/>
      <w:r>
        <w:rPr>
          <w:rFonts w:ascii="微软雅黑" w:eastAsia="微软雅黑" w:hAnsi="微软雅黑" w:cs="微软雅黑"/>
          <w:b w:val="0"/>
        </w:rPr>
        <w:t>PortalActivityShow</w:t>
      </w:r>
      <w:bookmarkEnd w:id="14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1374AE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C6B7F5D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3021203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179E76A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CAF9DA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84103AF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93F7A1D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1427E20" w14:textId="77777777" w:rsidR="000615D6" w:rsidRDefault="00067746">
            <w:pPr>
              <w:jc w:val="left"/>
            </w:pPr>
            <w:r>
              <w:rPr>
                <w:color w:val="333333"/>
              </w:rPr>
              <w:t>activityNames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EED809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86B218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0F14D5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4310FFF" w14:textId="77777777" w:rsidR="000615D6" w:rsidRDefault="000615D6">
            <w:pPr>
              <w:spacing w:after="160"/>
              <w:jc w:val="left"/>
            </w:pPr>
          </w:p>
        </w:tc>
      </w:tr>
      <w:tr w:rsidR="000615D6" w14:paraId="1B1A2BD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3C6128" w14:textId="77777777" w:rsidR="000615D6" w:rsidRDefault="00067746">
            <w:pPr>
              <w:jc w:val="left"/>
            </w:pPr>
            <w:r>
              <w:rPr>
                <w:color w:val="333333"/>
              </w:rPr>
              <w:t>activityUrl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68255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6CF3A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CB922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B399A6" w14:textId="77777777" w:rsidR="000615D6" w:rsidRDefault="000615D6">
            <w:pPr>
              <w:spacing w:after="160"/>
              <w:jc w:val="left"/>
            </w:pPr>
          </w:p>
        </w:tc>
      </w:tr>
      <w:tr w:rsidR="000615D6" w14:paraId="4704B40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112D06" w14:textId="77777777" w:rsidR="000615D6" w:rsidRDefault="00067746">
            <w:pPr>
              <w:jc w:val="left"/>
            </w:pPr>
            <w:r>
              <w:rPr>
                <w:color w:val="333333"/>
              </w:rPr>
              <w:t>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F92F6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9D1FD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DA9030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DA2D32" w14:textId="77777777" w:rsidR="000615D6" w:rsidRDefault="000615D6">
            <w:pPr>
              <w:spacing w:after="160"/>
              <w:jc w:val="left"/>
            </w:pPr>
          </w:p>
        </w:tc>
      </w:tr>
      <w:tr w:rsidR="000615D6" w14:paraId="67DC278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7A3FDD" w14:textId="77777777" w:rsidR="000615D6" w:rsidRDefault="00067746">
            <w:pPr>
              <w:jc w:val="left"/>
            </w:pPr>
            <w:r>
              <w:rPr>
                <w:color w:val="333333"/>
              </w:rPr>
              <w:t>subtitle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F0CF4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子标题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4D00B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21DE46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59032F" w14:textId="77777777" w:rsidR="000615D6" w:rsidRDefault="000615D6">
            <w:pPr>
              <w:spacing w:after="160"/>
              <w:jc w:val="left"/>
            </w:pPr>
          </w:p>
        </w:tc>
      </w:tr>
      <w:tr w:rsidR="000615D6" w14:paraId="7F21DEE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E5067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36B5D7" w14:textId="77777777" w:rsidR="000615D6" w:rsidRDefault="00067746">
            <w:pPr>
              <w:spacing w:after="160"/>
              <w:jc w:val="left"/>
            </w:pPr>
            <w:r>
              <w:t>activity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EAB71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7E0FB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2CF78E" w14:textId="77777777" w:rsidR="000615D6" w:rsidRDefault="000615D6">
            <w:pPr>
              <w:spacing w:after="160"/>
              <w:jc w:val="left"/>
            </w:pPr>
          </w:p>
        </w:tc>
      </w:tr>
      <w:tr w:rsidR="000615D6" w14:paraId="3AB86F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70EF0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catalog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8DBDE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取值：专题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榜单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专区。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默认为专题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BBE84A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CB4BE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2BC1D9" w14:textId="77777777" w:rsidR="000615D6" w:rsidRDefault="000615D6">
            <w:pPr>
              <w:spacing w:after="160"/>
              <w:jc w:val="left"/>
            </w:pPr>
          </w:p>
        </w:tc>
      </w:tr>
      <w:tr w:rsidR="000615D6" w14:paraId="4A454BB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877D03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jumpType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D3BB6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跳转方式，取值：</w:t>
            </w:r>
            <w:r>
              <w:rPr>
                <w:rFonts w:hint="eastAsia"/>
              </w:rPr>
              <w:t>"0":h5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; "1":pageId; "2":</w:t>
            </w:r>
            <w:r>
              <w:rPr>
                <w:rFonts w:hint="eastAsia"/>
              </w:rPr>
              <w:t>歌单类型多种</w:t>
            </w:r>
            <w:r>
              <w:rPr>
                <w:rFonts w:hint="eastAsia"/>
              </w:rPr>
              <w:t>; "3":</w:t>
            </w:r>
            <w:r>
              <w:rPr>
                <w:rFonts w:hint="eastAsia"/>
              </w:rPr>
              <w:t>竖屏视频彩铃</w:t>
            </w:r>
            <w:r>
              <w:rPr>
                <w:rFonts w:hint="eastAsia"/>
              </w:rPr>
              <w:t>; "4":</w:t>
            </w:r>
            <w:r>
              <w:rPr>
                <w:rFonts w:hint="eastAsia"/>
              </w:rPr>
              <w:t>横屏视频彩铃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C913B1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054CD5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617800" w14:textId="77777777" w:rsidR="000615D6" w:rsidRDefault="000615D6">
            <w:pPr>
              <w:spacing w:after="160"/>
              <w:jc w:val="left"/>
            </w:pPr>
          </w:p>
        </w:tc>
      </w:tr>
      <w:tr w:rsidR="000615D6" w14:paraId="198AC7A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75F89A" w14:textId="77777777" w:rsidR="000615D6" w:rsidRDefault="00067746">
            <w:pPr>
              <w:jc w:val="left"/>
            </w:pPr>
            <w:r>
              <w:rPr>
                <w:rFonts w:hint="eastAsia"/>
                <w:sz w:val="18"/>
                <w:szCs w:val="18"/>
              </w:rPr>
              <w:t>pageId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CF1F56" w14:textId="77777777" w:rsidR="000615D6" w:rsidRDefault="00067746">
            <w:pPr>
              <w:jc w:val="left"/>
            </w:pPr>
            <w:r>
              <w:rPr>
                <w:rFonts w:hint="eastAsia"/>
              </w:rPr>
              <w:t>jumpType=1</w:t>
            </w:r>
            <w:r>
              <w:rPr>
                <w:rFonts w:hint="eastAsia"/>
              </w:rPr>
              <w:t>时有效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F1F597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678968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0F35AC" w14:textId="77777777" w:rsidR="000615D6" w:rsidRDefault="000615D6">
            <w:pPr>
              <w:spacing w:after="160"/>
              <w:jc w:val="left"/>
            </w:pPr>
          </w:p>
        </w:tc>
      </w:tr>
      <w:tr w:rsidR="000615D6" w14:paraId="5360A4C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190B2E" w14:textId="77777777" w:rsidR="000615D6" w:rsidRDefault="0006774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CEDD8B" w14:textId="77777777" w:rsidR="000615D6" w:rsidRDefault="00067746">
            <w:pPr>
              <w:jc w:val="left"/>
            </w:pPr>
            <w:r>
              <w:rPr>
                <w:rFonts w:hint="eastAsia"/>
              </w:rPr>
              <w:t>jumpType=2/3/4</w:t>
            </w:r>
            <w:r>
              <w:rPr>
                <w:rFonts w:hint="eastAsia"/>
              </w:rPr>
              <w:t>时有效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1604D3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C3D8A3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5AB1B8" w14:textId="77777777" w:rsidR="000615D6" w:rsidRDefault="000615D6">
            <w:pPr>
              <w:spacing w:after="160"/>
              <w:jc w:val="left"/>
            </w:pPr>
          </w:p>
        </w:tc>
      </w:tr>
    </w:tbl>
    <w:p w14:paraId="3D9E4454" w14:textId="77777777" w:rsidR="000615D6" w:rsidRDefault="00067746">
      <w:pPr>
        <w:pStyle w:val="21"/>
      </w:pPr>
      <w:bookmarkStart w:id="141" w:name="_Toc28112023"/>
      <w:r>
        <w:rPr>
          <w:rFonts w:ascii="微软雅黑" w:eastAsia="微软雅黑" w:hAnsi="微软雅黑" w:cs="微软雅黑"/>
          <w:b w:val="0"/>
        </w:rPr>
        <w:t>SongListShow</w:t>
      </w:r>
      <w:bookmarkEnd w:id="141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DE3446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BB022C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F332B73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91697B1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2C654F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DB7592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F57C60E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2C49942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B385164" w14:textId="77777777" w:rsidR="000615D6" w:rsidRDefault="00067746">
            <w:pPr>
              <w:spacing w:after="16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A97500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9E7040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E932DFB" w14:textId="77777777" w:rsidR="000615D6" w:rsidRDefault="000615D6">
            <w:pPr>
              <w:spacing w:after="160"/>
              <w:jc w:val="left"/>
            </w:pPr>
          </w:p>
        </w:tc>
      </w:tr>
      <w:tr w:rsidR="000615D6" w14:paraId="64651B9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55F90D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r</w:t>
            </w:r>
            <w:r>
              <w:rPr>
                <w:rFonts w:hint="eastAsia"/>
                <w:color w:val="333333"/>
              </w:rPr>
              <w:t>esource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404C3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2021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B8309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2E136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AB8049" w14:textId="77777777" w:rsidR="000615D6" w:rsidRDefault="000615D6">
            <w:pPr>
              <w:spacing w:after="160"/>
              <w:jc w:val="left"/>
            </w:pPr>
          </w:p>
        </w:tc>
      </w:tr>
      <w:tr w:rsidR="000615D6" w14:paraId="355C8AB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E0CDCC" w14:textId="77777777" w:rsidR="000615D6" w:rsidRDefault="00067746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43BF5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1010D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64118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0246A2" w14:textId="77777777" w:rsidR="000615D6" w:rsidRDefault="000615D6">
            <w:pPr>
              <w:spacing w:after="160"/>
              <w:jc w:val="left"/>
            </w:pPr>
          </w:p>
        </w:tc>
      </w:tr>
      <w:tr w:rsidR="000615D6" w14:paraId="4875FF5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4294D4" w14:textId="77777777" w:rsidR="000615D6" w:rsidRDefault="00067746">
            <w:pPr>
              <w:jc w:val="left"/>
            </w:pPr>
            <w:r>
              <w:rPr>
                <w:rFonts w:hint="eastAsia"/>
              </w:rPr>
              <w:t>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5456A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播放量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8CB24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5A16DA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F830D4" w14:textId="77777777" w:rsidR="000615D6" w:rsidRDefault="000615D6">
            <w:pPr>
              <w:spacing w:after="160"/>
              <w:jc w:val="left"/>
            </w:pPr>
          </w:p>
        </w:tc>
      </w:tr>
      <w:tr w:rsidR="000615D6" w14:paraId="6804AC1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D1B400" w14:textId="77777777" w:rsidR="000615D6" w:rsidRDefault="00067746">
            <w:pPr>
              <w:jc w:val="left"/>
            </w:pPr>
            <w:r>
              <w:rPr>
                <w:rFonts w:hint="eastAsia"/>
              </w:rPr>
              <w:t>pi</w:t>
            </w:r>
            <w:r>
              <w:t>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F3467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E2C40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8826D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4743E7" w14:textId="77777777" w:rsidR="000615D6" w:rsidRDefault="000615D6">
            <w:pPr>
              <w:spacing w:after="160"/>
              <w:jc w:val="left"/>
            </w:pPr>
          </w:p>
        </w:tc>
      </w:tr>
      <w:tr w:rsidR="000615D6" w14:paraId="248B51A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49D607" w14:textId="77777777" w:rsidR="000615D6" w:rsidRDefault="00067746">
            <w:pPr>
              <w:jc w:val="left"/>
            </w:pPr>
            <w:r>
              <w:rPr>
                <w:rFonts w:hint="eastAsia"/>
              </w:rPr>
              <w:t>musicNum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A499D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歌曲</w:t>
            </w:r>
            <w:r>
              <w:t>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ADC78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CBA53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8ED4ED" w14:textId="77777777" w:rsidR="000615D6" w:rsidRDefault="000615D6">
            <w:pPr>
              <w:spacing w:after="160"/>
              <w:jc w:val="left"/>
            </w:pPr>
          </w:p>
        </w:tc>
      </w:tr>
      <w:tr w:rsidR="000615D6" w14:paraId="4A1BB72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C941ED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F2E00A" w14:textId="77777777" w:rsidR="000615D6" w:rsidRDefault="00067746">
            <w:pPr>
              <w:spacing w:after="160"/>
              <w:jc w:val="left"/>
            </w:pPr>
            <w:r>
              <w:t>songlist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89A94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30449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C3297F" w14:textId="77777777" w:rsidR="000615D6" w:rsidRDefault="000615D6">
            <w:pPr>
              <w:spacing w:after="160"/>
              <w:jc w:val="left"/>
            </w:pPr>
          </w:p>
        </w:tc>
      </w:tr>
      <w:tr w:rsidR="005D73DD" w14:paraId="0E457FD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4EB1C8" w14:textId="77777777" w:rsidR="005D73DD" w:rsidRDefault="005D73DD" w:rsidP="005D73D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</w:t>
            </w:r>
            <w:r>
              <w:rPr>
                <w:rFonts w:hint="eastAsia"/>
                <w:color w:val="333333"/>
              </w:rPr>
              <w:t>lay</w:t>
            </w:r>
            <w:r>
              <w:rPr>
                <w:color w:val="333333"/>
              </w:rPr>
              <w:t>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07123B" w14:textId="77777777" w:rsidR="005D73DD" w:rsidRDefault="005D73DD" w:rsidP="005D73DD">
            <w:pPr>
              <w:spacing w:after="160"/>
              <w:jc w:val="left"/>
            </w:pPr>
            <w:r>
              <w:rPr>
                <w:rFonts w:hint="eastAsia"/>
              </w:rPr>
              <w:t>播放量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5353B2" w14:textId="77777777" w:rsidR="005D73DD" w:rsidRDefault="005D73DD" w:rsidP="005D73D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BED405" w14:textId="77777777" w:rsidR="005D73DD" w:rsidRDefault="005D73DD" w:rsidP="005D73DD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D87D22" w14:textId="77777777" w:rsidR="005D73DD" w:rsidRDefault="005D73DD" w:rsidP="005D73DD">
            <w:pPr>
              <w:spacing w:after="160"/>
              <w:jc w:val="left"/>
            </w:pPr>
          </w:p>
        </w:tc>
      </w:tr>
    </w:tbl>
    <w:p w14:paraId="1B45D93C" w14:textId="77777777" w:rsidR="000615D6" w:rsidRDefault="00067746">
      <w:pPr>
        <w:pStyle w:val="21"/>
      </w:pPr>
      <w:bookmarkStart w:id="142" w:name="_Toc28112024"/>
      <w:r>
        <w:rPr>
          <w:rFonts w:ascii="微软雅黑" w:eastAsia="微软雅黑" w:hAnsi="微软雅黑" w:cs="微软雅黑"/>
          <w:b w:val="0"/>
        </w:rPr>
        <w:t>RankData</w:t>
      </w:r>
      <w:bookmarkEnd w:id="14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F38F6B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1AB97E1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EEE7EB7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E7FDC23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A2D2A9E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1C8CBA2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BC4A5D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75CD36C" w14:textId="77777777" w:rsidR="000615D6" w:rsidRDefault="00067746">
            <w:pPr>
              <w:jc w:val="left"/>
            </w:pPr>
            <w:r>
              <w:rPr>
                <w:color w:val="333333"/>
              </w:rPr>
              <w:t>rankName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F27980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CFFE41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FDE0BE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47AF2E3" w14:textId="77777777" w:rsidR="000615D6" w:rsidRDefault="000615D6">
            <w:pPr>
              <w:spacing w:after="160"/>
              <w:jc w:val="left"/>
            </w:pPr>
          </w:p>
        </w:tc>
      </w:tr>
      <w:tr w:rsidR="000615D6" w14:paraId="41485F8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1AE57F" w14:textId="77777777" w:rsidR="000615D6" w:rsidRDefault="00067746">
            <w:pPr>
              <w:jc w:val="left"/>
            </w:pPr>
            <w:r>
              <w:rPr>
                <w:color w:val="333333"/>
              </w:rPr>
              <w:t>rankNum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E3229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位次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B1B79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DD0E6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7F14A8" w14:textId="77777777" w:rsidR="000615D6" w:rsidRDefault="000615D6">
            <w:pPr>
              <w:spacing w:after="160"/>
              <w:jc w:val="left"/>
            </w:pPr>
          </w:p>
        </w:tc>
      </w:tr>
      <w:tr w:rsidR="000615D6" w14:paraId="14F1B2A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867AFE" w14:textId="77777777" w:rsidR="000615D6" w:rsidRDefault="00067746">
            <w:pPr>
              <w:jc w:val="left"/>
            </w:pPr>
            <w:r>
              <w:t>rankUrl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2922C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2861E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41599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172BA1" w14:textId="77777777" w:rsidR="000615D6" w:rsidRDefault="000615D6">
            <w:pPr>
              <w:spacing w:after="160"/>
              <w:jc w:val="left"/>
            </w:pPr>
          </w:p>
        </w:tc>
      </w:tr>
    </w:tbl>
    <w:p w14:paraId="175F918E" w14:textId="77777777" w:rsidR="000615D6" w:rsidRDefault="00067746">
      <w:pPr>
        <w:pStyle w:val="21"/>
      </w:pPr>
      <w:bookmarkStart w:id="143" w:name="_Toc28112025"/>
      <w:r>
        <w:rPr>
          <w:rFonts w:ascii="微软雅黑" w:eastAsia="微软雅黑" w:hAnsi="微软雅黑" w:cs="微软雅黑"/>
          <w:b w:val="0"/>
        </w:rPr>
        <w:t>Periodical</w:t>
      </w:r>
      <w:bookmarkEnd w:id="143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3D9BD7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85FA2BE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7F328AB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66BF332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65DC58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66F388F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DF30024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34626D7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4CF12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期刊</w:t>
            </w:r>
            <w: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3CD3AD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3572EB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2A8B9F7" w14:textId="77777777" w:rsidR="000615D6" w:rsidRDefault="000615D6">
            <w:pPr>
              <w:spacing w:after="160"/>
              <w:jc w:val="left"/>
            </w:pPr>
          </w:p>
        </w:tc>
      </w:tr>
      <w:tr w:rsidR="000615D6" w14:paraId="1C1F862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591C87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A82A6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6F96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F0414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804D300" w14:textId="77777777" w:rsidR="000615D6" w:rsidRDefault="000615D6">
            <w:pPr>
              <w:spacing w:after="160"/>
              <w:jc w:val="left"/>
            </w:pPr>
          </w:p>
        </w:tc>
      </w:tr>
      <w:tr w:rsidR="000615D6" w14:paraId="0942167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6AA099" w14:textId="77777777" w:rsidR="000615D6" w:rsidRDefault="00067746">
            <w:pPr>
              <w:jc w:val="left"/>
            </w:pPr>
            <w:r>
              <w:rPr>
                <w:color w:val="333333"/>
              </w:rPr>
              <w:t>periodicalPic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9FCEE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D1F63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DEC5E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5BEA8E" w14:textId="77777777" w:rsidR="000615D6" w:rsidRDefault="000615D6">
            <w:pPr>
              <w:spacing w:after="160"/>
              <w:jc w:val="left"/>
            </w:pPr>
          </w:p>
        </w:tc>
      </w:tr>
      <w:tr w:rsidR="000615D6" w14:paraId="54F29D0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6494A5" w14:textId="77777777" w:rsidR="000615D6" w:rsidRDefault="00067746">
            <w:pPr>
              <w:jc w:val="left"/>
            </w:pPr>
            <w:r>
              <w:rPr>
                <w:color w:val="333333"/>
              </w:rPr>
              <w:t>showType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A7475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69E1A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028AE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9875F8" w14:textId="77777777" w:rsidR="000615D6" w:rsidRDefault="000615D6">
            <w:pPr>
              <w:spacing w:after="160"/>
              <w:jc w:val="left"/>
            </w:pPr>
          </w:p>
        </w:tc>
      </w:tr>
      <w:tr w:rsidR="000615D6" w14:paraId="5B15358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802CDA" w14:textId="77777777" w:rsidR="000615D6" w:rsidRDefault="00067746">
            <w:pPr>
              <w:jc w:val="left"/>
            </w:pPr>
            <w:r>
              <w:rPr>
                <w:rFonts w:hint="eastAsia"/>
              </w:rPr>
              <w:t>showTypeName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459052" w14:textId="77777777" w:rsidR="000615D6" w:rsidRDefault="00067746">
            <w:pPr>
              <w:jc w:val="left"/>
            </w:pPr>
            <w:r>
              <w:rPr>
                <w:rFonts w:hint="eastAsia"/>
              </w:rPr>
              <w:t>期刊类型名称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BE6DA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80C38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D91C08" w14:textId="77777777" w:rsidR="000615D6" w:rsidRDefault="000615D6">
            <w:pPr>
              <w:spacing w:after="160"/>
              <w:jc w:val="left"/>
            </w:pPr>
          </w:p>
        </w:tc>
      </w:tr>
      <w:tr w:rsidR="000615D6" w14:paraId="51BF7C4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B32E9E" w14:textId="77777777" w:rsidR="000615D6" w:rsidRDefault="00067746">
            <w:pPr>
              <w:jc w:val="left"/>
            </w:pPr>
            <w:r>
              <w:rPr>
                <w:rFonts w:hint="eastAsia"/>
              </w:rPr>
              <w:t>publishTime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10548B" w14:textId="77777777" w:rsidR="000615D6" w:rsidRDefault="00067746">
            <w:pPr>
              <w:jc w:val="left"/>
            </w:pPr>
            <w:r>
              <w:rPr>
                <w:rFonts w:hint="eastAsia"/>
              </w:rPr>
              <w:t>期刊出品时间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88169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D84EC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5284DA" w14:textId="77777777" w:rsidR="000615D6" w:rsidRDefault="000615D6">
            <w:pPr>
              <w:spacing w:after="160"/>
              <w:jc w:val="left"/>
            </w:pPr>
          </w:p>
        </w:tc>
      </w:tr>
      <w:tr w:rsidR="000615D6" w14:paraId="740670C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0EBA62" w14:textId="77777777" w:rsidR="000615D6" w:rsidRDefault="00067746"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vol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11033D" w14:textId="77777777" w:rsidR="000615D6" w:rsidRDefault="00067746"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刊号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B6197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FCEAE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CCDB50" w14:textId="77777777" w:rsidR="000615D6" w:rsidRDefault="000615D6">
            <w:pPr>
              <w:spacing w:after="160"/>
              <w:jc w:val="left"/>
            </w:pPr>
          </w:p>
        </w:tc>
      </w:tr>
      <w:tr w:rsidR="000615D6" w14:paraId="4EE66D3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2104D7" w14:textId="77777777" w:rsidR="000615D6" w:rsidRDefault="00067746">
            <w:pPr>
              <w:jc w:val="left"/>
            </w:pPr>
            <w: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BC38CD7" w14:textId="77777777" w:rsidR="000615D6" w:rsidRDefault="00067746"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FEDAB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186FD2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86BBFB" w14:textId="77777777" w:rsidR="000615D6" w:rsidRDefault="000615D6">
            <w:pPr>
              <w:spacing w:after="160"/>
              <w:jc w:val="left"/>
            </w:pPr>
          </w:p>
        </w:tc>
      </w:tr>
    </w:tbl>
    <w:p w14:paraId="78F8B96F" w14:textId="77777777" w:rsidR="000615D6" w:rsidRDefault="00067746">
      <w:pPr>
        <w:pStyle w:val="21"/>
      </w:pPr>
      <w:bookmarkStart w:id="144" w:name="_Toc28112026"/>
      <w:r>
        <w:rPr>
          <w:rFonts w:ascii="微软雅黑" w:eastAsia="微软雅黑" w:hAnsi="微软雅黑" w:cs="微软雅黑"/>
          <w:b w:val="0"/>
        </w:rPr>
        <w:lastRenderedPageBreak/>
        <w:t>PeriodicalResultData</w:t>
      </w:r>
      <w:bookmarkEnd w:id="14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0366CFF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8EECB1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BF1FD41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D8DA6F8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E4B316B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5B3879F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ED3EC24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A459558" w14:textId="77777777" w:rsidR="000615D6" w:rsidRDefault="00067746"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A7F1D8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9D4FC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309C5D5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8F735B3" w14:textId="77777777" w:rsidR="000615D6" w:rsidRDefault="000615D6">
            <w:pPr>
              <w:spacing w:after="160"/>
              <w:jc w:val="left"/>
            </w:pPr>
          </w:p>
        </w:tc>
      </w:tr>
      <w:tr w:rsidR="000615D6" w14:paraId="7D425F5F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17124C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25B2B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451C4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5A7975" w14:textId="77777777" w:rsidR="000615D6" w:rsidRDefault="00067746">
            <w:pPr>
              <w:jc w:val="left"/>
            </w:pPr>
            <w:r>
              <w:rPr>
                <w:color w:val="428BCA"/>
              </w:rPr>
              <w:t>Periodical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F230AF" w14:textId="77777777" w:rsidR="000615D6" w:rsidRDefault="000615D6">
            <w:pPr>
              <w:spacing w:after="160"/>
              <w:jc w:val="left"/>
            </w:pPr>
          </w:p>
        </w:tc>
      </w:tr>
      <w:tr w:rsidR="000615D6" w14:paraId="781A1AD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51A962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DC07C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22CB1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D5DF8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EC7A3B" w14:textId="77777777" w:rsidR="000615D6" w:rsidRDefault="000615D6">
            <w:pPr>
              <w:spacing w:after="160"/>
              <w:jc w:val="left"/>
            </w:pPr>
          </w:p>
        </w:tc>
      </w:tr>
    </w:tbl>
    <w:p w14:paraId="1C85DD5E" w14:textId="77777777" w:rsidR="000615D6" w:rsidRDefault="000615D6">
      <w:pPr>
        <w:pStyle w:val="SRS"/>
      </w:pPr>
    </w:p>
    <w:p w14:paraId="568A1878" w14:textId="77777777" w:rsidR="000615D6" w:rsidRDefault="00067746">
      <w:pPr>
        <w:pStyle w:val="21"/>
      </w:pPr>
      <w:r>
        <w:rPr>
          <w:rFonts w:ascii="微软雅黑" w:eastAsia="微软雅黑" w:hAnsi="微软雅黑" w:cs="微软雅黑"/>
          <w:b w:val="0"/>
        </w:rPr>
        <w:t>SearchTicketData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BE365E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AD98BB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6D18FF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08D088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D8D821A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C515D5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41C31D5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C9C488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857F6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7679A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24C0B9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TicketItem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024BA1" w14:textId="77777777" w:rsidR="000615D6" w:rsidRDefault="000615D6">
            <w:pPr>
              <w:spacing w:after="160"/>
              <w:jc w:val="left"/>
            </w:pPr>
          </w:p>
        </w:tc>
      </w:tr>
      <w:tr w:rsidR="000615D6" w14:paraId="05B1D2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B0AA1F" w14:textId="77777777" w:rsidR="000615D6" w:rsidRDefault="00067746">
            <w:pPr>
              <w:jc w:val="left"/>
            </w:pPr>
            <w:r>
              <w:rPr>
                <w:color w:val="333333"/>
              </w:rPr>
              <w:t>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7B36C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F0A5F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1BC760" w14:textId="77777777" w:rsidR="000615D6" w:rsidRDefault="00067746"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BC9520" w14:textId="77777777" w:rsidR="000615D6" w:rsidRDefault="000615D6">
            <w:pPr>
              <w:spacing w:after="160"/>
              <w:jc w:val="left"/>
            </w:pPr>
          </w:p>
        </w:tc>
      </w:tr>
      <w:tr w:rsidR="000615D6" w14:paraId="25C1919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D240FD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isNoResRec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13EE7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t>无结果推荐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9B0532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72C5AC" w14:textId="77777777" w:rsidR="000615D6" w:rsidRDefault="00067746"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1654D7" w14:textId="77777777" w:rsidR="000615D6" w:rsidRDefault="000615D6">
            <w:pPr>
              <w:spacing w:after="160"/>
              <w:jc w:val="left"/>
            </w:pPr>
          </w:p>
        </w:tc>
      </w:tr>
      <w:tr w:rsidR="000615D6" w14:paraId="0198A3C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FB7E1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</w:t>
            </w:r>
            <w:r>
              <w:rPr>
                <w:rFonts w:hint="eastAsia"/>
                <w:color w:val="333333"/>
              </w:rPr>
              <w:t>orrect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20F43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纠错</w:t>
            </w:r>
            <w:r>
              <w:t>结果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460D9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834BD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</w:t>
            </w:r>
            <w:r>
              <w:rPr>
                <w:rFonts w:hint="eastAsia"/>
                <w:color w:val="333333"/>
              </w:rPr>
              <w:t xml:space="preserve">tring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02558B" w14:textId="77777777" w:rsidR="000615D6" w:rsidRDefault="000615D6">
            <w:pPr>
              <w:spacing w:after="160"/>
              <w:jc w:val="left"/>
            </w:pPr>
          </w:p>
        </w:tc>
      </w:tr>
    </w:tbl>
    <w:p w14:paraId="57D0649B" w14:textId="77777777" w:rsidR="000615D6" w:rsidRDefault="00067746">
      <w:pPr>
        <w:pStyle w:val="21"/>
      </w:pPr>
      <w:r>
        <w:rPr>
          <w:rFonts w:ascii="微软雅黑" w:eastAsia="微软雅黑" w:hAnsi="微软雅黑" w:cs="微软雅黑"/>
          <w:b w:val="0"/>
        </w:rPr>
        <w:t>TicketItem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0920395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0B0818C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E66CB1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88A6603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078321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26949D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176D8C4A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4433BE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81CCE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票务</w:t>
            </w:r>
            <w:r>
              <w:rPr>
                <w:rFonts w:hint="eastAsia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9E7B5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EE3550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TicketItem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7FF1D7" w14:textId="77777777" w:rsidR="000615D6" w:rsidRDefault="000615D6">
            <w:pPr>
              <w:spacing w:after="160"/>
              <w:jc w:val="left"/>
            </w:pPr>
          </w:p>
        </w:tc>
      </w:tr>
      <w:tr w:rsidR="000615D6" w14:paraId="3B37477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ABBBC9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50041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BA63D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94F563" w14:textId="77777777" w:rsidR="000615D6" w:rsidRDefault="00067746"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96BF58" w14:textId="77777777" w:rsidR="000615D6" w:rsidRDefault="000615D6">
            <w:pPr>
              <w:spacing w:after="160"/>
              <w:jc w:val="left"/>
            </w:pPr>
          </w:p>
        </w:tc>
      </w:tr>
      <w:tr w:rsidR="000615D6" w14:paraId="665EDF5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BE934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source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24D0D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来源</w:t>
            </w:r>
            <w:r>
              <w:t>（</w:t>
            </w:r>
            <w:r>
              <w:rPr>
                <w:rFonts w:hint="eastAsia"/>
              </w:rPr>
              <w:t>自有</w:t>
            </w:r>
            <w:r>
              <w:t>和永乐）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6D0EAA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D87715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5D4CFA" w14:textId="77777777" w:rsidR="000615D6" w:rsidRDefault="000615D6">
            <w:pPr>
              <w:spacing w:after="160"/>
              <w:jc w:val="left"/>
            </w:pPr>
          </w:p>
        </w:tc>
      </w:tr>
      <w:tr w:rsidR="000615D6" w14:paraId="334DAD0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AA3816" w14:textId="77777777" w:rsidR="000615D6" w:rsidRDefault="00067746">
            <w:pPr>
              <w:jc w:val="left"/>
            </w:pPr>
            <w:r>
              <w:rPr>
                <w:color w:val="333333"/>
              </w:rPr>
              <w:t>imgurl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36820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271EC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D5C425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5D263DB" w14:textId="77777777" w:rsidR="000615D6" w:rsidRDefault="000615D6">
            <w:pPr>
              <w:spacing w:after="160"/>
              <w:jc w:val="left"/>
            </w:pPr>
          </w:p>
        </w:tc>
      </w:tr>
      <w:tr w:rsidR="000615D6" w14:paraId="1E672E9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5F4225D" w14:textId="77777777" w:rsidR="000615D6" w:rsidRDefault="00067746">
            <w:pPr>
              <w:jc w:val="left"/>
            </w:pPr>
            <w:r>
              <w:rPr>
                <w:color w:val="333333"/>
              </w:rPr>
              <w:t>showTime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D7196F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演出</w:t>
            </w:r>
            <w:r>
              <w:t>时间</w:t>
            </w:r>
          </w:p>
          <w:p w14:paraId="73F7946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两种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一个是时间，一个</w:t>
            </w:r>
            <w:r>
              <w:rPr>
                <w:rFonts w:hint="eastAsia"/>
              </w:rPr>
              <w:t>是</w:t>
            </w:r>
            <w:r>
              <w:t>时间范围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04645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8B5239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DE3A16" w14:textId="77777777" w:rsidR="000615D6" w:rsidRDefault="000615D6">
            <w:pPr>
              <w:spacing w:after="160"/>
              <w:jc w:val="left"/>
            </w:pPr>
          </w:p>
        </w:tc>
      </w:tr>
      <w:tr w:rsidR="000615D6" w14:paraId="1368EA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77427F4" w14:textId="77777777" w:rsidR="000615D6" w:rsidRDefault="00067746">
            <w:pPr>
              <w:jc w:val="left"/>
            </w:pPr>
            <w:r>
              <w:rPr>
                <w:color w:val="333333"/>
              </w:rPr>
              <w:t>status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center"/>
          </w:tcPr>
          <w:p w14:paraId="3E2DC390" w14:textId="77777777" w:rsidR="000615D6" w:rsidRDefault="00067746">
            <w:pPr>
              <w:spacing w:after="160"/>
              <w:jc w:val="left"/>
            </w:pPr>
            <w:r>
              <w:t>/**</w:t>
            </w:r>
            <w:r>
              <w:br/>
              <w:t>* 1</w:t>
            </w:r>
            <w:r>
              <w:t>：项目待定</w:t>
            </w:r>
            <w:r>
              <w:br/>
              <w:t>* 2</w:t>
            </w:r>
            <w:r>
              <w:t>：</w:t>
            </w:r>
            <w:r>
              <w:rPr>
                <w:highlight w:val="yellow"/>
              </w:rPr>
              <w:t>预售中</w:t>
            </w:r>
            <w:r>
              <w:br/>
            </w:r>
            <w:r>
              <w:lastRenderedPageBreak/>
              <w:t>* 3</w:t>
            </w:r>
            <w:r>
              <w:t>：</w:t>
            </w:r>
            <w:r>
              <w:rPr>
                <w:highlight w:val="yellow"/>
              </w:rPr>
              <w:t>售票中</w:t>
            </w:r>
            <w:r>
              <w:br/>
              <w:t>* 4</w:t>
            </w:r>
            <w:r>
              <w:t>：</w:t>
            </w:r>
            <w:r>
              <w:rPr>
                <w:highlight w:val="yellow"/>
              </w:rPr>
              <w:t>已售罄</w:t>
            </w:r>
            <w:r>
              <w:br/>
              <w:t>* 5</w:t>
            </w:r>
            <w:r>
              <w:t>：延期退票</w:t>
            </w:r>
            <w:r>
              <w:br/>
              <w:t>* 6</w:t>
            </w:r>
            <w:r>
              <w:t>：演出结束</w:t>
            </w:r>
            <w:r>
              <w:br/>
              <w:t>* 7</w:t>
            </w:r>
            <w:r>
              <w:t>：演出取消</w:t>
            </w:r>
            <w:r>
              <w:br/>
              <w:t>* 8</w:t>
            </w:r>
            <w:r>
              <w:t>：</w:t>
            </w:r>
            <w:r>
              <w:rPr>
                <w:highlight w:val="yellow"/>
              </w:rPr>
              <w:t>预定登记</w:t>
            </w:r>
            <w:r>
              <w:br/>
              <w:t>* 9</w:t>
            </w:r>
            <w:r>
              <w:t>：预售未开始</w:t>
            </w:r>
          </w:p>
          <w:p w14:paraId="7CB431F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：预订中</w:t>
            </w:r>
            <w:r>
              <w:br/>
              <w:t>*/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EDDBF3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1BBFA2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939932" w14:textId="77777777" w:rsidR="000615D6" w:rsidRDefault="000615D6">
            <w:pPr>
              <w:spacing w:after="160"/>
              <w:jc w:val="left"/>
            </w:pPr>
          </w:p>
        </w:tc>
      </w:tr>
      <w:tr w:rsidR="000615D6" w14:paraId="03E9F72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E61635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venuename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EED40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地点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491C8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D78CC1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3FA6AC" w14:textId="77777777" w:rsidR="000615D6" w:rsidRDefault="000615D6">
            <w:pPr>
              <w:spacing w:after="160"/>
              <w:jc w:val="left"/>
            </w:pPr>
          </w:p>
        </w:tc>
      </w:tr>
      <w:tr w:rsidR="000615D6" w14:paraId="186A533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BBE8A4" w14:textId="77777777" w:rsidR="000615D6" w:rsidRDefault="00067746">
            <w:pPr>
              <w:jc w:val="left"/>
            </w:pPr>
            <w:r>
              <w:rPr>
                <w:color w:val="333333"/>
              </w:rPr>
              <w:t>address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D8A20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CC1D0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82DB34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203A53" w14:textId="77777777" w:rsidR="000615D6" w:rsidRDefault="000615D6">
            <w:pPr>
              <w:spacing w:after="160"/>
              <w:jc w:val="left"/>
            </w:pPr>
          </w:p>
        </w:tc>
      </w:tr>
      <w:tr w:rsidR="000615D6" w14:paraId="6B6E91F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07A01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esource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94E81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20</w:t>
            </w:r>
            <w:r>
              <w:t>31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98CFD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6A2CE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49131B" w14:textId="77777777" w:rsidR="000615D6" w:rsidRDefault="000615D6">
            <w:pPr>
              <w:spacing w:after="160"/>
              <w:jc w:val="left"/>
            </w:pPr>
          </w:p>
        </w:tc>
      </w:tr>
      <w:tr w:rsidR="000615D6" w14:paraId="591491B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E3133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</w:t>
            </w:r>
            <w:r>
              <w:rPr>
                <w:rFonts w:hint="eastAsia"/>
                <w:color w:val="333333"/>
              </w:rPr>
              <w:t>tatus</w:t>
            </w:r>
            <w:r>
              <w:rPr>
                <w:color w:val="333333"/>
              </w:rPr>
              <w:t>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65F47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5F280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8F8F5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7B3E5E" w14:textId="77777777" w:rsidR="000615D6" w:rsidRDefault="000615D6">
            <w:pPr>
              <w:spacing w:after="160"/>
              <w:jc w:val="left"/>
            </w:pPr>
          </w:p>
        </w:tc>
      </w:tr>
      <w:tr w:rsidR="000615D6" w14:paraId="13851A0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526CCC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vipFlag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8BE4EF" w14:textId="77777777" w:rsidR="000615D6" w:rsidRDefault="000615D6">
            <w:pPr>
              <w:spacing w:after="160"/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DA867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6503F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5686FA" w14:textId="77777777" w:rsidR="000615D6" w:rsidRDefault="000615D6">
            <w:pPr>
              <w:spacing w:after="160"/>
              <w:jc w:val="left"/>
            </w:pPr>
          </w:p>
        </w:tc>
      </w:tr>
      <w:tr w:rsidR="000615D6" w14:paraId="1FB4CF8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439BDC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highLight</w:t>
            </w:r>
            <w:r>
              <w:rPr>
                <w:color w:val="333333"/>
              </w:rPr>
              <w:t>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BF3EA8" w14:textId="77777777" w:rsidR="000615D6" w:rsidRDefault="000615D6">
            <w:pPr>
              <w:spacing w:after="160"/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D3971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57071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</w:t>
            </w:r>
            <w:r>
              <w:rPr>
                <w:rFonts w:hint="eastAsia"/>
                <w:color w:val="333333"/>
              </w:rPr>
              <w:t xml:space="preserve">tring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B80C18" w14:textId="77777777" w:rsidR="000615D6" w:rsidRDefault="000615D6">
            <w:pPr>
              <w:spacing w:after="160"/>
              <w:jc w:val="left"/>
            </w:pPr>
          </w:p>
        </w:tc>
      </w:tr>
      <w:tr w:rsidR="000615D6" w14:paraId="3740C6A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8A73F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</w:t>
            </w:r>
            <w:r>
              <w:rPr>
                <w:rFonts w:hint="eastAsia"/>
                <w:color w:val="333333"/>
              </w:rPr>
              <w:t>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8EAEB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精确</w:t>
            </w:r>
            <w:r>
              <w:t>到分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D20F2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9D29FC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</w:tcPr>
          <w:p w14:paraId="3D606CF5" w14:textId="77777777" w:rsidR="000615D6" w:rsidRDefault="000615D6">
            <w:pPr>
              <w:spacing w:after="160"/>
              <w:jc w:val="left"/>
            </w:pPr>
          </w:p>
        </w:tc>
      </w:tr>
      <w:tr w:rsidR="000615D6" w14:paraId="5C143C9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10B6E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ticketBuyH5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44858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C3FAF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809F6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</w:tcPr>
          <w:p w14:paraId="347087BD" w14:textId="77777777" w:rsidR="000615D6" w:rsidRDefault="000615D6">
            <w:pPr>
              <w:spacing w:after="160"/>
              <w:jc w:val="left"/>
            </w:pPr>
          </w:p>
        </w:tc>
      </w:tr>
    </w:tbl>
    <w:p w14:paraId="0F657262" w14:textId="77777777" w:rsidR="000615D6" w:rsidRDefault="000615D6">
      <w:pPr>
        <w:pStyle w:val="SRS"/>
      </w:pPr>
    </w:p>
    <w:p w14:paraId="41E1C0F0" w14:textId="77777777" w:rsidR="000615D6" w:rsidRDefault="00067746">
      <w:pPr>
        <w:pStyle w:val="21"/>
      </w:pPr>
      <w:r>
        <w:rPr>
          <w:rFonts w:ascii="微软雅黑" w:eastAsia="微软雅黑" w:hAnsi="微软雅黑" w:cs="微软雅黑" w:hint="eastAsia"/>
          <w:b w:val="0"/>
        </w:rPr>
        <w:t>NewSong</w:t>
      </w:r>
      <w:r>
        <w:rPr>
          <w:rFonts w:ascii="微软雅黑" w:eastAsia="微软雅黑" w:hAnsi="微软雅黑" w:cs="微软雅黑"/>
          <w:b w:val="0"/>
        </w:rPr>
        <w:t>Show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9C2B62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CB39EE4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1E3534A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8FF1C24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DE77E40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4E329AD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D1DE23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DD3BE81" w14:textId="77777777" w:rsidR="000615D6" w:rsidRDefault="00067746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F4032C1" w14:textId="77777777" w:rsidR="000615D6" w:rsidRDefault="00067746">
            <w:pPr>
              <w:jc w:val="left"/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CE7F26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4C110B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636BDD7" w14:textId="77777777" w:rsidR="000615D6" w:rsidRDefault="000615D6">
            <w:pPr>
              <w:spacing w:after="160"/>
              <w:jc w:val="left"/>
            </w:pPr>
          </w:p>
        </w:tc>
      </w:tr>
      <w:tr w:rsidR="000615D6" w14:paraId="70D11E2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7BE3E4" w14:textId="77777777" w:rsidR="000615D6" w:rsidRDefault="00067746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E29D76" w14:textId="77777777" w:rsidR="000615D6" w:rsidRDefault="00067746"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BF869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9C3192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265D2C" w14:textId="77777777" w:rsidR="000615D6" w:rsidRDefault="000615D6">
            <w:pPr>
              <w:spacing w:after="160"/>
              <w:jc w:val="left"/>
            </w:pPr>
          </w:p>
        </w:tc>
      </w:tr>
      <w:tr w:rsidR="000615D6" w14:paraId="464473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7D93DC" w14:textId="77777777" w:rsidR="000615D6" w:rsidRDefault="00067746"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9E177E" w14:textId="77777777" w:rsidR="000615D6" w:rsidRDefault="00067746">
            <w:pPr>
              <w:jc w:val="left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F81BE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546D86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FA9575" w14:textId="77777777" w:rsidR="000615D6" w:rsidRDefault="000615D6">
            <w:pPr>
              <w:spacing w:after="160"/>
              <w:jc w:val="left"/>
            </w:pPr>
          </w:p>
        </w:tc>
      </w:tr>
      <w:tr w:rsidR="000615D6" w14:paraId="1ABDDA6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FCF4D5" w14:textId="77777777" w:rsidR="000615D6" w:rsidRDefault="00067746">
            <w:pPr>
              <w:jc w:val="left"/>
            </w:pPr>
            <w:r>
              <w:rPr>
                <w:rFonts w:hint="eastAsia"/>
              </w:rPr>
              <w:t>onlineTime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4978CD" w14:textId="77777777" w:rsidR="000615D6" w:rsidRDefault="000677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上线时间</w:t>
            </w:r>
          </w:p>
          <w:p w14:paraId="4EAC401E" w14:textId="77777777" w:rsidR="000615D6" w:rsidRDefault="00067746">
            <w:pPr>
              <w:jc w:val="left"/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rFonts w:hint="eastAsia"/>
                <w:szCs w:val="21"/>
              </w:rPr>
              <w:t>2020-02-02 15:00:00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248B1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F933DF" w14:textId="77777777" w:rsidR="000615D6" w:rsidRDefault="00067746"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47BA2B" w14:textId="77777777" w:rsidR="000615D6" w:rsidRDefault="000615D6">
            <w:pPr>
              <w:spacing w:after="160"/>
              <w:jc w:val="left"/>
            </w:pPr>
          </w:p>
        </w:tc>
      </w:tr>
      <w:tr w:rsidR="000615D6" w14:paraId="545E0BB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6FEED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coverAddr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2A9701" w14:textId="77777777" w:rsidR="000615D6" w:rsidRDefault="00067746">
            <w:pPr>
              <w:jc w:val="left"/>
            </w:pPr>
            <w:r>
              <w:rPr>
                <w:rFonts w:hint="eastAsia"/>
              </w:rPr>
              <w:t>封面地址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EFE69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6E235E" w14:textId="77777777" w:rsidR="000615D6" w:rsidRDefault="00067746"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4FB84B" w14:textId="77777777" w:rsidR="000615D6" w:rsidRDefault="000615D6">
            <w:pPr>
              <w:spacing w:after="160"/>
              <w:jc w:val="left"/>
            </w:pPr>
          </w:p>
        </w:tc>
      </w:tr>
      <w:tr w:rsidR="000615D6" w14:paraId="2D2D450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F3FF5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delayed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976540" w14:textId="77777777" w:rsidR="000615D6" w:rsidRDefault="00067746">
            <w:pPr>
              <w:jc w:val="left"/>
            </w:pPr>
            <w:r>
              <w:rPr>
                <w:rFonts w:hint="eastAsia"/>
              </w:rPr>
              <w:t>是否延迟标识</w:t>
            </w:r>
          </w:p>
          <w:p w14:paraId="50142E60" w14:textId="77777777" w:rsidR="000615D6" w:rsidRDefault="0006774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：未延迟</w:t>
            </w:r>
          </w:p>
          <w:p w14:paraId="314408D2" w14:textId="77777777" w:rsidR="000615D6" w:rsidRDefault="0006774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延迟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132201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0C3F4D" w14:textId="77777777" w:rsidR="000615D6" w:rsidRDefault="00067746">
            <w:pPr>
              <w:jc w:val="left"/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E55CFD" w14:textId="77777777" w:rsidR="000615D6" w:rsidRDefault="000615D6">
            <w:pPr>
              <w:spacing w:after="160"/>
              <w:jc w:val="left"/>
            </w:pPr>
          </w:p>
        </w:tc>
      </w:tr>
      <w:tr w:rsidR="000615D6" w14:paraId="25CDDDD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BE05B2" w14:textId="77777777" w:rsidR="000615D6" w:rsidRDefault="00067746">
            <w:pPr>
              <w:jc w:val="left"/>
            </w:pPr>
            <w:r>
              <w:rPr>
                <w:rFonts w:hint="eastAsia"/>
              </w:rPr>
              <w:lastRenderedPageBreak/>
              <w:t>contentId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ED4392" w14:textId="77777777" w:rsidR="000615D6" w:rsidRDefault="00067746">
            <w:pPr>
              <w:jc w:val="lef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4623F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DD773E" w14:textId="77777777" w:rsidR="000615D6" w:rsidRDefault="00067746"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34632F" w14:textId="77777777" w:rsidR="000615D6" w:rsidRDefault="000615D6">
            <w:pPr>
              <w:spacing w:after="160"/>
              <w:jc w:val="left"/>
            </w:pPr>
          </w:p>
        </w:tc>
      </w:tr>
      <w:tr w:rsidR="000615D6" w14:paraId="584C05F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C52E5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8EBAC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new_song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9F7C70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75DE5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DF3048" w14:textId="77777777" w:rsidR="000615D6" w:rsidRDefault="000615D6">
            <w:pPr>
              <w:spacing w:after="160"/>
              <w:jc w:val="left"/>
            </w:pPr>
          </w:p>
        </w:tc>
      </w:tr>
      <w:tr w:rsidR="000615D6" w14:paraId="516B6FA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8E677D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252989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B741D1" w14:textId="77777777" w:rsidR="000615D6" w:rsidRDefault="000615D6"/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64A89E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A5B05B" w14:textId="77777777" w:rsidR="000615D6" w:rsidRDefault="000615D6">
            <w:pPr>
              <w:spacing w:after="160"/>
              <w:jc w:val="left"/>
            </w:pPr>
          </w:p>
        </w:tc>
      </w:tr>
      <w:tr w:rsidR="000615D6" w14:paraId="0D49506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A7E072" w14:textId="77777777" w:rsidR="000615D6" w:rsidRDefault="000615D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5A296A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F3A398" w14:textId="77777777" w:rsidR="000615D6" w:rsidRDefault="000615D6"/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D7E11F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E4597A" w14:textId="77777777" w:rsidR="000615D6" w:rsidRDefault="000615D6">
            <w:pPr>
              <w:spacing w:after="160"/>
              <w:jc w:val="left"/>
            </w:pPr>
          </w:p>
        </w:tc>
      </w:tr>
    </w:tbl>
    <w:p w14:paraId="509F146E" w14:textId="77777777" w:rsidR="000615D6" w:rsidRDefault="00067746">
      <w:pPr>
        <w:pStyle w:val="21"/>
      </w:pPr>
      <w:r>
        <w:rPr>
          <w:rFonts w:hint="eastAsia"/>
        </w:rPr>
        <w:t>VideoToneResultData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11E811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1DF9E9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AD3BADA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7B43FA6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8FA96D9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079F0FA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6A3498B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A4BE44B" w14:textId="77777777" w:rsidR="000615D6" w:rsidRDefault="00067746">
            <w:pPr>
              <w:jc w:val="left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C81D1EA" w14:textId="77777777" w:rsidR="000615D6" w:rsidRDefault="00067746">
            <w:pPr>
              <w:jc w:val="left"/>
            </w:pPr>
            <w:r>
              <w:rPr>
                <w:rFonts w:hint="eastAsia"/>
              </w:rPr>
              <w:t>总数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B5EA81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96463E3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B58BEFB" w14:textId="77777777" w:rsidR="000615D6" w:rsidRDefault="000615D6">
            <w:pPr>
              <w:spacing w:after="160"/>
              <w:jc w:val="left"/>
            </w:pPr>
          </w:p>
        </w:tc>
      </w:tr>
      <w:tr w:rsidR="000615D6" w14:paraId="76CD73B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4959B3" w14:textId="77777777" w:rsidR="000615D6" w:rsidRDefault="00067746"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02F9B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32216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38D41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2D8ED6" w14:textId="77777777" w:rsidR="000615D6" w:rsidRDefault="000615D6">
            <w:pPr>
              <w:spacing w:after="160"/>
              <w:jc w:val="left"/>
            </w:pPr>
          </w:p>
        </w:tc>
      </w:tr>
      <w:tr w:rsidR="000615D6" w14:paraId="6238BA9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DD3ABA" w14:textId="77777777" w:rsidR="000615D6" w:rsidRDefault="0006774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22C62A" w14:textId="77777777" w:rsidR="000615D6" w:rsidRDefault="00067746">
            <w:pPr>
              <w:jc w:val="left"/>
            </w:pPr>
            <w:r>
              <w:rPr>
                <w:rFonts w:hint="eastAsia"/>
              </w:rPr>
              <w:t>彩铃结果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1915D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68D2F7" w14:textId="77777777" w:rsidR="000615D6" w:rsidRDefault="00067746">
            <w:pPr>
              <w:jc w:val="left"/>
            </w:pPr>
            <w:r>
              <w:rPr>
                <w:rFonts w:hint="eastAsia"/>
              </w:rPr>
              <w:t>VideoTone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724E75" w14:textId="77777777" w:rsidR="000615D6" w:rsidRDefault="000615D6">
            <w:pPr>
              <w:spacing w:after="160"/>
              <w:jc w:val="left"/>
            </w:pPr>
          </w:p>
        </w:tc>
      </w:tr>
      <w:tr w:rsidR="000615D6" w14:paraId="2EBD29C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5B15C3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5EAAB1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C6FB68" w14:textId="77777777" w:rsidR="000615D6" w:rsidRDefault="000615D6"/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A7739D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0B2CAA" w14:textId="77777777" w:rsidR="000615D6" w:rsidRDefault="000615D6">
            <w:pPr>
              <w:spacing w:after="160"/>
              <w:jc w:val="left"/>
            </w:pPr>
          </w:p>
        </w:tc>
      </w:tr>
      <w:tr w:rsidR="000615D6" w14:paraId="078FD0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F7D391" w14:textId="77777777" w:rsidR="000615D6" w:rsidRDefault="000615D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7C1E38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A01B30" w14:textId="77777777" w:rsidR="000615D6" w:rsidRDefault="000615D6"/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400043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57060C" w14:textId="77777777" w:rsidR="000615D6" w:rsidRDefault="000615D6">
            <w:pPr>
              <w:spacing w:after="160"/>
              <w:jc w:val="left"/>
            </w:pPr>
          </w:p>
        </w:tc>
      </w:tr>
    </w:tbl>
    <w:p w14:paraId="332B8171" w14:textId="77777777" w:rsidR="000615D6" w:rsidRDefault="00067746">
      <w:pPr>
        <w:pStyle w:val="21"/>
      </w:pPr>
      <w:r>
        <w:rPr>
          <w:rFonts w:ascii="微软雅黑" w:eastAsia="微软雅黑" w:hAnsi="微软雅黑" w:cs="微软雅黑"/>
          <w:b w:val="0"/>
        </w:rPr>
        <w:t>VideoTone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290E8C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711A60B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B1BAD3D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FD1F4AC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4A4398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B40087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C9981BC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3F4C06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354565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580875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ED40E1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82E204A" w14:textId="77777777" w:rsidR="000615D6" w:rsidRDefault="000615D6">
            <w:pPr>
              <w:spacing w:after="160"/>
              <w:jc w:val="left"/>
            </w:pPr>
          </w:p>
        </w:tc>
      </w:tr>
      <w:tr w:rsidR="000615D6" w14:paraId="70523B4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12F4BF" w14:textId="77777777" w:rsidR="000615D6" w:rsidRDefault="00067746">
            <w:pPr>
              <w:jc w:val="left"/>
            </w:pPr>
            <w:r>
              <w:rPr>
                <w:rFonts w:hint="eastAsia"/>
              </w:rPr>
              <w:t>hightlightStr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4408FE" w14:textId="77777777" w:rsidR="000615D6" w:rsidRDefault="00067746">
            <w:pPr>
              <w:jc w:val="left"/>
            </w:pPr>
            <w:r>
              <w:rPr>
                <w:rFonts w:hint="eastAsia"/>
              </w:rPr>
              <w:t>高亮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19EEA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E5A2F0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A88710" w14:textId="77777777" w:rsidR="000615D6" w:rsidRDefault="000615D6">
            <w:pPr>
              <w:spacing w:after="160"/>
              <w:jc w:val="left"/>
            </w:pPr>
          </w:p>
        </w:tc>
      </w:tr>
      <w:tr w:rsidR="000615D6" w14:paraId="5449FA4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B974DB" w14:textId="77777777" w:rsidR="000615D6" w:rsidRDefault="00067746">
            <w:pPr>
              <w:jc w:val="left"/>
            </w:pPr>
            <w:r>
              <w:rPr>
                <w:rFonts w:hint="eastAsia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C4A97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A6CF2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666548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4871FD" w14:textId="77777777" w:rsidR="000615D6" w:rsidRDefault="000615D6">
            <w:pPr>
              <w:spacing w:after="160"/>
              <w:jc w:val="left"/>
            </w:pPr>
          </w:p>
        </w:tc>
      </w:tr>
      <w:tr w:rsidR="000615D6" w14:paraId="77B2838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129FDA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8B3AE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60499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F35E1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6CD84A" w14:textId="77777777" w:rsidR="000615D6" w:rsidRDefault="000615D6">
            <w:pPr>
              <w:spacing w:after="160"/>
              <w:jc w:val="left"/>
            </w:pPr>
          </w:p>
        </w:tc>
      </w:tr>
      <w:tr w:rsidR="000615D6" w14:paraId="137E63E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6D64A8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BB4FED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F641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3E24E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1B7C5B" w14:textId="77777777" w:rsidR="000615D6" w:rsidRDefault="000615D6">
            <w:pPr>
              <w:spacing w:after="160"/>
              <w:jc w:val="left"/>
            </w:pPr>
          </w:p>
        </w:tc>
      </w:tr>
      <w:tr w:rsidR="000615D6" w14:paraId="4B28CA9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CAB11C" w14:textId="77777777" w:rsidR="000615D6" w:rsidRDefault="00067746"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F9817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E8D40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19E40F" w14:textId="77777777" w:rsidR="000615D6" w:rsidRDefault="00067746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4EE80C" w14:textId="77777777" w:rsidR="000615D6" w:rsidRDefault="000615D6">
            <w:pPr>
              <w:spacing w:after="160"/>
              <w:jc w:val="left"/>
            </w:pPr>
          </w:p>
        </w:tc>
      </w:tr>
      <w:tr w:rsidR="000615D6" w14:paraId="3A989F4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F189A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libraryType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39CB51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内容库分类，填写代码</w:t>
            </w:r>
          </w:p>
          <w:p w14:paraId="6339B69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0</w:t>
            </w:r>
            <w:r>
              <w:rPr>
                <w:rFonts w:hint="eastAsia"/>
              </w:rPr>
              <w:t>：基础库</w:t>
            </w:r>
          </w:p>
          <w:p w14:paraId="381DD83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1</w:t>
            </w:r>
            <w:r>
              <w:rPr>
                <w:rFonts w:hint="eastAsia"/>
              </w:rPr>
              <w:t>：包月库</w:t>
            </w:r>
          </w:p>
          <w:p w14:paraId="6BFC229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2</w:t>
            </w:r>
            <w:r>
              <w:rPr>
                <w:rFonts w:hint="eastAsia"/>
              </w:rPr>
              <w:t>：订阅库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C7398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F66E2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ED5311" w14:textId="77777777" w:rsidR="000615D6" w:rsidRDefault="000615D6">
            <w:pPr>
              <w:spacing w:after="160"/>
              <w:jc w:val="left"/>
            </w:pPr>
          </w:p>
        </w:tc>
      </w:tr>
    </w:tbl>
    <w:p w14:paraId="0C240493" w14:textId="77777777" w:rsidR="000615D6" w:rsidRDefault="000615D6">
      <w:pPr>
        <w:pStyle w:val="SRS"/>
        <w:ind w:firstLineChars="0" w:firstLine="0"/>
      </w:pPr>
    </w:p>
    <w:p w14:paraId="5CD02656" w14:textId="77777777" w:rsidR="000615D6" w:rsidRDefault="000615D6">
      <w:pPr>
        <w:pStyle w:val="SRS"/>
        <w:ind w:firstLineChars="0" w:firstLine="0"/>
      </w:pPr>
    </w:p>
    <w:p w14:paraId="385B8E27" w14:textId="77777777" w:rsidR="000615D6" w:rsidRDefault="00067746">
      <w:pPr>
        <w:pStyle w:val="21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/>
          <w:b w:val="0"/>
        </w:rPr>
        <w:t>HotwordType</w:t>
      </w:r>
    </w:p>
    <w:p w14:paraId="2B695100" w14:textId="77777777" w:rsidR="000615D6" w:rsidRDefault="00067746">
      <w:r>
        <w:t>HotwordType</w:t>
      </w:r>
      <w:r>
        <w:rPr>
          <w:rFonts w:hint="eastAsia"/>
        </w:rPr>
        <w:t>分类热词</w:t>
      </w:r>
    </w:p>
    <w:tbl>
      <w:tblPr>
        <w:tblStyle w:val="TableGrid"/>
        <w:tblW w:w="9333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352"/>
      </w:tblGrid>
      <w:tr w:rsidR="000615D6" w14:paraId="64D77F26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25536E2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A273354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CE8CBF9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9E5F19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572EC1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A4D9AA0" w14:textId="77777777" w:rsidTr="002E152F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A35C460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BBB5C1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热词分类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DC971B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41C67A0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0C03F69" w14:textId="77777777" w:rsidR="000615D6" w:rsidRDefault="000615D6">
            <w:pPr>
              <w:spacing w:after="160"/>
              <w:jc w:val="left"/>
            </w:pPr>
          </w:p>
        </w:tc>
      </w:tr>
      <w:tr w:rsidR="000615D6" w14:paraId="58480818" w14:textId="77777777" w:rsidTr="002E152F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E31D327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smallPic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87E4FA3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小图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0C223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DB352F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943F2A" w14:textId="77777777" w:rsidR="000615D6" w:rsidRDefault="000615D6">
            <w:pPr>
              <w:spacing w:after="160"/>
              <w:jc w:val="left"/>
            </w:pPr>
          </w:p>
        </w:tc>
      </w:tr>
      <w:tr w:rsidR="000615D6" w14:paraId="726D22AF" w14:textId="77777777" w:rsidTr="002E152F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E6B78C1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bigPic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045D8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大图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pageId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h5Url,program</w:t>
            </w:r>
            <w:r>
              <w:rPr>
                <w:rFonts w:hint="eastAsia"/>
              </w:rPr>
              <w:t>任意一种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E83EC1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604FA1C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7FBD026" w14:textId="77777777" w:rsidR="000615D6" w:rsidRDefault="000615D6">
            <w:pPr>
              <w:spacing w:after="160"/>
              <w:jc w:val="left"/>
            </w:pPr>
          </w:p>
        </w:tc>
      </w:tr>
      <w:tr w:rsidR="000615D6" w14:paraId="094859E2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D88E74" w14:textId="77777777" w:rsidR="000615D6" w:rsidRDefault="00067746">
            <w:pPr>
              <w:jc w:val="left"/>
            </w:pPr>
            <w:r>
              <w:t>hotwordList</w:t>
            </w:r>
            <w:r>
              <w:rPr>
                <w:color w:val="333333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DDF42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该分类热词列表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EC20E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B65818" w14:textId="77777777" w:rsidR="000615D6" w:rsidRDefault="00067746">
            <w:pPr>
              <w:jc w:val="left"/>
            </w:pPr>
            <w:r>
              <w:rPr>
                <w:rFonts w:hint="eastAsia"/>
                <w:color w:val="428BCA"/>
              </w:rPr>
              <w:t xml:space="preserve">Hotword </w:t>
            </w:r>
            <w:r>
              <w:rPr>
                <w:rFonts w:hint="eastAsia"/>
              </w:rPr>
              <w:t>Array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5E49F7" w14:textId="77777777" w:rsidR="000615D6" w:rsidRDefault="000615D6">
            <w:pPr>
              <w:spacing w:after="160"/>
              <w:jc w:val="left"/>
            </w:pPr>
          </w:p>
        </w:tc>
      </w:tr>
      <w:tr w:rsidR="000615D6" w14:paraId="2C6E3696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ACDBB7" w14:textId="77777777" w:rsidR="000615D6" w:rsidRDefault="00067746">
            <w:pPr>
              <w:jc w:val="left"/>
            </w:pPr>
            <w:r>
              <w:rPr>
                <w:rFonts w:hint="eastAsia"/>
              </w:rPr>
              <w:t>h5Url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75C03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跳转页面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5AE0E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73EF18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A81D05" w14:textId="77777777" w:rsidR="000615D6" w:rsidRDefault="000615D6">
            <w:pPr>
              <w:spacing w:after="160"/>
              <w:jc w:val="left"/>
            </w:pPr>
          </w:p>
        </w:tc>
      </w:tr>
      <w:tr w:rsidR="000615D6" w14:paraId="439493BD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30F64E" w14:textId="77777777" w:rsidR="000615D6" w:rsidRDefault="00067746">
            <w:pPr>
              <w:jc w:val="left"/>
            </w:pPr>
            <w:r>
              <w:rPr>
                <w:rFonts w:hint="eastAsia"/>
              </w:rPr>
              <w:t>advertismentName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65D1B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广告名称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2A7ED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4FFA03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36EFA6" w14:textId="77777777" w:rsidR="000615D6" w:rsidRDefault="000615D6">
            <w:pPr>
              <w:spacing w:after="160"/>
              <w:jc w:val="left"/>
            </w:pPr>
          </w:p>
        </w:tc>
      </w:tr>
      <w:tr w:rsidR="000615D6" w14:paraId="6A002ACD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F4A1BD" w14:textId="77777777" w:rsidR="000615D6" w:rsidRDefault="00067746">
            <w:pPr>
              <w:jc w:val="left"/>
            </w:pPr>
            <w:r>
              <w:rPr>
                <w:rFonts w:hint="eastAsia"/>
              </w:rPr>
              <w:t>pageId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ED8E9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跳转页面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84739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53A39F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B9124F" w14:textId="77777777" w:rsidR="000615D6" w:rsidRDefault="000615D6">
            <w:pPr>
              <w:spacing w:after="160"/>
              <w:jc w:val="left"/>
            </w:pPr>
          </w:p>
        </w:tc>
      </w:tr>
      <w:tr w:rsidR="000615D6" w14:paraId="20153F4A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76ECF7" w14:textId="77777777" w:rsidR="000615D6" w:rsidRDefault="00067746">
            <w:pPr>
              <w:jc w:val="left"/>
            </w:pPr>
            <w:r>
              <w:rPr>
                <w:rFonts w:hint="eastAsia"/>
              </w:rPr>
              <w:t>page1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6D883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跳转页面</w:t>
            </w:r>
            <w:r>
              <w:rPr>
                <w:rFonts w:hint="eastAsia"/>
              </w:rPr>
              <w:t>1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0E65B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60F3DF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PageItem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789C6A" w14:textId="77777777" w:rsidR="000615D6" w:rsidRDefault="000615D6">
            <w:pPr>
              <w:spacing w:after="160"/>
              <w:jc w:val="left"/>
            </w:pPr>
          </w:p>
        </w:tc>
      </w:tr>
      <w:tr w:rsidR="000615D6" w14:paraId="5C84344B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29B6DF" w14:textId="77777777" w:rsidR="000615D6" w:rsidRDefault="00067746">
            <w:pPr>
              <w:jc w:val="left"/>
            </w:pPr>
            <w:r>
              <w:rPr>
                <w:rFonts w:hint="eastAsia"/>
              </w:rPr>
              <w:t>page2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5983A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跳转页面</w:t>
            </w:r>
            <w:r>
              <w:rPr>
                <w:rFonts w:hint="eastAsia"/>
              </w:rPr>
              <w:t>2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1D1E3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1D4826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PageItem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65B2AB" w14:textId="77777777" w:rsidR="000615D6" w:rsidRDefault="000615D6">
            <w:pPr>
              <w:spacing w:after="160"/>
              <w:jc w:val="left"/>
            </w:pPr>
          </w:p>
        </w:tc>
      </w:tr>
      <w:tr w:rsidR="000615D6" w14:paraId="04395754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D709D8" w14:textId="77777777" w:rsidR="000615D6" w:rsidRDefault="00067746">
            <w:pPr>
              <w:jc w:val="left"/>
            </w:pPr>
            <w:r>
              <w:rPr>
                <w:rFonts w:hint="eastAsia"/>
              </w:rPr>
              <w:t>videoList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A19331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视频列表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986B9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650AF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array</w:t>
            </w:r>
          </w:p>
          <w:p w14:paraId="1C62E15A" w14:textId="77777777" w:rsidR="000615D6" w:rsidRDefault="00067746">
            <w:pPr>
              <w:jc w:val="left"/>
              <w:rPr>
                <w:color w:val="428BCA"/>
              </w:rPr>
            </w:pPr>
            <w:bookmarkStart w:id="145" w:name="_Toc3991500"/>
            <w:bookmarkStart w:id="146" w:name="_Toc83052"/>
            <w:r>
              <w:rPr>
                <w:color w:val="333333"/>
              </w:rPr>
              <w:t>PortalContentVO</w:t>
            </w:r>
            <w:bookmarkEnd w:id="145"/>
            <w:bookmarkEnd w:id="146"/>
            <w:r>
              <w:rPr>
                <w:rFonts w:hint="eastAsia"/>
                <w:color w:val="333333"/>
              </w:rPr>
              <w:t xml:space="preserve"> 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6C0CF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数据结构参见视频门户接口定义</w:t>
            </w:r>
          </w:p>
        </w:tc>
      </w:tr>
      <w:tr w:rsidR="000615D6" w14:paraId="21060A25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D7DE36" w14:textId="77777777" w:rsidR="000615D6" w:rsidRDefault="00067746">
            <w:pPr>
              <w:jc w:val="left"/>
            </w:pPr>
            <w:r>
              <w:rPr>
                <w:rFonts w:hint="eastAsia"/>
              </w:rPr>
              <w:t>program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7491A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大图对应视频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046F3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2ACA3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PortalContentVO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9DC11B" w14:textId="77777777" w:rsidR="000615D6" w:rsidRDefault="000615D6">
            <w:pPr>
              <w:spacing w:after="160"/>
              <w:jc w:val="left"/>
            </w:pPr>
          </w:p>
        </w:tc>
      </w:tr>
      <w:tr w:rsidR="000615D6" w14:paraId="1D92BCCD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BFDF0A" w14:textId="77777777" w:rsidR="000615D6" w:rsidRDefault="00067746">
            <w:pPr>
              <w:jc w:val="left"/>
            </w:pPr>
            <w:r>
              <w:rPr>
                <w:rFonts w:hint="eastAsia"/>
              </w:rPr>
              <w:t>programDisplayType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DC8C4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视频列表展示方式，</w:t>
            </w:r>
          </w:p>
          <w:p w14:paraId="6DFE4D31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竖图，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横图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E4431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 xml:space="preserve">False 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EDBD2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7ED3DD" w14:textId="77777777" w:rsidR="000615D6" w:rsidRDefault="000615D6">
            <w:pPr>
              <w:spacing w:after="160"/>
              <w:jc w:val="left"/>
            </w:pPr>
          </w:p>
        </w:tc>
      </w:tr>
      <w:tr w:rsidR="002E152F" w14:paraId="41433087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61C417" w14:textId="68B992B2" w:rsidR="002E152F" w:rsidRDefault="002E152F" w:rsidP="002E152F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t>otherHotwordList</w:t>
            </w:r>
            <w:r>
              <w:rPr>
                <w:color w:val="333333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CFCBA2" w14:textId="323DA94E" w:rsidR="002E152F" w:rsidRDefault="002E152F" w:rsidP="002E152F">
            <w:pPr>
              <w:spacing w:after="160"/>
              <w:jc w:val="left"/>
            </w:pPr>
            <w:r>
              <w:rPr>
                <w:rFonts w:hint="eastAsia"/>
              </w:rPr>
              <w:t>周榜</w:t>
            </w:r>
            <w:r>
              <w:t>月榜</w:t>
            </w:r>
            <w:r>
              <w:rPr>
                <w:rFonts w:hint="eastAsia"/>
              </w:rPr>
              <w:t>年榜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C3BBA6" w14:textId="0294EBBB" w:rsidR="002E152F" w:rsidRDefault="002E152F" w:rsidP="002E152F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02B92E" w14:textId="262428F8" w:rsidR="002E152F" w:rsidRDefault="002E152F" w:rsidP="002E152F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428BCA"/>
              </w:rPr>
              <w:t>Hotword</w:t>
            </w:r>
            <w:r>
              <w:rPr>
                <w:color w:val="428BCA"/>
              </w:rPr>
              <w:t>Type</w:t>
            </w:r>
            <w:r>
              <w:rPr>
                <w:rFonts w:hint="eastAsia"/>
                <w:color w:val="428BCA"/>
              </w:rPr>
              <w:t xml:space="preserve"> </w:t>
            </w:r>
            <w:r>
              <w:rPr>
                <w:rFonts w:hint="eastAsia"/>
              </w:rPr>
              <w:t>Array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86E670" w14:textId="77777777" w:rsidR="002E152F" w:rsidRDefault="002E152F" w:rsidP="002E152F">
            <w:pPr>
              <w:spacing w:after="160"/>
              <w:jc w:val="left"/>
            </w:pPr>
          </w:p>
        </w:tc>
      </w:tr>
      <w:tr w:rsidR="006950AD" w14:paraId="039E0260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01914A" w14:textId="216FF977" w:rsidR="006950AD" w:rsidRDefault="006950AD" w:rsidP="002E152F">
            <w:pPr>
              <w:jc w:val="left"/>
            </w:pPr>
            <w:r>
              <w:rPr>
                <w:rFonts w:hint="eastAsia"/>
              </w:rPr>
              <w:t>rule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2F830C" w14:textId="3CE2F329" w:rsidR="006950AD" w:rsidRDefault="006950AD" w:rsidP="006950AD">
            <w:pPr>
              <w:spacing w:after="160"/>
              <w:jc w:val="left"/>
            </w:pPr>
            <w:r>
              <w:rPr>
                <w:rFonts w:hint="eastAsia"/>
              </w:rPr>
              <w:t>榜单</w:t>
            </w:r>
            <w:r>
              <w:t>规则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C341EC" w14:textId="2A5D2453" w:rsidR="006950AD" w:rsidRDefault="006950AD" w:rsidP="002E152F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C4B70D" w14:textId="26AFC9E2" w:rsidR="006950AD" w:rsidRDefault="006950AD" w:rsidP="002E152F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AF5006" w14:textId="77777777" w:rsidR="006950AD" w:rsidRDefault="006950AD" w:rsidP="002E152F">
            <w:pPr>
              <w:spacing w:after="160"/>
              <w:jc w:val="left"/>
            </w:pPr>
          </w:p>
        </w:tc>
      </w:tr>
      <w:tr w:rsidR="006950AD" w14:paraId="04E2997A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560E86" w14:textId="57FDDA2D" w:rsidR="006950AD" w:rsidRDefault="006950AD" w:rsidP="006950AD">
            <w:pPr>
              <w:jc w:val="left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77EDD0" w14:textId="752BC57D" w:rsidR="006950AD" w:rsidRDefault="006950AD" w:rsidP="006950AD">
            <w:pPr>
              <w:spacing w:after="160"/>
              <w:jc w:val="left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EB3B2D" w14:textId="4519C008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49F56D" w14:textId="07E8C0C3" w:rsidR="006950AD" w:rsidRDefault="006950AD" w:rsidP="006950AD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594CC3" w14:textId="77777777" w:rsidR="006950AD" w:rsidRDefault="006950AD" w:rsidP="006950AD">
            <w:pPr>
              <w:spacing w:after="160"/>
              <w:jc w:val="left"/>
            </w:pPr>
          </w:p>
        </w:tc>
      </w:tr>
      <w:tr w:rsidR="008A66B7" w14:paraId="29224CD3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6A7E13" w14:textId="64DABA66" w:rsidR="008A66B7" w:rsidRDefault="008A66B7" w:rsidP="008A66B7">
            <w:pPr>
              <w:jc w:val="left"/>
            </w:pPr>
            <w:r>
              <w:rPr>
                <w:rFonts w:hint="eastAsia"/>
              </w:rPr>
              <w:t>icon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738E79" w14:textId="05EAF473" w:rsidR="008A66B7" w:rsidRDefault="008A66B7" w:rsidP="008A66B7">
            <w:pPr>
              <w:spacing w:after="160"/>
              <w:jc w:val="left"/>
            </w:pPr>
            <w:r>
              <w:rPr>
                <w:rFonts w:hint="eastAsia"/>
              </w:rPr>
              <w:t>更新</w:t>
            </w:r>
            <w:r>
              <w:t>图标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2D7D30" w14:textId="19F67D5F" w:rsidR="008A66B7" w:rsidRDefault="008A66B7" w:rsidP="008A66B7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289459" w14:textId="20345325" w:rsidR="008A66B7" w:rsidRDefault="008A66B7" w:rsidP="008A66B7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CFE21E" w14:textId="77777777" w:rsidR="008A66B7" w:rsidRDefault="008A66B7" w:rsidP="008A66B7">
            <w:pPr>
              <w:spacing w:after="160"/>
              <w:jc w:val="left"/>
            </w:pPr>
          </w:p>
        </w:tc>
      </w:tr>
      <w:tr w:rsidR="008A66B7" w14:paraId="37755801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835B15" w14:textId="32A1DE9C" w:rsidR="008A66B7" w:rsidRDefault="008A66B7" w:rsidP="008A66B7">
            <w:pPr>
              <w:jc w:val="left"/>
            </w:pPr>
            <w:r>
              <w:rPr>
                <w:rFonts w:hint="eastAsia"/>
              </w:rPr>
              <w:t>showAll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4A1E6E" w14:textId="2307E503" w:rsidR="008A66B7" w:rsidRDefault="008A66B7" w:rsidP="008A66B7">
            <w:pPr>
              <w:spacing w:after="160"/>
              <w:jc w:val="left"/>
            </w:pPr>
            <w:r>
              <w:rPr>
                <w:rFonts w:hint="eastAsia"/>
              </w:rPr>
              <w:t>是否</w:t>
            </w:r>
            <w:r>
              <w:t>显示全部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7E27B7" w14:textId="73A6000E" w:rsidR="008A66B7" w:rsidRDefault="008A66B7" w:rsidP="008A66B7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C69BCD" w14:textId="1B785F98" w:rsidR="008A66B7" w:rsidRDefault="008A66B7" w:rsidP="008A66B7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I</w:t>
            </w:r>
            <w:r>
              <w:rPr>
                <w:rFonts w:hint="eastAsia"/>
                <w:color w:val="428BCA"/>
              </w:rPr>
              <w:t>nteger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53FF49" w14:textId="77777777" w:rsidR="008A66B7" w:rsidRDefault="008A66B7" w:rsidP="008A66B7">
            <w:pPr>
              <w:spacing w:after="160"/>
              <w:jc w:val="left"/>
            </w:pPr>
          </w:p>
        </w:tc>
      </w:tr>
    </w:tbl>
    <w:p w14:paraId="49A97CB7" w14:textId="77777777" w:rsidR="000615D6" w:rsidRDefault="00067746">
      <w:pPr>
        <w:pStyle w:val="21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/>
          <w:b w:val="0"/>
        </w:rPr>
        <w:lastRenderedPageBreak/>
        <w:t>Hotword</w:t>
      </w:r>
    </w:p>
    <w:p w14:paraId="062251E0" w14:textId="77777777" w:rsidR="000615D6" w:rsidRDefault="00067746">
      <w:r>
        <w:t>Hotword</w:t>
      </w:r>
      <w:r>
        <w:rPr>
          <w:rFonts w:hint="eastAsia"/>
        </w:rPr>
        <w:t>热词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3BFEB9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DABA63C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D153DE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2F5060F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CF6555F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1361B3E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A304C43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4BD15E9" w14:textId="77777777" w:rsidR="000615D6" w:rsidRDefault="00067746">
            <w:pPr>
              <w:jc w:val="left"/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rank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4FE4543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排名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9B40F5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BBCEA3F" w14:textId="77777777" w:rsidR="000615D6" w:rsidRDefault="00067746">
            <w:pPr>
              <w:jc w:val="left"/>
            </w:pPr>
            <w: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735FD4" w14:textId="77777777" w:rsidR="000615D6" w:rsidRDefault="000615D6">
            <w:pPr>
              <w:spacing w:after="160"/>
              <w:jc w:val="left"/>
            </w:pPr>
          </w:p>
        </w:tc>
      </w:tr>
      <w:tr w:rsidR="000615D6" w14:paraId="1916610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EA971C" w14:textId="77777777" w:rsidR="000615D6" w:rsidRDefault="00067746"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rankChange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B3CED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排名升降位次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11B98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078A8B" w14:textId="77777777" w:rsidR="000615D6" w:rsidRDefault="00067746">
            <w:pPr>
              <w:jc w:val="left"/>
            </w:pPr>
            <w: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5AE52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持平，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上升，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下降</w:t>
            </w:r>
          </w:p>
        </w:tc>
      </w:tr>
      <w:tr w:rsidR="000615D6" w14:paraId="662E9A2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957BF3" w14:textId="77777777" w:rsidR="000615D6" w:rsidRDefault="00067746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tip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C0DF6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角标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479995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DBCC3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3505DC" w14:textId="77777777" w:rsidR="000615D6" w:rsidRDefault="000615D6">
            <w:pPr>
              <w:spacing w:after="160"/>
              <w:jc w:val="left"/>
            </w:pPr>
          </w:p>
        </w:tc>
      </w:tr>
      <w:tr w:rsidR="000615D6" w14:paraId="339C0B8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DC5363" w14:textId="77777777" w:rsidR="000615D6" w:rsidRDefault="00067746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word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77BD8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热词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AFBA1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82E57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A9C94A" w14:textId="77777777" w:rsidR="000615D6" w:rsidRDefault="000615D6">
            <w:pPr>
              <w:spacing w:after="160"/>
              <w:jc w:val="left"/>
            </w:pPr>
          </w:p>
        </w:tc>
      </w:tr>
      <w:tr w:rsidR="000615D6" w14:paraId="6B67C45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730640" w14:textId="77777777" w:rsidR="000615D6" w:rsidRDefault="00067746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EBF3F9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C36E4F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跳转</w:t>
            </w:r>
            <w:r>
              <w:rPr>
                <w:rFonts w:hint="eastAsia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6BBB3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FA2A1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2E5B0C" w14:textId="77777777" w:rsidR="000615D6" w:rsidRDefault="000615D6">
            <w:pPr>
              <w:spacing w:after="160"/>
              <w:jc w:val="left"/>
            </w:pPr>
          </w:p>
        </w:tc>
      </w:tr>
      <w:tr w:rsidR="000615D6" w14:paraId="2112E3B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E3DD27" w14:textId="77777777" w:rsidR="000615D6" w:rsidRDefault="00067746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EBF3F9"/>
              </w:rPr>
              <w:t>note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A7E6C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二级描述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4D305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436CF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B81BE5" w14:textId="77777777" w:rsidR="000615D6" w:rsidRDefault="000615D6">
            <w:pPr>
              <w:spacing w:after="160"/>
              <w:jc w:val="left"/>
            </w:pPr>
          </w:p>
        </w:tc>
      </w:tr>
      <w:tr w:rsidR="000615D6" w14:paraId="552654F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B63D1D" w14:textId="6D410730" w:rsidR="000615D6" w:rsidRDefault="00AB43CD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videoType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5381BD" w14:textId="59D344AD" w:rsidR="000615D6" w:rsidRDefault="00AB43CD">
            <w:pPr>
              <w:spacing w:after="16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短视频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视频</w:t>
            </w:r>
            <w:r>
              <w:t>彩铃</w:t>
            </w:r>
            <w:r w:rsidR="002C0DE5">
              <w:rPr>
                <w:rFonts w:hint="eastAsia"/>
              </w:rPr>
              <w:t>,2</w:t>
            </w:r>
            <w:r w:rsidR="002C0DE5">
              <w:rPr>
                <w:rFonts w:hint="eastAsia"/>
              </w:rPr>
              <w:t>跳转</w:t>
            </w:r>
            <w:r w:rsidR="002C0DE5">
              <w:t>搜索</w:t>
            </w:r>
            <w:r w:rsidR="002C0DE5">
              <w:rPr>
                <w:rFonts w:hint="eastAsia"/>
              </w:rPr>
              <w:t>页</w:t>
            </w:r>
            <w:r w:rsidR="00F0798C">
              <w:rPr>
                <w:rFonts w:hint="eastAsia"/>
              </w:rPr>
              <w:t>3</w:t>
            </w:r>
            <w:r w:rsidR="00F0798C">
              <w:rPr>
                <w:rFonts w:hint="eastAsia"/>
              </w:rPr>
              <w:t>话题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A5016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33D32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37D656" w14:textId="77777777" w:rsidR="000615D6" w:rsidRDefault="000615D6">
            <w:pPr>
              <w:spacing w:after="160"/>
              <w:jc w:val="left"/>
            </w:pPr>
          </w:p>
        </w:tc>
      </w:tr>
      <w:tr w:rsidR="0051322D" w14:paraId="3642CE6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958821" w14:textId="77777777" w:rsidR="0051322D" w:rsidRDefault="0051322D" w:rsidP="0051322D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EBF3F9"/>
              </w:rPr>
              <w:t>productId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942704" w14:textId="77777777" w:rsidR="0051322D" w:rsidRDefault="0051322D" w:rsidP="0051322D">
            <w:pPr>
              <w:spacing w:after="160"/>
              <w:jc w:val="left"/>
            </w:pPr>
            <w:r>
              <w:rPr>
                <w:rFonts w:hint="eastAsia"/>
              </w:rPr>
              <w:t>产品</w:t>
            </w:r>
            <w: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A993CD" w14:textId="77777777" w:rsidR="0051322D" w:rsidRDefault="0051322D" w:rsidP="0051322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980706" w14:textId="77777777" w:rsidR="0051322D" w:rsidRDefault="0051322D" w:rsidP="0051322D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524C37" w14:textId="77777777" w:rsidR="0051322D" w:rsidRDefault="0051322D" w:rsidP="0051322D">
            <w:pPr>
              <w:spacing w:after="160"/>
              <w:jc w:val="left"/>
            </w:pPr>
          </w:p>
        </w:tc>
      </w:tr>
      <w:tr w:rsidR="006950AD" w14:paraId="2D1E346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2820B9" w14:textId="77777777" w:rsidR="006950AD" w:rsidRPr="006950AD" w:rsidRDefault="006950AD" w:rsidP="006950A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950AD">
              <w:rPr>
                <w:rFonts w:ascii="Consolas" w:eastAsia="宋体" w:hAnsi="Consolas" w:cs="Consolas"/>
                <w:color w:val="A31515"/>
                <w:kern w:val="0"/>
                <w:sz w:val="18"/>
                <w:szCs w:val="18"/>
              </w:rPr>
              <w:t>billboardDate</w:t>
            </w:r>
          </w:p>
          <w:p w14:paraId="3BF5C333" w14:textId="77777777" w:rsidR="006950AD" w:rsidRDefault="006950AD" w:rsidP="006950AD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4E5DAF" w14:textId="178BCED9" w:rsidR="006950AD" w:rsidRDefault="006950AD" w:rsidP="006950AD">
            <w:pPr>
              <w:spacing w:after="160"/>
              <w:jc w:val="left"/>
            </w:pPr>
            <w:r>
              <w:rPr>
                <w:rFonts w:hint="eastAsia"/>
              </w:rPr>
              <w:t>在榜</w:t>
            </w:r>
            <w:r>
              <w:t>日期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6CDA76" w14:textId="289052AF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05E38C" w14:textId="43C0D938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F71CF2" w14:textId="77777777" w:rsidR="006950AD" w:rsidRDefault="006950AD" w:rsidP="006950AD">
            <w:pPr>
              <w:spacing w:after="160"/>
              <w:jc w:val="left"/>
            </w:pPr>
          </w:p>
        </w:tc>
      </w:tr>
      <w:tr w:rsidR="006950AD" w14:paraId="7CC80D6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7A0E7A" w14:textId="77777777" w:rsidR="006950AD" w:rsidRPr="006950AD" w:rsidRDefault="006950AD" w:rsidP="006950A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950AD">
              <w:rPr>
                <w:rFonts w:ascii="Consolas" w:eastAsia="宋体" w:hAnsi="Consolas" w:cs="Consolas"/>
                <w:color w:val="A31515"/>
                <w:kern w:val="0"/>
                <w:sz w:val="18"/>
                <w:szCs w:val="18"/>
              </w:rPr>
              <w:t>playNum</w:t>
            </w:r>
          </w:p>
          <w:p w14:paraId="75306140" w14:textId="77777777" w:rsidR="006950AD" w:rsidRPr="006950AD" w:rsidRDefault="006950AD" w:rsidP="006950A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Consolas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0FB7FA" w14:textId="340FF865" w:rsidR="006950AD" w:rsidRDefault="006950AD" w:rsidP="006950AD">
            <w:pPr>
              <w:spacing w:after="160"/>
              <w:jc w:val="left"/>
            </w:pPr>
            <w:r>
              <w:rPr>
                <w:rFonts w:hint="eastAsia"/>
              </w:rPr>
              <w:t>播放量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11E908" w14:textId="7DE49663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25B15E" w14:textId="3F4162DB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Integer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125EB5" w14:textId="77777777" w:rsidR="006950AD" w:rsidRDefault="006950AD" w:rsidP="006950AD">
            <w:pPr>
              <w:spacing w:after="160"/>
              <w:jc w:val="left"/>
            </w:pPr>
          </w:p>
        </w:tc>
      </w:tr>
      <w:tr w:rsidR="006950AD" w14:paraId="2FF07F5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7A53D0" w14:textId="77777777" w:rsidR="006950AD" w:rsidRPr="006950AD" w:rsidRDefault="006950AD" w:rsidP="006950A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950AD">
              <w:rPr>
                <w:rFonts w:ascii="Consolas" w:eastAsia="宋体" w:hAnsi="Consolas" w:cs="Consolas"/>
                <w:color w:val="A31515"/>
                <w:kern w:val="0"/>
                <w:sz w:val="18"/>
                <w:szCs w:val="18"/>
              </w:rPr>
              <w:t>settingNum</w:t>
            </w:r>
          </w:p>
          <w:p w14:paraId="72E0F2B3" w14:textId="77777777" w:rsidR="006950AD" w:rsidRPr="006950AD" w:rsidRDefault="006950AD" w:rsidP="006950A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Consolas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CBB6C9" w14:textId="7031594B" w:rsidR="006950AD" w:rsidRDefault="006950AD" w:rsidP="006950AD">
            <w:pPr>
              <w:spacing w:after="160"/>
              <w:jc w:val="left"/>
            </w:pPr>
            <w:r>
              <w:rPr>
                <w:rFonts w:hint="eastAsia"/>
              </w:rPr>
              <w:t>设置</w:t>
            </w:r>
            <w:r>
              <w:t>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301D4E" w14:textId="109EDE90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E0FC79" w14:textId="39CCE373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Integer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427E35" w14:textId="77777777" w:rsidR="006950AD" w:rsidRDefault="006950AD" w:rsidP="006950AD">
            <w:pPr>
              <w:spacing w:after="160"/>
              <w:jc w:val="left"/>
            </w:pPr>
          </w:p>
        </w:tc>
      </w:tr>
    </w:tbl>
    <w:p w14:paraId="7ACD07A4" w14:textId="77777777" w:rsidR="000615D6" w:rsidRDefault="000615D6">
      <w:pPr>
        <w:pStyle w:val="SRS"/>
      </w:pPr>
    </w:p>
    <w:p w14:paraId="26AB0F92" w14:textId="77777777" w:rsidR="000615D6" w:rsidRDefault="00067746">
      <w:pPr>
        <w:pStyle w:val="21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Discover</w:t>
      </w:r>
      <w:r>
        <w:rPr>
          <w:rFonts w:ascii="微软雅黑" w:eastAsia="微软雅黑" w:hAnsi="微软雅黑" w:cs="微软雅黑"/>
          <w:b w:val="0"/>
        </w:rPr>
        <w:t>Hotword</w:t>
      </w:r>
    </w:p>
    <w:p w14:paraId="0B812A96" w14:textId="77777777" w:rsidR="000615D6" w:rsidRDefault="00067746">
      <w:r>
        <w:t>Hotword</w:t>
      </w:r>
      <w:r>
        <w:rPr>
          <w:rFonts w:hint="eastAsia"/>
        </w:rPr>
        <w:t>热词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E579CA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54B6819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8E57C5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6E02026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F3E2607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E45945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B63863E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2207E9E" w14:textId="77777777" w:rsidR="000615D6" w:rsidRDefault="00067746">
            <w:pPr>
              <w:jc w:val="left"/>
            </w:pPr>
            <w:r>
              <w:rPr>
                <w:rStyle w:val="propname"/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EBF3F9"/>
              </w:rPr>
              <w:t>type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3A63AB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排名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B27EEC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6000FD9" w14:textId="77777777" w:rsidR="000615D6" w:rsidRDefault="00067746">
            <w:pPr>
              <w:jc w:val="left"/>
            </w:pPr>
            <w: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B6CE394" w14:textId="77777777" w:rsidR="000615D6" w:rsidRDefault="000615D6">
            <w:pPr>
              <w:spacing w:after="160"/>
              <w:jc w:val="left"/>
            </w:pPr>
          </w:p>
        </w:tc>
      </w:tr>
      <w:tr w:rsidR="000615D6" w14:paraId="6433E52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2204CA" w14:textId="77777777" w:rsidR="000615D6" w:rsidRDefault="00067746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word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1E946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热词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30C14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74D7E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8AA6F5" w14:textId="77777777" w:rsidR="000615D6" w:rsidRDefault="000615D6">
            <w:pPr>
              <w:spacing w:after="160"/>
              <w:jc w:val="left"/>
            </w:pPr>
          </w:p>
        </w:tc>
      </w:tr>
    </w:tbl>
    <w:p w14:paraId="35EA4B47" w14:textId="77777777" w:rsidR="000615D6" w:rsidRDefault="00067746">
      <w:pPr>
        <w:pStyle w:val="21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HotwordBody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91AE62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856BB48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25BA6DA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11CD00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965D71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2FA585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4B09CB0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7FB5D7F" w14:textId="77777777" w:rsidR="000615D6" w:rsidRDefault="00067746">
            <w:pPr>
              <w:jc w:val="left"/>
            </w:pPr>
            <w:r>
              <w:rPr>
                <w:rFonts w:hint="eastAsia"/>
              </w:rPr>
              <w:lastRenderedPageBreak/>
              <w:t>discovery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13EC559" w14:textId="77777777" w:rsidR="000615D6" w:rsidRDefault="00067746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发现模块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025DCF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79AF6AE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Array DiscoverHotword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EF629DB" w14:textId="77777777" w:rsidR="000615D6" w:rsidRDefault="000615D6">
            <w:pPr>
              <w:spacing w:after="160"/>
              <w:jc w:val="left"/>
            </w:pPr>
          </w:p>
        </w:tc>
      </w:tr>
      <w:tr w:rsidR="000615D6" w14:paraId="5CAD1B8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77D585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hotwords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47110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分类热词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651ED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5D347D" w14:textId="77777777" w:rsidR="000615D6" w:rsidRDefault="00067746">
            <w:pPr>
              <w:jc w:val="left"/>
            </w:pPr>
            <w:r>
              <w:rPr>
                <w:color w:val="428BCA"/>
              </w:rPr>
              <w:t>HotwordType</w:t>
            </w:r>
            <w:r>
              <w:rPr>
                <w:rFonts w:hint="eastAsia"/>
                <w:color w:val="428BCA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  <w:shd w:val="clear" w:color="auto" w:fill="EBF3F9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B36817" w14:textId="77777777" w:rsidR="000615D6" w:rsidRDefault="000615D6">
            <w:pPr>
              <w:spacing w:after="160"/>
              <w:jc w:val="left"/>
            </w:pPr>
          </w:p>
        </w:tc>
      </w:tr>
      <w:tr w:rsidR="005641AB" w14:paraId="1574732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06473C" w14:textId="77777777" w:rsidR="005641AB" w:rsidRDefault="005641AB" w:rsidP="005641AB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s</w:t>
            </w:r>
            <w:r>
              <w:rPr>
                <w:rStyle w:val="propname"/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EBF3F9"/>
              </w:rPr>
              <w:t>ong</w:t>
            </w: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E7BB4A" w14:textId="77777777" w:rsidR="005641AB" w:rsidRDefault="005641AB" w:rsidP="005641AB">
            <w:pPr>
              <w:spacing w:after="160"/>
              <w:jc w:val="left"/>
            </w:pPr>
            <w:r>
              <w:rPr>
                <w:rFonts w:hint="eastAsia"/>
              </w:rPr>
              <w:t>歌曲</w:t>
            </w:r>
            <w:r>
              <w:t>详情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08CE58" w14:textId="77777777" w:rsidR="005641AB" w:rsidRDefault="005641AB" w:rsidP="005641AB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E0ABE2" w14:textId="77777777" w:rsidR="005641AB" w:rsidRDefault="005641AB" w:rsidP="005641AB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SongSearchItem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2ED37E" w14:textId="77777777" w:rsidR="005641AB" w:rsidRDefault="005641AB" w:rsidP="005641AB">
            <w:pPr>
              <w:spacing w:after="160"/>
              <w:jc w:val="left"/>
            </w:pPr>
          </w:p>
        </w:tc>
      </w:tr>
    </w:tbl>
    <w:p w14:paraId="2F733621" w14:textId="77777777" w:rsidR="00924668" w:rsidRDefault="00924668" w:rsidP="00924668">
      <w:pPr>
        <w:pStyle w:val="21"/>
      </w:pPr>
      <w:r>
        <w:rPr>
          <w:rFonts w:ascii="微软雅黑" w:eastAsia="微软雅黑" w:hAnsi="微软雅黑" w:cs="微软雅黑"/>
          <w:b w:val="0"/>
        </w:rPr>
        <w:t>FunctionShow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924668" w14:paraId="4A3F4F7E" w14:textId="77777777" w:rsidTr="0080473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1F04CFA" w14:textId="77777777" w:rsidR="00924668" w:rsidRDefault="00924668" w:rsidP="0080473D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AC60D7B" w14:textId="77777777" w:rsidR="00924668" w:rsidRDefault="00924668" w:rsidP="0080473D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AFFE880" w14:textId="77777777" w:rsidR="00924668" w:rsidRDefault="00924668" w:rsidP="0080473D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6872E8D" w14:textId="77777777" w:rsidR="00924668" w:rsidRDefault="00924668" w:rsidP="0080473D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B11859A" w14:textId="77777777" w:rsidR="00924668" w:rsidRDefault="00924668" w:rsidP="0080473D">
            <w:r>
              <w:rPr>
                <w:rFonts w:hint="eastAsia"/>
              </w:rPr>
              <w:t>默认值</w:t>
            </w:r>
          </w:p>
        </w:tc>
      </w:tr>
      <w:tr w:rsidR="00B82AA7" w14:paraId="5083DC51" w14:textId="77777777" w:rsidTr="0080473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D979D9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function</w:t>
            </w:r>
            <w:r>
              <w:rPr>
                <w:highlight w:val="green"/>
              </w:rPr>
              <w:t>Names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7247B4F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功能名称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D9B5ABE" w14:textId="77777777" w:rsidR="00B82AA7" w:rsidRDefault="00B82AA7" w:rsidP="00B82AA7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BF50B16" w14:textId="77777777" w:rsidR="00B82AA7" w:rsidRDefault="00B82AA7" w:rsidP="00B82AA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B6F939" w14:textId="77777777" w:rsidR="00B82AA7" w:rsidRDefault="00B82AA7" w:rsidP="00B82AA7">
            <w:pPr>
              <w:spacing w:after="160"/>
              <w:jc w:val="left"/>
            </w:pPr>
          </w:p>
        </w:tc>
      </w:tr>
      <w:tr w:rsidR="00B82AA7" w14:paraId="0FC96D1E" w14:textId="77777777" w:rsidTr="0080473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A7FCBE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functionDesc</w:t>
            </w:r>
            <w:r>
              <w:rPr>
                <w:highlight w:val="green"/>
              </w:rPr>
              <w:t>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9805C0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功能描述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2172FD" w14:textId="77777777" w:rsidR="00B82AA7" w:rsidRDefault="00B82AA7" w:rsidP="00B82AA7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451E63" w14:textId="77777777" w:rsidR="00B82AA7" w:rsidRDefault="00B82AA7" w:rsidP="00B82AA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ABAAEE" w14:textId="77777777" w:rsidR="00B82AA7" w:rsidRDefault="00B82AA7" w:rsidP="00B82AA7">
            <w:pPr>
              <w:spacing w:after="160"/>
              <w:jc w:val="left"/>
            </w:pPr>
          </w:p>
        </w:tc>
      </w:tr>
      <w:tr w:rsidR="00B82AA7" w14:paraId="75FD88AD" w14:textId="77777777" w:rsidTr="0080473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6BC6BB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highlight w:val="green"/>
              </w:rPr>
              <w:t>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B3BB90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封面</w:t>
            </w:r>
            <w:r>
              <w:rPr>
                <w:rFonts w:hint="eastAsia"/>
                <w:highlight w:val="green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2F7608" w14:textId="77777777" w:rsidR="00B82AA7" w:rsidRDefault="00B82AA7" w:rsidP="00B82AA7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CFC7E8" w14:textId="77777777" w:rsidR="00B82AA7" w:rsidRDefault="00B82AA7" w:rsidP="00B82AA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34CF32" w14:textId="77777777" w:rsidR="00B82AA7" w:rsidRDefault="00B82AA7" w:rsidP="00B82AA7">
            <w:pPr>
              <w:spacing w:after="160"/>
              <w:jc w:val="left"/>
            </w:pPr>
          </w:p>
        </w:tc>
      </w:tr>
      <w:tr w:rsidR="00B82AA7" w14:paraId="552BDDCB" w14:textId="77777777" w:rsidTr="0080473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715B0C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BE9B21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function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51E434" w14:textId="77777777" w:rsidR="00B82AA7" w:rsidRDefault="00B82AA7" w:rsidP="00B82AA7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AC86F8" w14:textId="77777777" w:rsidR="00B82AA7" w:rsidRDefault="00B82AA7" w:rsidP="00B82AA7"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C2971C" w14:textId="77777777" w:rsidR="00B82AA7" w:rsidRDefault="00B82AA7" w:rsidP="00B82AA7">
            <w:pPr>
              <w:spacing w:after="160"/>
              <w:jc w:val="left"/>
            </w:pPr>
          </w:p>
        </w:tc>
      </w:tr>
      <w:tr w:rsidR="00EF35C4" w14:paraId="6E65B48A" w14:textId="77777777" w:rsidTr="0080473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E89FAC" w14:textId="77777777" w:rsidR="00EF35C4" w:rsidRDefault="00EF35C4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4244AE" w14:textId="77777777" w:rsidR="00EF35C4" w:rsidRDefault="00EF35C4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0</w:t>
            </w:r>
            <w:r>
              <w:rPr>
                <w:rFonts w:hint="eastAsia"/>
                <w:highlight w:val="green"/>
              </w:rPr>
              <w:t>听歌识曲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518DB8" w14:textId="77777777" w:rsidR="00EF35C4" w:rsidRDefault="00EF35C4" w:rsidP="00B82AA7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B6A2C3" w14:textId="77777777" w:rsidR="00EF35C4" w:rsidRDefault="00EF35C4" w:rsidP="00B82AA7">
            <w:pPr>
              <w:jc w:val="left"/>
              <w:rPr>
                <w:szCs w:val="21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8EE149" w14:textId="77777777" w:rsidR="00EF35C4" w:rsidRDefault="00EF35C4" w:rsidP="00B82AA7">
            <w:pPr>
              <w:spacing w:after="160"/>
              <w:jc w:val="left"/>
            </w:pPr>
          </w:p>
        </w:tc>
      </w:tr>
    </w:tbl>
    <w:p w14:paraId="4ECBF842" w14:textId="713E9A3E" w:rsidR="000615D6" w:rsidRDefault="000615D6">
      <w:pPr>
        <w:widowControl/>
        <w:spacing w:after="450" w:line="259" w:lineRule="auto"/>
        <w:ind w:left="345"/>
        <w:jc w:val="left"/>
      </w:pPr>
    </w:p>
    <w:p w14:paraId="2FA52361" w14:textId="00E3D064" w:rsidR="00A91BF4" w:rsidRDefault="00A91BF4" w:rsidP="00A91BF4">
      <w:pPr>
        <w:pStyle w:val="21"/>
      </w:pPr>
      <w:r>
        <w:rPr>
          <w:rFonts w:ascii="微软雅黑" w:eastAsia="微软雅黑" w:hAnsi="微软雅黑" w:cs="微软雅黑"/>
          <w:b w:val="0"/>
        </w:rPr>
        <w:t>ValiSuggestBody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A91BF4" w14:paraId="6D2CB5E5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D4B029F" w14:textId="77777777" w:rsidR="00A91BF4" w:rsidRDefault="00A91BF4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1B08B6A" w14:textId="77777777" w:rsidR="00A91BF4" w:rsidRDefault="00A91BF4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CE152E0" w14:textId="77777777" w:rsidR="00A91BF4" w:rsidRDefault="00A91BF4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B352E79" w14:textId="77777777" w:rsidR="00A91BF4" w:rsidRDefault="00A91BF4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2449C4B" w14:textId="77777777" w:rsidR="00A91BF4" w:rsidRDefault="00A91BF4" w:rsidP="002352E1">
            <w:r>
              <w:rPr>
                <w:rFonts w:hint="eastAsia"/>
              </w:rPr>
              <w:t>默认值</w:t>
            </w:r>
          </w:p>
        </w:tc>
      </w:tr>
      <w:tr w:rsidR="00A91BF4" w14:paraId="052268D2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74B0B6C" w14:textId="214AD8A2" w:rsidR="00A91BF4" w:rsidRDefault="00A91BF4" w:rsidP="002352E1">
            <w:pPr>
              <w:jc w:val="left"/>
              <w:rPr>
                <w:highlight w:val="green"/>
              </w:rPr>
            </w:pPr>
            <w:r>
              <w:rPr>
                <w:highlight w:val="green"/>
              </w:rPr>
              <w:t>list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5022A8A" w14:textId="47D470A1" w:rsidR="00A91BF4" w:rsidRDefault="00A91BF4" w:rsidP="002352E1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联想</w:t>
            </w:r>
            <w:r>
              <w:rPr>
                <w:highlight w:val="green"/>
              </w:rPr>
              <w:t>列表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F26D715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163080" w14:textId="551BDCDE" w:rsidR="00A91BF4" w:rsidRDefault="00A91BF4" w:rsidP="002352E1">
            <w:pPr>
              <w:jc w:val="left"/>
            </w:pPr>
            <w:r>
              <w:rPr>
                <w:color w:val="428BCA"/>
              </w:rPr>
              <w:t>MusicPortalSugges tItem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4F5952" w14:textId="77777777" w:rsidR="00A91BF4" w:rsidRDefault="00A91BF4" w:rsidP="002352E1">
            <w:pPr>
              <w:spacing w:after="160"/>
              <w:jc w:val="left"/>
            </w:pPr>
          </w:p>
        </w:tc>
      </w:tr>
    </w:tbl>
    <w:p w14:paraId="30A45E00" w14:textId="77777777" w:rsidR="00A91BF4" w:rsidRDefault="00A91BF4" w:rsidP="00A91BF4">
      <w:pPr>
        <w:widowControl/>
        <w:spacing w:after="450" w:line="259" w:lineRule="auto"/>
        <w:ind w:left="345"/>
        <w:jc w:val="left"/>
      </w:pPr>
    </w:p>
    <w:p w14:paraId="4B297E16" w14:textId="79274FDC" w:rsidR="00191EBB" w:rsidRDefault="00191EBB" w:rsidP="00191EBB">
      <w:pPr>
        <w:pStyle w:val="21"/>
      </w:pPr>
      <w:r>
        <w:rPr>
          <w:rFonts w:ascii="微软雅黑" w:eastAsia="微软雅黑" w:hAnsi="微软雅黑" w:cs="微软雅黑"/>
          <w:b w:val="0"/>
        </w:rPr>
        <w:t>ValiSearchBody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191EBB" w14:paraId="2081F5CD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1D6F414" w14:textId="77777777" w:rsidR="00191EBB" w:rsidRDefault="00191EBB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E5E4DD2" w14:textId="77777777" w:rsidR="00191EBB" w:rsidRDefault="00191EBB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2DC7817" w14:textId="77777777" w:rsidR="00191EBB" w:rsidRDefault="00191EBB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F7B523" w14:textId="77777777" w:rsidR="00191EBB" w:rsidRDefault="00191EBB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FECF50E" w14:textId="77777777" w:rsidR="00191EBB" w:rsidRDefault="00191EBB" w:rsidP="002352E1">
            <w:r>
              <w:rPr>
                <w:rFonts w:hint="eastAsia"/>
              </w:rPr>
              <w:t>默认值</w:t>
            </w:r>
          </w:p>
        </w:tc>
      </w:tr>
      <w:tr w:rsidR="00191EBB" w14:paraId="09DC2E41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BF798A" w14:textId="7EC6BC64" w:rsidR="00191EBB" w:rsidRDefault="00191EBB" w:rsidP="002352E1">
            <w:pPr>
              <w:jc w:val="left"/>
              <w:rPr>
                <w:highlight w:val="green"/>
              </w:rPr>
            </w:pPr>
            <w:r>
              <w:rPr>
                <w:highlight w:val="green"/>
              </w:rPr>
              <w:t>songResultData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0A66239" w14:textId="531EB138" w:rsidR="00191EBB" w:rsidRDefault="00191EBB" w:rsidP="002352E1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乐库</w:t>
            </w:r>
            <w:r>
              <w:rPr>
                <w:highlight w:val="green"/>
              </w:rPr>
              <w:t>搜索</w:t>
            </w:r>
            <w:r>
              <w:rPr>
                <w:rFonts w:hint="eastAsia"/>
                <w:highlight w:val="green"/>
              </w:rPr>
              <w:t>结果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A12FC4C" w14:textId="77777777" w:rsidR="00191EBB" w:rsidRDefault="00191EBB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565D669" w14:textId="44A03358" w:rsidR="00191EBB" w:rsidRDefault="00191EBB" w:rsidP="002352E1"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EDF5C13" w14:textId="77777777" w:rsidR="00191EBB" w:rsidRDefault="00191EBB" w:rsidP="002352E1">
            <w:pPr>
              <w:spacing w:after="160"/>
              <w:jc w:val="left"/>
            </w:pPr>
          </w:p>
        </w:tc>
      </w:tr>
    </w:tbl>
    <w:p w14:paraId="5EE73613" w14:textId="77777777" w:rsidR="00191EBB" w:rsidRDefault="00191EBB" w:rsidP="00191EBB">
      <w:pPr>
        <w:widowControl/>
        <w:spacing w:after="450" w:line="259" w:lineRule="auto"/>
        <w:ind w:left="345"/>
        <w:jc w:val="left"/>
      </w:pPr>
    </w:p>
    <w:p w14:paraId="0F6AFBB7" w14:textId="04E5008E" w:rsidR="002352E1" w:rsidRDefault="00E47114" w:rsidP="002352E1">
      <w:pPr>
        <w:pStyle w:val="21"/>
      </w:pPr>
      <w:r>
        <w:rPr>
          <w:rFonts w:ascii="微软雅黑" w:eastAsia="微软雅黑" w:hAnsi="微软雅黑" w:cs="微软雅黑"/>
          <w:b w:val="0"/>
        </w:rPr>
        <w:t>ActivityItem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2352E1" w14:paraId="78B66759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647680F" w14:textId="77777777" w:rsidR="002352E1" w:rsidRDefault="002352E1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C6FD35A" w14:textId="77777777" w:rsidR="002352E1" w:rsidRDefault="002352E1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90BFD9B" w14:textId="77777777" w:rsidR="002352E1" w:rsidRDefault="002352E1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C0D2250" w14:textId="77777777" w:rsidR="002352E1" w:rsidRDefault="002352E1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EEA2C67" w14:textId="77777777" w:rsidR="002352E1" w:rsidRDefault="002352E1" w:rsidP="002352E1">
            <w:r>
              <w:rPr>
                <w:rFonts w:hint="eastAsia"/>
              </w:rPr>
              <w:t>默认值</w:t>
            </w:r>
          </w:p>
        </w:tc>
      </w:tr>
      <w:tr w:rsidR="002352E1" w14:paraId="7A812F05" w14:textId="77777777" w:rsidTr="00E47114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8A7ABF5" w14:textId="48300159" w:rsidR="002352E1" w:rsidRPr="005D5FCD" w:rsidRDefault="00E47114" w:rsidP="002352E1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lastRenderedPageBreak/>
              <w:t>keywords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37C9BC4" w14:textId="538B3CC1" w:rsidR="002352E1" w:rsidRPr="005D5FCD" w:rsidRDefault="00E47114" w:rsidP="002352E1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搜索</w:t>
            </w:r>
            <w:r w:rsidRPr="005D5FCD">
              <w:rPr>
                <w:color w:val="333333"/>
              </w:rPr>
              <w:t>词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E7065CC" w14:textId="77777777" w:rsidR="002352E1" w:rsidRPr="005D5FCD" w:rsidRDefault="002352E1" w:rsidP="002352E1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8FE3AC5" w14:textId="635D6925" w:rsidR="002352E1" w:rsidRDefault="00E47114" w:rsidP="002352E1">
            <w:pPr>
              <w:jc w:val="left"/>
            </w:pPr>
            <w:r>
              <w:rPr>
                <w:color w:val="428BCA"/>
              </w:rPr>
              <w:t>Array 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C21748E" w14:textId="77777777" w:rsidR="002352E1" w:rsidRDefault="002352E1" w:rsidP="002352E1">
            <w:pPr>
              <w:spacing w:after="160"/>
              <w:jc w:val="left"/>
            </w:pPr>
          </w:p>
        </w:tc>
      </w:tr>
      <w:tr w:rsidR="00E47114" w14:paraId="32249B1F" w14:textId="77777777" w:rsidTr="00E47114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DC97C3C" w14:textId="4D116BEB" w:rsidR="00E47114" w:rsidRPr="005D5FCD" w:rsidRDefault="00E47114" w:rsidP="002352E1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r</w:t>
            </w:r>
            <w:r w:rsidRPr="005D5FCD">
              <w:rPr>
                <w:rFonts w:hint="eastAsia"/>
                <w:color w:val="333333"/>
              </w:rPr>
              <w:t>epeat</w:t>
            </w:r>
            <w:r w:rsidRPr="005D5FCD">
              <w:rPr>
                <w:color w:val="333333"/>
              </w:rPr>
              <w:t>Times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5AFE0DE" w14:textId="114C1E87" w:rsidR="00E47114" w:rsidRPr="005D5FCD" w:rsidRDefault="00E47114" w:rsidP="002352E1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重复</w:t>
            </w:r>
            <w:r w:rsidRPr="005D5FCD">
              <w:rPr>
                <w:color w:val="333333"/>
              </w:rPr>
              <w:t>次数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7525AAD" w14:textId="30B67DB1" w:rsidR="00E47114" w:rsidRPr="005D5FCD" w:rsidRDefault="00E47114" w:rsidP="002352E1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D6D50E6" w14:textId="2E3128A2" w:rsidR="00E47114" w:rsidRDefault="00E47114" w:rsidP="002352E1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5C56E47" w14:textId="77777777" w:rsidR="00E47114" w:rsidRDefault="00E47114" w:rsidP="002352E1">
            <w:pPr>
              <w:spacing w:after="160"/>
              <w:jc w:val="left"/>
            </w:pPr>
          </w:p>
        </w:tc>
      </w:tr>
      <w:tr w:rsidR="00E47114" w14:paraId="56E07D7E" w14:textId="77777777" w:rsidTr="00E47114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04264F3" w14:textId="1A157727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p</w:t>
            </w:r>
            <w:r w:rsidRPr="005D5FCD">
              <w:rPr>
                <w:rFonts w:hint="eastAsia"/>
                <w:color w:val="333333"/>
              </w:rPr>
              <w:t>ic</w:t>
            </w:r>
            <w:r w:rsidRPr="005D5FCD">
              <w:rPr>
                <w:color w:val="333333"/>
              </w:rPr>
              <w:t>tureNums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E27A3F4" w14:textId="44FD9451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掉落</w:t>
            </w:r>
            <w:r w:rsidRPr="005D5FCD">
              <w:rPr>
                <w:color w:val="333333"/>
              </w:rPr>
              <w:t>图片</w:t>
            </w:r>
            <w:r w:rsidRPr="005D5FCD">
              <w:rPr>
                <w:rFonts w:hint="eastAsia"/>
                <w:color w:val="333333"/>
              </w:rPr>
              <w:t>个数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1C9B423" w14:textId="2E29C297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2107D28" w14:textId="131AEAA8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D9E243A" w14:textId="77777777" w:rsidR="00E47114" w:rsidRDefault="00E47114" w:rsidP="00E47114">
            <w:pPr>
              <w:spacing w:after="160"/>
              <w:jc w:val="left"/>
            </w:pPr>
          </w:p>
        </w:tc>
      </w:tr>
      <w:tr w:rsidR="00E47114" w14:paraId="770B6F50" w14:textId="77777777" w:rsidTr="00E47114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25D7381" w14:textId="58677BAA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s</w:t>
            </w:r>
            <w:r w:rsidRPr="005D5FCD">
              <w:rPr>
                <w:rFonts w:hint="eastAsia"/>
                <w:color w:val="333333"/>
              </w:rPr>
              <w:t>peed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624F9E7" w14:textId="633599CA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速度如</w:t>
            </w:r>
            <w:r w:rsidRPr="005D5FCD">
              <w:rPr>
                <w:rFonts w:hint="eastAsia"/>
                <w:color w:val="333333"/>
              </w:rPr>
              <w:t>0.2</w:t>
            </w:r>
            <w:r w:rsidRPr="005D5FCD">
              <w:rPr>
                <w:color w:val="333333"/>
              </w:rPr>
              <w:t>/</w:t>
            </w:r>
            <w:r w:rsidRPr="005D5FCD">
              <w:rPr>
                <w:rFonts w:hint="eastAsia"/>
                <w:color w:val="333333"/>
              </w:rPr>
              <w:t>秒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393C4D3" w14:textId="0405E71D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F</w:t>
            </w:r>
            <w:r w:rsidRPr="005D5FCD"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6F28513" w14:textId="1B46A865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float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0E83378" w14:textId="77777777" w:rsidR="00E47114" w:rsidRDefault="00E47114" w:rsidP="00E47114">
            <w:pPr>
              <w:spacing w:after="160"/>
              <w:jc w:val="left"/>
            </w:pPr>
          </w:p>
        </w:tc>
      </w:tr>
      <w:tr w:rsidR="00E47114" w14:paraId="5F80D282" w14:textId="77777777" w:rsidTr="00E47114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E6E1982" w14:textId="5F714F7B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e</w:t>
            </w:r>
            <w:r w:rsidRPr="005D5FCD">
              <w:rPr>
                <w:rFonts w:hint="eastAsia"/>
                <w:color w:val="333333"/>
              </w:rPr>
              <w:t>xpire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0D575D4" w14:textId="439848E6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有效期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8162B8B" w14:textId="299FB2C3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F</w:t>
            </w:r>
            <w:r w:rsidRPr="005D5FCD"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591520E" w14:textId="37EED22B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Date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305C5C5" w14:textId="77777777" w:rsidR="00E47114" w:rsidRDefault="00E47114" w:rsidP="00E47114">
            <w:pPr>
              <w:spacing w:after="160"/>
              <w:jc w:val="left"/>
            </w:pPr>
          </w:p>
        </w:tc>
      </w:tr>
      <w:tr w:rsidR="00E47114" w14:paraId="3AD11322" w14:textId="77777777" w:rsidTr="00F47780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BEBCB0C" w14:textId="5609A646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pics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FD943DB" w14:textId="4FC96B63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图片</w:t>
            </w:r>
            <w:r w:rsidRPr="005D5FCD">
              <w:rPr>
                <w:color w:val="333333"/>
              </w:rPr>
              <w:t>数据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D0D00C1" w14:textId="0C1F32B4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6E29792" w14:textId="013C4D01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A</w:t>
            </w:r>
            <w:r>
              <w:rPr>
                <w:rFonts w:hint="eastAsia"/>
                <w:color w:val="428BCA"/>
              </w:rPr>
              <w:t xml:space="preserve">rray </w:t>
            </w:r>
            <w:r>
              <w:rPr>
                <w:color w:val="428BCA"/>
              </w:rPr>
              <w:t>ActivityPicItem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DDDA35D" w14:textId="77777777" w:rsidR="00E47114" w:rsidRDefault="00E47114" w:rsidP="00E47114">
            <w:pPr>
              <w:spacing w:after="160"/>
              <w:jc w:val="left"/>
            </w:pPr>
          </w:p>
        </w:tc>
      </w:tr>
      <w:tr w:rsidR="00F47780" w14:paraId="3D0A49F9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81553E1" w14:textId="4207ED4E" w:rsidR="00F47780" w:rsidRPr="005D5FCD" w:rsidRDefault="00F47780" w:rsidP="00E47114">
            <w:pPr>
              <w:jc w:val="left"/>
              <w:rPr>
                <w:rFonts w:hint="eastAsia"/>
                <w:color w:val="333333"/>
              </w:rPr>
            </w:pPr>
            <w:r>
              <w:rPr>
                <w:color w:val="333333"/>
              </w:rPr>
              <w:t>t</w:t>
            </w:r>
            <w:r>
              <w:rPr>
                <w:rFonts w:hint="eastAsia"/>
                <w:color w:val="333333"/>
              </w:rPr>
              <w:t>ype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E66DDB" w14:textId="77777777" w:rsidR="00F47780" w:rsidRDefault="00F47780" w:rsidP="00E47114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掉落</w:t>
            </w:r>
            <w:r>
              <w:rPr>
                <w:color w:val="333333"/>
              </w:rPr>
              <w:t>模式</w:t>
            </w:r>
          </w:p>
          <w:p w14:paraId="053FAE51" w14:textId="25129C57" w:rsidR="00F47780" w:rsidRPr="005D5FCD" w:rsidRDefault="00F47780" w:rsidP="00E47114">
            <w:pPr>
              <w:jc w:val="left"/>
              <w:rPr>
                <w:rFonts w:hint="eastAsia"/>
                <w:color w:val="333333"/>
              </w:rPr>
            </w:pPr>
            <w:r w:rsidRPr="00F47780">
              <w:rPr>
                <w:rFonts w:hint="eastAsia"/>
                <w:color w:val="333333"/>
              </w:rPr>
              <w:t>0-</w:t>
            </w:r>
            <w:r w:rsidRPr="00F47780">
              <w:rPr>
                <w:rFonts w:hint="eastAsia"/>
                <w:color w:val="333333"/>
              </w:rPr>
              <w:t>等概率展示图片</w:t>
            </w:r>
            <w:r w:rsidRPr="00F47780">
              <w:rPr>
                <w:rFonts w:hint="eastAsia"/>
                <w:color w:val="333333"/>
              </w:rPr>
              <w:t xml:space="preserve"> 1-</w:t>
            </w:r>
            <w:r w:rsidRPr="00F47780">
              <w:rPr>
                <w:rFonts w:hint="eastAsia"/>
                <w:color w:val="333333"/>
              </w:rPr>
              <w:t>混合展示图片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70F0927" w14:textId="76505C8B" w:rsidR="00F47780" w:rsidRPr="005D5FCD" w:rsidRDefault="00F47780" w:rsidP="00E47114">
            <w:pPr>
              <w:jc w:val="left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6DF120F" w14:textId="42823273" w:rsidR="00F47780" w:rsidRDefault="00F47780" w:rsidP="00E47114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6C48AB7" w14:textId="77777777" w:rsidR="00F47780" w:rsidRDefault="00F47780" w:rsidP="00E47114">
            <w:pPr>
              <w:spacing w:after="160"/>
              <w:jc w:val="left"/>
            </w:pPr>
          </w:p>
        </w:tc>
      </w:tr>
    </w:tbl>
    <w:p w14:paraId="48F5BEF0" w14:textId="77777777" w:rsidR="002352E1" w:rsidRDefault="002352E1" w:rsidP="002352E1">
      <w:pPr>
        <w:widowControl/>
        <w:spacing w:after="450" w:line="259" w:lineRule="auto"/>
        <w:ind w:left="345"/>
        <w:jc w:val="left"/>
      </w:pPr>
    </w:p>
    <w:p w14:paraId="49E024A3" w14:textId="43970732" w:rsidR="00E47114" w:rsidRDefault="00E47114" w:rsidP="00E47114">
      <w:pPr>
        <w:pStyle w:val="21"/>
      </w:pPr>
      <w:r>
        <w:rPr>
          <w:rFonts w:ascii="微软雅黑" w:eastAsia="微软雅黑" w:hAnsi="微软雅黑" w:cs="微软雅黑"/>
          <w:b w:val="0"/>
        </w:rPr>
        <w:t>ActivityPicItem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E47114" w14:paraId="7F6E5725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6EA6552" w14:textId="77777777" w:rsidR="00E47114" w:rsidRDefault="00E47114" w:rsidP="006950AD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93DC80A" w14:textId="77777777" w:rsidR="00E47114" w:rsidRDefault="00E47114" w:rsidP="006950AD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2300BE3" w14:textId="77777777" w:rsidR="00E47114" w:rsidRDefault="00E47114" w:rsidP="006950AD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844DEA6" w14:textId="77777777" w:rsidR="00E47114" w:rsidRDefault="00E47114" w:rsidP="006950AD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51E88AF" w14:textId="77777777" w:rsidR="00E47114" w:rsidRDefault="00E47114" w:rsidP="006950AD">
            <w:r>
              <w:rPr>
                <w:rFonts w:hint="eastAsia"/>
              </w:rPr>
              <w:t>默认值</w:t>
            </w:r>
          </w:p>
        </w:tc>
      </w:tr>
      <w:tr w:rsidR="00E47114" w14:paraId="51FB9994" w14:textId="77777777" w:rsidTr="006950A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71221C6" w14:textId="4E0497B2" w:rsidR="00E47114" w:rsidRPr="005D5FCD" w:rsidRDefault="00E47114" w:rsidP="006950AD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pic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DA6822C" w14:textId="7970163C" w:rsidR="00E47114" w:rsidRPr="005D5FCD" w:rsidRDefault="00E47114" w:rsidP="006950AD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图片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7DC9247" w14:textId="77777777" w:rsidR="00E47114" w:rsidRPr="005D5FCD" w:rsidRDefault="00E47114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3E45B6E" w14:textId="71DB60EC" w:rsidR="00E47114" w:rsidRDefault="00E47114" w:rsidP="006950AD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A942FD3" w14:textId="77777777" w:rsidR="00E47114" w:rsidRDefault="00E47114" w:rsidP="006950AD">
            <w:pPr>
              <w:spacing w:after="160"/>
              <w:jc w:val="left"/>
            </w:pPr>
          </w:p>
        </w:tc>
      </w:tr>
      <w:tr w:rsidR="00E47114" w14:paraId="526D2496" w14:textId="77777777" w:rsidTr="006950A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C3F9A22" w14:textId="56EB5B58" w:rsidR="00E47114" w:rsidRPr="005D5FCD" w:rsidRDefault="00E47114" w:rsidP="006950AD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probability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F08DC3F" w14:textId="31791E1D" w:rsidR="00E47114" w:rsidRPr="005D5FCD" w:rsidRDefault="00E47114" w:rsidP="006950AD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概率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1F64B2E" w14:textId="77777777" w:rsidR="00E47114" w:rsidRDefault="00E47114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0AF0BF0" w14:textId="4D21EF85" w:rsidR="00E47114" w:rsidRDefault="00E47114" w:rsidP="006950AD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Float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669C310" w14:textId="77777777" w:rsidR="00E47114" w:rsidRDefault="00E47114" w:rsidP="006950AD">
            <w:pPr>
              <w:spacing w:after="160"/>
              <w:jc w:val="left"/>
            </w:pPr>
          </w:p>
        </w:tc>
      </w:tr>
      <w:tr w:rsidR="00F47780" w14:paraId="1F93C901" w14:textId="77777777" w:rsidTr="006950A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334933A" w14:textId="43309B60" w:rsidR="00F47780" w:rsidRPr="005D5FCD" w:rsidRDefault="00F47780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h</w:t>
            </w:r>
            <w:r>
              <w:rPr>
                <w:rFonts w:hint="eastAsia"/>
                <w:color w:val="333333"/>
              </w:rPr>
              <w:t>5</w:t>
            </w:r>
            <w:r>
              <w:rPr>
                <w:color w:val="333333"/>
              </w:rPr>
              <w:t>Url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300E146" w14:textId="4323AA6C" w:rsidR="00F47780" w:rsidRPr="005D5FCD" w:rsidRDefault="00F47780" w:rsidP="006950AD">
            <w:pPr>
              <w:jc w:val="left"/>
              <w:rPr>
                <w:rFonts w:hint="eastAsia"/>
                <w:color w:val="333333"/>
              </w:rPr>
            </w:pPr>
            <w:r>
              <w:rPr>
                <w:color w:val="333333"/>
              </w:rPr>
              <w:t>H</w:t>
            </w:r>
            <w:r>
              <w:rPr>
                <w:rFonts w:hint="eastAsia"/>
                <w:color w:val="333333"/>
              </w:rPr>
              <w:t>5</w:t>
            </w:r>
            <w:r>
              <w:rPr>
                <w:rFonts w:hint="eastAsia"/>
                <w:color w:val="333333"/>
              </w:rPr>
              <w:t>地址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3CF2607" w14:textId="33424721" w:rsidR="00F47780" w:rsidRDefault="00F47780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CF2AE17" w14:textId="1AFF053A" w:rsidR="00F47780" w:rsidRDefault="00F47780" w:rsidP="006950AD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50D7022" w14:textId="77777777" w:rsidR="00F47780" w:rsidRDefault="00F47780" w:rsidP="006950AD">
            <w:pPr>
              <w:spacing w:after="160"/>
              <w:jc w:val="left"/>
            </w:pPr>
          </w:p>
        </w:tc>
      </w:tr>
    </w:tbl>
    <w:p w14:paraId="06806431" w14:textId="44A840E2" w:rsidR="008C16FE" w:rsidRDefault="008C16FE" w:rsidP="008C16FE">
      <w:pPr>
        <w:pStyle w:val="21"/>
      </w:pPr>
      <w:r>
        <w:rPr>
          <w:rFonts w:ascii="微软雅黑" w:eastAsia="微软雅黑" w:hAnsi="微软雅黑" w:cs="微软雅黑"/>
          <w:b w:val="0"/>
        </w:rPr>
        <w:t>SingerResultData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8C16FE" w14:paraId="5339AB88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6906C2B" w14:textId="77777777" w:rsidR="008C16FE" w:rsidRDefault="008C16FE" w:rsidP="006950AD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D926238" w14:textId="77777777" w:rsidR="008C16FE" w:rsidRDefault="008C16FE" w:rsidP="006950AD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3CEEBD1" w14:textId="77777777" w:rsidR="008C16FE" w:rsidRDefault="008C16FE" w:rsidP="006950AD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43972F0" w14:textId="77777777" w:rsidR="008C16FE" w:rsidRDefault="008C16FE" w:rsidP="006950AD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AFB3C00" w14:textId="77777777" w:rsidR="008C16FE" w:rsidRDefault="008C16FE" w:rsidP="006950AD">
            <w:r>
              <w:rPr>
                <w:rFonts w:hint="eastAsia"/>
              </w:rPr>
              <w:t>默认值</w:t>
            </w:r>
          </w:p>
        </w:tc>
      </w:tr>
      <w:tr w:rsidR="008C16FE" w14:paraId="4CB7AE77" w14:textId="77777777" w:rsidTr="006950AD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845F22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64271E5" w14:textId="77777777" w:rsidR="008C16FE" w:rsidRDefault="008C16FE" w:rsidP="006950AD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183029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FC8A28" w14:textId="6AEE76F6" w:rsidR="008C16FE" w:rsidRDefault="008C16FE" w:rsidP="008C16FE">
            <w:pPr>
              <w:jc w:val="left"/>
            </w:pPr>
            <w:r>
              <w:rPr>
                <w:color w:val="428BCA"/>
              </w:rPr>
              <w:t xml:space="preserve">SingerSearchItem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4D04A2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2F8AE1FD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8090B8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3CA7DA" w14:textId="77777777" w:rsidR="008C16FE" w:rsidRDefault="008C16FE" w:rsidP="006950AD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003B33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EBE7AC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238AA6" w14:textId="77777777" w:rsidR="008C16FE" w:rsidRDefault="008C16FE" w:rsidP="006950AD">
            <w:pPr>
              <w:spacing w:after="160"/>
              <w:jc w:val="left"/>
            </w:pPr>
          </w:p>
        </w:tc>
      </w:tr>
    </w:tbl>
    <w:p w14:paraId="396ED44B" w14:textId="0C2222C7" w:rsidR="008C16FE" w:rsidRDefault="008C16FE" w:rsidP="008C16FE">
      <w:pPr>
        <w:pStyle w:val="21"/>
      </w:pPr>
      <w:r>
        <w:rPr>
          <w:rFonts w:ascii="微软雅黑" w:eastAsia="微软雅黑" w:hAnsi="微软雅黑" w:cs="微软雅黑"/>
          <w:b w:val="0"/>
        </w:rPr>
        <w:t>SingerSearchItem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8C16FE" w14:paraId="69361FBF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BD3038E" w14:textId="77777777" w:rsidR="008C16FE" w:rsidRDefault="008C16FE" w:rsidP="006950AD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93C5546" w14:textId="77777777" w:rsidR="008C16FE" w:rsidRDefault="008C16FE" w:rsidP="006950AD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AA02D7B" w14:textId="77777777" w:rsidR="008C16FE" w:rsidRDefault="008C16FE" w:rsidP="006950AD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DFD935D" w14:textId="77777777" w:rsidR="008C16FE" w:rsidRDefault="008C16FE" w:rsidP="006950AD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40B1BCB" w14:textId="77777777" w:rsidR="008C16FE" w:rsidRDefault="008C16FE" w:rsidP="006950AD">
            <w:r>
              <w:rPr>
                <w:rFonts w:hint="eastAsia"/>
              </w:rPr>
              <w:t>默认值</w:t>
            </w:r>
          </w:p>
        </w:tc>
      </w:tr>
      <w:tr w:rsidR="008C16FE" w14:paraId="3FD6C1E9" w14:textId="77777777" w:rsidTr="006950A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6CDCE5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albumCount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763165B" w14:textId="77C4C2F2" w:rsidR="008C16FE" w:rsidRDefault="008C16FE" w:rsidP="006950AD">
            <w:pPr>
              <w:spacing w:after="160"/>
              <w:jc w:val="left"/>
            </w:pPr>
            <w:r>
              <w:rPr>
                <w:rFonts w:hint="eastAsia"/>
              </w:rPr>
              <w:t>专辑</w:t>
            </w:r>
            <w:r>
              <w:t>总数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F5D80BF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120D124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3041CEF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3840EF7D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A9338F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2BA31B" w14:textId="1C01D7B1" w:rsidR="008C16FE" w:rsidRDefault="008C16FE" w:rsidP="006950AD">
            <w:pPr>
              <w:spacing w:after="160"/>
              <w:jc w:val="left"/>
            </w:pPr>
            <w:r>
              <w:rPr>
                <w:rFonts w:hint="eastAsia"/>
              </w:rPr>
              <w:t>歌手</w:t>
            </w:r>
            <w: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1D1874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3FE538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496F55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6FE8A63A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1D0486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lastRenderedPageBreak/>
              <w:t>mvCount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436969" w14:textId="7D0A8B3F" w:rsidR="008C16FE" w:rsidRDefault="008C16FE" w:rsidP="006950AD">
            <w:pPr>
              <w:spacing w:after="160"/>
              <w:jc w:val="left"/>
            </w:pPr>
            <w:r>
              <w:t>M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2FCE17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02263E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81E2D9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4844284F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B592A2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singerPicUrl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C73926" w14:textId="55AB47EC" w:rsidR="008C16FE" w:rsidRDefault="008C16FE" w:rsidP="006950AD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E86104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DE93D2" w14:textId="77777777" w:rsidR="008C16FE" w:rsidRDefault="008C16FE" w:rsidP="006950AD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D9B00F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5C5930B4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6023E2" w14:textId="37382EAB" w:rsidR="008C16FE" w:rsidRDefault="008C16FE" w:rsidP="006950AD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4D5910" w14:textId="342E164D" w:rsidR="008C16FE" w:rsidRDefault="008C16FE" w:rsidP="006950AD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5E8AFD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06CD06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F4331A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723B08E3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AE556F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songCount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F1080AF" w14:textId="436216BF" w:rsidR="008C16FE" w:rsidRDefault="008C16FE" w:rsidP="006950AD">
            <w:pPr>
              <w:spacing w:after="160"/>
              <w:jc w:val="left"/>
            </w:pPr>
            <w:r>
              <w:rPr>
                <w:rFonts w:hint="eastAsia"/>
              </w:rPr>
              <w:t>歌曲</w:t>
            </w:r>
            <w:r>
              <w:t>总数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2568A2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2BC506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325D88" w14:textId="77777777" w:rsidR="008C16FE" w:rsidRDefault="008C16FE" w:rsidP="006950AD">
            <w:pPr>
              <w:spacing w:after="160"/>
              <w:jc w:val="left"/>
            </w:pPr>
          </w:p>
        </w:tc>
      </w:tr>
    </w:tbl>
    <w:p w14:paraId="09B02B6C" w14:textId="77777777" w:rsidR="00A91BF4" w:rsidRDefault="00A91BF4">
      <w:pPr>
        <w:widowControl/>
        <w:spacing w:after="450" w:line="259" w:lineRule="auto"/>
        <w:ind w:left="345"/>
        <w:jc w:val="left"/>
      </w:pPr>
    </w:p>
    <w:p w14:paraId="01FFEC00" w14:textId="77777777" w:rsidR="000615D6" w:rsidRDefault="000615D6">
      <w:pPr>
        <w:pStyle w:val="SRS"/>
      </w:pPr>
    </w:p>
    <w:sectPr w:rsidR="000615D6">
      <w:pgSz w:w="11906" w:h="16838"/>
      <w:pgMar w:top="1440" w:right="1800" w:bottom="156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NTKO" w:date="2020-04-07T11:48:00Z" w:initials="DL">
    <w:p w14:paraId="65EEF537" w14:textId="77777777" w:rsidR="00F47780" w:rsidRDefault="00F47780" w:rsidP="00515350">
      <w:pPr>
        <w:pStyle w:val="ac"/>
        <w:ind w:left="1660" w:hanging="400"/>
      </w:pPr>
      <w:r>
        <w:rPr>
          <w:rStyle w:val="aff5"/>
        </w:rPr>
        <w:annotationRef/>
      </w:r>
      <w:r>
        <w:rPr>
          <w:rFonts w:hint="eastAsia"/>
        </w:rPr>
        <w:t>提测后提供</w:t>
      </w:r>
      <w:r>
        <w:rPr>
          <w:rFonts w:hint="eastAsia"/>
        </w:rPr>
        <w:t>sessionId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EEF53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20025" w14:textId="77777777" w:rsidR="00D168E3" w:rsidRDefault="00D168E3">
      <w:r>
        <w:separator/>
      </w:r>
    </w:p>
  </w:endnote>
  <w:endnote w:type="continuationSeparator" w:id="0">
    <w:p w14:paraId="5C8B49B9" w14:textId="77777777" w:rsidR="00D168E3" w:rsidRDefault="00D1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altName w:val="宋体-简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体">
    <w:altName w:val="苹方-简"/>
    <w:charset w:val="86"/>
    <w:family w:val="roman"/>
    <w:pitch w:val="default"/>
  </w:font>
  <w:font w:name="Calibri Light">
    <w:altName w:val="Helvetica Neue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Futura Bk">
    <w:altName w:val="苹方-简"/>
    <w:charset w:val="00"/>
    <w:family w:val="swiss"/>
    <w:pitch w:val="default"/>
    <w:sig w:usb0="00000000" w:usb1="00000000" w:usb2="00000000" w:usb3="00000000" w:csb0="0000009F" w:csb1="00000000"/>
  </w:font>
  <w:font w:name="仿宋_GB2312">
    <w:altName w:val="仿宋"/>
    <w:charset w:val="00"/>
    <w:family w:val="auto"/>
    <w:pitch w:val="default"/>
  </w:font>
  <w:font w:name="微软雅黑">
    <w:altName w:val="汉仪旗黑KW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A2B3C" w14:textId="77777777" w:rsidR="00F47780" w:rsidRDefault="00F47780">
    <w:pPr>
      <w:pStyle w:val="af6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34857" w14:textId="77777777" w:rsidR="00F47780" w:rsidRDefault="00F47780">
    <w:pPr>
      <w:pStyle w:val="af6"/>
    </w:pPr>
  </w:p>
  <w:p w14:paraId="20BB0E98" w14:textId="1D82539F" w:rsidR="00F47780" w:rsidRDefault="00F47780">
    <w:pPr>
      <w:pStyle w:val="af6"/>
    </w:pPr>
    <w:r>
      <w:rPr>
        <w:rFonts w:hint="eastAsia"/>
      </w:rPr>
      <w:t>内部资料，未经公司书面授权，任何人不得擅自传播、复制本文档的部分或全部内容。</w:t>
    </w: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>PAGE  \* Arabic  \* MERGEFORMAT</w:instrText>
    </w:r>
    <w:r>
      <w:rPr>
        <w:bCs/>
      </w:rPr>
      <w:fldChar w:fldCharType="separate"/>
    </w:r>
    <w:r w:rsidR="0095351E" w:rsidRPr="0095351E">
      <w:rPr>
        <w:bCs/>
        <w:noProof/>
        <w:lang w:val="zh-CN"/>
      </w:rPr>
      <w:t>5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</w:t>
    </w:r>
    <w:r>
      <w:rPr>
        <w:lang w:val="zh-CN"/>
      </w:rPr>
      <w:t>共</w:t>
    </w:r>
    <w:fldSimple w:instr="NUMPAGES  \* Arabic  \* MERGEFORMAT">
      <w:r w:rsidR="0095351E" w:rsidRPr="0095351E">
        <w:rPr>
          <w:bCs/>
          <w:noProof/>
          <w:lang w:val="zh-CN"/>
        </w:rPr>
        <w:t>54</w:t>
      </w:r>
    </w:fldSimple>
    <w:r>
      <w:rPr>
        <w:bCs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3E377" w14:textId="77777777" w:rsidR="00D168E3" w:rsidRDefault="00D168E3">
      <w:r>
        <w:separator/>
      </w:r>
    </w:p>
  </w:footnote>
  <w:footnote w:type="continuationSeparator" w:id="0">
    <w:p w14:paraId="4D4D0149" w14:textId="77777777" w:rsidR="00D168E3" w:rsidRDefault="00D16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4510D" w14:textId="77777777" w:rsidR="00F47780" w:rsidRDefault="00F47780">
    <w:pPr>
      <w:pStyle w:val="af8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w:pict w14:anchorId="6C40AD57">
        <v:line id="Straight Connector 7" o:spid="_x0000_s3074" style="position:absolute;left:0;text-align:left;z-index:251659264;mso-position-horizontal-relative:text;mso-position-vertical-relative:text;mso-width-relative:page;mso-height-relative:page" from="4.05pt,20.65pt" to="418.05pt,20.65pt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CMFq9IAAAAHAQAADwAAAAAAAAABACAAAAAiAAAAZHJzL2Rvd25yZXYueG1sUEsBAhQAFAAAAAgA&#10;h07iQNS2wJi5AQAAZwMAAA4AAAAAAAAAAQAgAAAAIQEAAGRycy9lMm9Eb2MueG1sUEsFBgAAAAAG&#10;AAYAWQEAAEwFAAAAAA==&#10;" strokeweight=".25pt">
          <v:stroke joinstyle="miter"/>
        </v:line>
      </w:pict>
    </w:r>
    <w:r>
      <w:rPr>
        <w:rFonts w:ascii="宋体" w:hAnsi="宋体" w:cs="宋体" w:hint="eastAsia"/>
      </w:rPr>
      <w:t>统一认证</w:t>
    </w:r>
    <w:r>
      <w:rPr>
        <w:rFonts w:hint="eastAsia"/>
      </w:rPr>
      <w:t>_</w:t>
    </w:r>
    <w:r>
      <w:rPr>
        <w:rFonts w:ascii="宋体" w:hAnsi="宋体" w:cs="宋体" w:hint="eastAsia"/>
      </w:rPr>
      <w:t>产品需求文档</w:t>
    </w:r>
  </w:p>
  <w:p w14:paraId="79963D28" w14:textId="77777777" w:rsidR="00F47780" w:rsidRDefault="00F47780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AE9D7" w14:textId="77777777" w:rsidR="00F47780" w:rsidRDefault="00F47780">
    <w:pPr>
      <w:pStyle w:val="af8"/>
      <w:jc w:val="both"/>
    </w:pPr>
    <w:r>
      <w:pict w14:anchorId="0846DA6B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0;margin-top:0;width:2in;height:2in;z-index:251660288;mso-wrap-style:none;mso-position-horizontal:center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<v:textbox style="mso-fit-shape-to-text:t" inset="0,0,0,0">
            <w:txbxContent>
              <w:p w14:paraId="2135FF6F" w14:textId="3C9BFDFD" w:rsidR="00F47780" w:rsidRDefault="00F4778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5351E">
                  <w:rPr>
                    <w:noProof/>
                    <w:sz w:val="18"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14:paraId="6319A4E3" w14:textId="77777777" w:rsidR="00F47780" w:rsidRDefault="00F47780">
    <w:pPr>
      <w:pStyle w:val="af8"/>
      <w:jc w:val="right"/>
    </w:pPr>
    <w:r>
      <w:t>内部资料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FFFFFF80"/>
    <w:lvl w:ilvl="0">
      <w:start w:val="1"/>
      <w:numFmt w:val="bullet"/>
      <w:pStyle w:val="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161F64D6"/>
    <w:multiLevelType w:val="multilevel"/>
    <w:tmpl w:val="161F64D6"/>
    <w:lvl w:ilvl="0">
      <w:start w:val="1"/>
      <w:numFmt w:val="none"/>
      <w:pStyle w:val="SRSrqmtnote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18BF7B02"/>
    <w:multiLevelType w:val="multilevel"/>
    <w:tmpl w:val="18BF7B02"/>
    <w:lvl w:ilvl="0">
      <w:start w:val="1"/>
      <w:numFmt w:val="bullet"/>
      <w:pStyle w:val="Bullet"/>
      <w:lvlText w:val="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  <w:sz w:val="14"/>
      </w:rPr>
    </w:lvl>
    <w:lvl w:ilvl="1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32150EB7"/>
    <w:multiLevelType w:val="multilevel"/>
    <w:tmpl w:val="32150EB7"/>
    <w:lvl w:ilvl="0">
      <w:start w:val="1"/>
      <w:numFmt w:val="none"/>
      <w:pStyle w:val="SRSrqmttestability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38037CE4"/>
    <w:multiLevelType w:val="multilevel"/>
    <w:tmpl w:val="38037CE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9F52122"/>
    <w:multiLevelType w:val="multilevel"/>
    <w:tmpl w:val="39F52122"/>
    <w:lvl w:ilvl="0">
      <w:start w:val="1"/>
      <w:numFmt w:val="decimal"/>
      <w:pStyle w:val="ListBulletR"/>
      <w:lvlText w:val="[R-PI-VMP-%1]"/>
      <w:lvlJc w:val="left"/>
      <w:pPr>
        <w:tabs>
          <w:tab w:val="left" w:pos="1296"/>
        </w:tabs>
        <w:ind w:left="1296" w:hanging="1296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ascii="Times New Roman" w:eastAsia="宋体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063F91"/>
    <w:multiLevelType w:val="multilevel"/>
    <w:tmpl w:val="3E063F9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>
      <w:start w:val="1"/>
      <w:numFmt w:val="decimal"/>
      <w:pStyle w:val="QB2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5" w15:restartNumberingAfterBreak="0">
    <w:nsid w:val="407E65F9"/>
    <w:multiLevelType w:val="multilevel"/>
    <w:tmpl w:val="407E65F9"/>
    <w:lvl w:ilvl="0">
      <w:start w:val="1"/>
      <w:numFmt w:val="none"/>
      <w:pStyle w:val="a1"/>
      <w:lvlText w:val="%1·　"/>
      <w:lvlJc w:val="left"/>
      <w:pPr>
        <w:tabs>
          <w:tab w:val="left" w:pos="1080"/>
        </w:tabs>
        <w:ind w:left="67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ascii="Wingdings" w:hAnsi="Wingdings" w:hint="default"/>
      </w:rPr>
    </w:lvl>
  </w:abstractNum>
  <w:abstractNum w:abstractNumId="16" w15:restartNumberingAfterBreak="0">
    <w:nsid w:val="57ED5A6E"/>
    <w:multiLevelType w:val="hybridMultilevel"/>
    <w:tmpl w:val="38FA2C08"/>
    <w:lvl w:ilvl="0" w:tplc="B1B02F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817177"/>
    <w:multiLevelType w:val="singleLevel"/>
    <w:tmpl w:val="58817177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" w15:restartNumberingAfterBreak="0">
    <w:nsid w:val="58817191"/>
    <w:multiLevelType w:val="singleLevel"/>
    <w:tmpl w:val="5881719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60F84321"/>
    <w:multiLevelType w:val="multilevel"/>
    <w:tmpl w:val="60F84321"/>
    <w:lvl w:ilvl="0">
      <w:start w:val="1"/>
      <w:numFmt w:val="decimal"/>
      <w:pStyle w:val="1h1H1Huvudrubrikh1h1applevel1Level1Headhead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Arial Unicode MS" w:hAnsi="Times New Roman" w:cs="Times New Roman" w:hint="default"/>
        <w:sz w:val="36"/>
        <w:szCs w:val="36"/>
      </w:rPr>
    </w:lvl>
    <w:lvl w:ilvl="1">
      <w:start w:val="1"/>
      <w:numFmt w:val="decimal"/>
      <w:pStyle w:val="21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left" w:pos="1287"/>
        </w:tabs>
        <w:ind w:left="1287" w:hanging="720"/>
      </w:pPr>
      <w:rPr>
        <w:rFonts w:ascii="Times New Roman" w:hAnsi="Times New Roman" w:cs="Times New Roman" w:hint="default"/>
        <w:b/>
        <w:color w:val="auto"/>
        <w:sz w:val="26"/>
        <w:szCs w:val="26"/>
      </w:rPr>
    </w:lvl>
    <w:lvl w:ilvl="3">
      <w:start w:val="1"/>
      <w:numFmt w:val="decimal"/>
      <w:pStyle w:val="41"/>
      <w:lvlText w:val="%1.%2.%3.%4"/>
      <w:lvlJc w:val="left"/>
      <w:pPr>
        <w:tabs>
          <w:tab w:val="left" w:pos="1290"/>
        </w:tabs>
        <w:ind w:left="1290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68BC4C90"/>
    <w:multiLevelType w:val="multilevel"/>
    <w:tmpl w:val="68BC4C90"/>
    <w:lvl w:ilvl="0">
      <w:start w:val="1"/>
      <w:numFmt w:val="none"/>
      <w:pStyle w:val="SRSrqmtreference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6CEA2025"/>
    <w:multiLevelType w:val="multilevel"/>
    <w:tmpl w:val="6CEA2025"/>
    <w:lvl w:ilvl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>
      <w:start w:val="1"/>
      <w:numFmt w:val="decimal"/>
      <w:pStyle w:val="a2"/>
      <w:suff w:val="nothing"/>
      <w:lvlText w:val="%1%2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3"/>
      <w:suff w:val="nothing"/>
      <w:lvlText w:val="%1%2.%3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2" w15:restartNumberingAfterBreak="0">
    <w:nsid w:val="6F9E5283"/>
    <w:multiLevelType w:val="multilevel"/>
    <w:tmpl w:val="6F9E5283"/>
    <w:lvl w:ilvl="0">
      <w:start w:val="1"/>
      <w:numFmt w:val="none"/>
      <w:pStyle w:val="SRSrqmtdependency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71785D19"/>
    <w:multiLevelType w:val="multilevel"/>
    <w:tmpl w:val="71785D19"/>
    <w:lvl w:ilvl="0">
      <w:start w:val="1"/>
      <w:numFmt w:val="decimal"/>
      <w:pStyle w:val="TableTitle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4" w15:restartNumberingAfterBreak="0">
    <w:nsid w:val="72114ED4"/>
    <w:multiLevelType w:val="multilevel"/>
    <w:tmpl w:val="72114ED4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8D430D3"/>
    <w:multiLevelType w:val="multilevel"/>
    <w:tmpl w:val="78D430D3"/>
    <w:lvl w:ilvl="0">
      <w:start w:val="1"/>
      <w:numFmt w:val="decimal"/>
      <w:pStyle w:val="Figure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 w15:restartNumberingAfterBreak="0">
    <w:nsid w:val="79660751"/>
    <w:multiLevelType w:val="multilevel"/>
    <w:tmpl w:val="7966075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B536756"/>
    <w:multiLevelType w:val="multilevel"/>
    <w:tmpl w:val="7B536756"/>
    <w:lvl w:ilvl="0">
      <w:start w:val="1"/>
      <w:numFmt w:val="bullet"/>
      <w:pStyle w:val="Bul1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7D4661"/>
    <w:multiLevelType w:val="singleLevel"/>
    <w:tmpl w:val="7E7D4661"/>
    <w:lvl w:ilvl="0">
      <w:start w:val="1"/>
      <w:numFmt w:val="decimal"/>
      <w:pStyle w:val="ListBulletO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abstractNum w:abstractNumId="29" w15:restartNumberingAfterBreak="0">
    <w:nsid w:val="7F773C35"/>
    <w:multiLevelType w:val="multilevel"/>
    <w:tmpl w:val="7F773C35"/>
    <w:lvl w:ilvl="0">
      <w:start w:val="1"/>
      <w:numFmt w:val="bullet"/>
      <w:pStyle w:val="ItemListinTable"/>
      <w:lvlText w:val=""/>
      <w:lvlJc w:val="left"/>
      <w:pPr>
        <w:tabs>
          <w:tab w:val="left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  <w:num w:numId="12">
    <w:abstractNumId w:val="25"/>
  </w:num>
  <w:num w:numId="13">
    <w:abstractNumId w:val="23"/>
  </w:num>
  <w:num w:numId="14">
    <w:abstractNumId w:val="10"/>
  </w:num>
  <w:num w:numId="15">
    <w:abstractNumId w:val="20"/>
  </w:num>
  <w:num w:numId="16">
    <w:abstractNumId w:val="22"/>
  </w:num>
  <w:num w:numId="17">
    <w:abstractNumId w:val="11"/>
  </w:num>
  <w:num w:numId="18">
    <w:abstractNumId w:val="9"/>
  </w:num>
  <w:num w:numId="19">
    <w:abstractNumId w:val="28"/>
  </w:num>
  <w:num w:numId="20">
    <w:abstractNumId w:val="13"/>
  </w:num>
  <w:num w:numId="21">
    <w:abstractNumId w:val="21"/>
  </w:num>
  <w:num w:numId="22">
    <w:abstractNumId w:val="15"/>
  </w:num>
  <w:num w:numId="23">
    <w:abstractNumId w:val="27"/>
  </w:num>
  <w:num w:numId="24">
    <w:abstractNumId w:val="26"/>
  </w:num>
  <w:num w:numId="25">
    <w:abstractNumId w:val="14"/>
  </w:num>
  <w:num w:numId="26">
    <w:abstractNumId w:val="12"/>
  </w:num>
  <w:num w:numId="27">
    <w:abstractNumId w:val="29"/>
  </w:num>
  <w:num w:numId="28">
    <w:abstractNumId w:val="17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875C7C"/>
    <w:rsid w:val="000011EF"/>
    <w:rsid w:val="0000139C"/>
    <w:rsid w:val="0000203A"/>
    <w:rsid w:val="000029CA"/>
    <w:rsid w:val="00002B38"/>
    <w:rsid w:val="0000445A"/>
    <w:rsid w:val="00004A9B"/>
    <w:rsid w:val="00005224"/>
    <w:rsid w:val="000058B5"/>
    <w:rsid w:val="00005904"/>
    <w:rsid w:val="0000633E"/>
    <w:rsid w:val="0000663E"/>
    <w:rsid w:val="000071E3"/>
    <w:rsid w:val="00007B4A"/>
    <w:rsid w:val="000110BC"/>
    <w:rsid w:val="00011A38"/>
    <w:rsid w:val="00011C20"/>
    <w:rsid w:val="00011F0C"/>
    <w:rsid w:val="00012FED"/>
    <w:rsid w:val="0001341A"/>
    <w:rsid w:val="00015058"/>
    <w:rsid w:val="00015320"/>
    <w:rsid w:val="00015B27"/>
    <w:rsid w:val="00017208"/>
    <w:rsid w:val="0002356B"/>
    <w:rsid w:val="00023900"/>
    <w:rsid w:val="000259AF"/>
    <w:rsid w:val="00026825"/>
    <w:rsid w:val="00026E05"/>
    <w:rsid w:val="00026F61"/>
    <w:rsid w:val="00027797"/>
    <w:rsid w:val="000277ED"/>
    <w:rsid w:val="00030A38"/>
    <w:rsid w:val="0003157F"/>
    <w:rsid w:val="00032085"/>
    <w:rsid w:val="00033AFC"/>
    <w:rsid w:val="000351E6"/>
    <w:rsid w:val="00035C2A"/>
    <w:rsid w:val="0003683D"/>
    <w:rsid w:val="00036A3D"/>
    <w:rsid w:val="00037085"/>
    <w:rsid w:val="000379B1"/>
    <w:rsid w:val="00037C09"/>
    <w:rsid w:val="00037D25"/>
    <w:rsid w:val="00041B38"/>
    <w:rsid w:val="00043317"/>
    <w:rsid w:val="0004461C"/>
    <w:rsid w:val="00045F1F"/>
    <w:rsid w:val="00046AAE"/>
    <w:rsid w:val="00047659"/>
    <w:rsid w:val="00047E6C"/>
    <w:rsid w:val="00051817"/>
    <w:rsid w:val="00051ABE"/>
    <w:rsid w:val="00052731"/>
    <w:rsid w:val="00052BA0"/>
    <w:rsid w:val="00052ECF"/>
    <w:rsid w:val="0005327B"/>
    <w:rsid w:val="00053ECC"/>
    <w:rsid w:val="00054A5F"/>
    <w:rsid w:val="00056417"/>
    <w:rsid w:val="00056C37"/>
    <w:rsid w:val="00056DE0"/>
    <w:rsid w:val="0006066E"/>
    <w:rsid w:val="000615D6"/>
    <w:rsid w:val="00064756"/>
    <w:rsid w:val="00064D8B"/>
    <w:rsid w:val="00065075"/>
    <w:rsid w:val="00065136"/>
    <w:rsid w:val="00065360"/>
    <w:rsid w:val="00066858"/>
    <w:rsid w:val="00066B6C"/>
    <w:rsid w:val="000674E4"/>
    <w:rsid w:val="00067746"/>
    <w:rsid w:val="00067F83"/>
    <w:rsid w:val="00071ABE"/>
    <w:rsid w:val="00074276"/>
    <w:rsid w:val="0007490C"/>
    <w:rsid w:val="00076705"/>
    <w:rsid w:val="00076831"/>
    <w:rsid w:val="0008045B"/>
    <w:rsid w:val="00082C45"/>
    <w:rsid w:val="00083CB7"/>
    <w:rsid w:val="00084D13"/>
    <w:rsid w:val="00084DB3"/>
    <w:rsid w:val="00084E5B"/>
    <w:rsid w:val="00085136"/>
    <w:rsid w:val="00085357"/>
    <w:rsid w:val="000859A4"/>
    <w:rsid w:val="00086251"/>
    <w:rsid w:val="00086F1A"/>
    <w:rsid w:val="0008788D"/>
    <w:rsid w:val="00087E32"/>
    <w:rsid w:val="0009119B"/>
    <w:rsid w:val="000914A0"/>
    <w:rsid w:val="00091513"/>
    <w:rsid w:val="0009172A"/>
    <w:rsid w:val="000927FE"/>
    <w:rsid w:val="00092980"/>
    <w:rsid w:val="000944FD"/>
    <w:rsid w:val="00094894"/>
    <w:rsid w:val="00094D99"/>
    <w:rsid w:val="00096C2E"/>
    <w:rsid w:val="000A073A"/>
    <w:rsid w:val="000A3023"/>
    <w:rsid w:val="000A3AB6"/>
    <w:rsid w:val="000A565A"/>
    <w:rsid w:val="000A56C9"/>
    <w:rsid w:val="000A6079"/>
    <w:rsid w:val="000A66F3"/>
    <w:rsid w:val="000A6D9F"/>
    <w:rsid w:val="000B0092"/>
    <w:rsid w:val="000B1D31"/>
    <w:rsid w:val="000B4736"/>
    <w:rsid w:val="000B4D44"/>
    <w:rsid w:val="000B533F"/>
    <w:rsid w:val="000B6618"/>
    <w:rsid w:val="000C006A"/>
    <w:rsid w:val="000C04BA"/>
    <w:rsid w:val="000C0EDC"/>
    <w:rsid w:val="000C12CD"/>
    <w:rsid w:val="000C14B3"/>
    <w:rsid w:val="000C169C"/>
    <w:rsid w:val="000C211C"/>
    <w:rsid w:val="000C222E"/>
    <w:rsid w:val="000C2CB3"/>
    <w:rsid w:val="000C2FDC"/>
    <w:rsid w:val="000C43EC"/>
    <w:rsid w:val="000C44A3"/>
    <w:rsid w:val="000C5550"/>
    <w:rsid w:val="000C633C"/>
    <w:rsid w:val="000C76B1"/>
    <w:rsid w:val="000C7926"/>
    <w:rsid w:val="000D05AA"/>
    <w:rsid w:val="000D09D9"/>
    <w:rsid w:val="000D3E76"/>
    <w:rsid w:val="000D42D5"/>
    <w:rsid w:val="000D4494"/>
    <w:rsid w:val="000D4F11"/>
    <w:rsid w:val="000D549A"/>
    <w:rsid w:val="000D5A87"/>
    <w:rsid w:val="000D5F03"/>
    <w:rsid w:val="000D6515"/>
    <w:rsid w:val="000D6810"/>
    <w:rsid w:val="000D742A"/>
    <w:rsid w:val="000D74E8"/>
    <w:rsid w:val="000D7BB5"/>
    <w:rsid w:val="000E017D"/>
    <w:rsid w:val="000E1796"/>
    <w:rsid w:val="000E2C11"/>
    <w:rsid w:val="000E2EAA"/>
    <w:rsid w:val="000E4326"/>
    <w:rsid w:val="000E5FCA"/>
    <w:rsid w:val="000E64B4"/>
    <w:rsid w:val="000E73B3"/>
    <w:rsid w:val="000F1142"/>
    <w:rsid w:val="000F116B"/>
    <w:rsid w:val="000F18EC"/>
    <w:rsid w:val="000F1FB5"/>
    <w:rsid w:val="000F248C"/>
    <w:rsid w:val="000F2B43"/>
    <w:rsid w:val="000F2BF5"/>
    <w:rsid w:val="000F3277"/>
    <w:rsid w:val="000F3696"/>
    <w:rsid w:val="000F39F7"/>
    <w:rsid w:val="000F5410"/>
    <w:rsid w:val="000F5F9F"/>
    <w:rsid w:val="000F66CB"/>
    <w:rsid w:val="000F6F4E"/>
    <w:rsid w:val="000F79F4"/>
    <w:rsid w:val="000F7B30"/>
    <w:rsid w:val="0010003A"/>
    <w:rsid w:val="00100B5C"/>
    <w:rsid w:val="0010196B"/>
    <w:rsid w:val="00101AF9"/>
    <w:rsid w:val="0010241A"/>
    <w:rsid w:val="00102DA2"/>
    <w:rsid w:val="00103259"/>
    <w:rsid w:val="001032A2"/>
    <w:rsid w:val="00103ADB"/>
    <w:rsid w:val="0010495D"/>
    <w:rsid w:val="00104AB9"/>
    <w:rsid w:val="00105196"/>
    <w:rsid w:val="001052B8"/>
    <w:rsid w:val="00106E2F"/>
    <w:rsid w:val="001109F5"/>
    <w:rsid w:val="00110CDB"/>
    <w:rsid w:val="00110FD9"/>
    <w:rsid w:val="0011295F"/>
    <w:rsid w:val="00112A12"/>
    <w:rsid w:val="00113410"/>
    <w:rsid w:val="001146C1"/>
    <w:rsid w:val="00114F2D"/>
    <w:rsid w:val="00116BE9"/>
    <w:rsid w:val="00116C46"/>
    <w:rsid w:val="00116F77"/>
    <w:rsid w:val="0011759E"/>
    <w:rsid w:val="001200C1"/>
    <w:rsid w:val="001216FF"/>
    <w:rsid w:val="00121905"/>
    <w:rsid w:val="00124811"/>
    <w:rsid w:val="00124BB2"/>
    <w:rsid w:val="0012573D"/>
    <w:rsid w:val="00125E54"/>
    <w:rsid w:val="00126879"/>
    <w:rsid w:val="001269C9"/>
    <w:rsid w:val="00127547"/>
    <w:rsid w:val="001277E2"/>
    <w:rsid w:val="001302C4"/>
    <w:rsid w:val="00132E7D"/>
    <w:rsid w:val="00134BC3"/>
    <w:rsid w:val="00134C88"/>
    <w:rsid w:val="00134F04"/>
    <w:rsid w:val="00135196"/>
    <w:rsid w:val="00135553"/>
    <w:rsid w:val="00135DAC"/>
    <w:rsid w:val="00136595"/>
    <w:rsid w:val="00136F15"/>
    <w:rsid w:val="00137346"/>
    <w:rsid w:val="001403FD"/>
    <w:rsid w:val="001427A3"/>
    <w:rsid w:val="0014329D"/>
    <w:rsid w:val="0014354B"/>
    <w:rsid w:val="00143E1B"/>
    <w:rsid w:val="00144E86"/>
    <w:rsid w:val="0014511C"/>
    <w:rsid w:val="00145FC4"/>
    <w:rsid w:val="00146779"/>
    <w:rsid w:val="00150F6C"/>
    <w:rsid w:val="00151D5F"/>
    <w:rsid w:val="00152498"/>
    <w:rsid w:val="00153787"/>
    <w:rsid w:val="00154A6E"/>
    <w:rsid w:val="00154CEA"/>
    <w:rsid w:val="00154FB8"/>
    <w:rsid w:val="00156485"/>
    <w:rsid w:val="00157215"/>
    <w:rsid w:val="00157395"/>
    <w:rsid w:val="0016016C"/>
    <w:rsid w:val="0016106A"/>
    <w:rsid w:val="00161FD2"/>
    <w:rsid w:val="001626EC"/>
    <w:rsid w:val="001630D3"/>
    <w:rsid w:val="00163D52"/>
    <w:rsid w:val="00163E88"/>
    <w:rsid w:val="00164633"/>
    <w:rsid w:val="0016568A"/>
    <w:rsid w:val="00165C7D"/>
    <w:rsid w:val="00165C81"/>
    <w:rsid w:val="00167903"/>
    <w:rsid w:val="00167B46"/>
    <w:rsid w:val="00170436"/>
    <w:rsid w:val="001708F3"/>
    <w:rsid w:val="001710DF"/>
    <w:rsid w:val="00172286"/>
    <w:rsid w:val="00172984"/>
    <w:rsid w:val="00172B6A"/>
    <w:rsid w:val="00173980"/>
    <w:rsid w:val="00173AF9"/>
    <w:rsid w:val="001748D3"/>
    <w:rsid w:val="001757F1"/>
    <w:rsid w:val="00176535"/>
    <w:rsid w:val="00176901"/>
    <w:rsid w:val="0017706C"/>
    <w:rsid w:val="00177578"/>
    <w:rsid w:val="00180851"/>
    <w:rsid w:val="00180BB5"/>
    <w:rsid w:val="001812FF"/>
    <w:rsid w:val="00181440"/>
    <w:rsid w:val="00181A7A"/>
    <w:rsid w:val="00181FC6"/>
    <w:rsid w:val="00182498"/>
    <w:rsid w:val="001841AF"/>
    <w:rsid w:val="001851C6"/>
    <w:rsid w:val="001857FA"/>
    <w:rsid w:val="00185C0D"/>
    <w:rsid w:val="00185D68"/>
    <w:rsid w:val="001862A4"/>
    <w:rsid w:val="001866CF"/>
    <w:rsid w:val="001910E0"/>
    <w:rsid w:val="00191EBB"/>
    <w:rsid w:val="00193548"/>
    <w:rsid w:val="001941B2"/>
    <w:rsid w:val="00196404"/>
    <w:rsid w:val="00196564"/>
    <w:rsid w:val="00196CC5"/>
    <w:rsid w:val="00197A89"/>
    <w:rsid w:val="00197E96"/>
    <w:rsid w:val="001A1F43"/>
    <w:rsid w:val="001A264A"/>
    <w:rsid w:val="001A29D6"/>
    <w:rsid w:val="001A4564"/>
    <w:rsid w:val="001A4B4E"/>
    <w:rsid w:val="001A5840"/>
    <w:rsid w:val="001A6A40"/>
    <w:rsid w:val="001A6CE6"/>
    <w:rsid w:val="001A6FB8"/>
    <w:rsid w:val="001B23DB"/>
    <w:rsid w:val="001B2639"/>
    <w:rsid w:val="001B263C"/>
    <w:rsid w:val="001B26D9"/>
    <w:rsid w:val="001B3176"/>
    <w:rsid w:val="001B3670"/>
    <w:rsid w:val="001B4925"/>
    <w:rsid w:val="001B50E3"/>
    <w:rsid w:val="001B65C4"/>
    <w:rsid w:val="001B6A04"/>
    <w:rsid w:val="001B6F66"/>
    <w:rsid w:val="001B7806"/>
    <w:rsid w:val="001B7AAD"/>
    <w:rsid w:val="001C322C"/>
    <w:rsid w:val="001C473A"/>
    <w:rsid w:val="001C492C"/>
    <w:rsid w:val="001C5845"/>
    <w:rsid w:val="001C6605"/>
    <w:rsid w:val="001D0555"/>
    <w:rsid w:val="001D0A7A"/>
    <w:rsid w:val="001D2109"/>
    <w:rsid w:val="001D2DA7"/>
    <w:rsid w:val="001D2F41"/>
    <w:rsid w:val="001D33DB"/>
    <w:rsid w:val="001D34BD"/>
    <w:rsid w:val="001D4874"/>
    <w:rsid w:val="001D6DF8"/>
    <w:rsid w:val="001D772E"/>
    <w:rsid w:val="001D7C72"/>
    <w:rsid w:val="001E001C"/>
    <w:rsid w:val="001E0E12"/>
    <w:rsid w:val="001E183A"/>
    <w:rsid w:val="001E1B07"/>
    <w:rsid w:val="001E214F"/>
    <w:rsid w:val="001E366B"/>
    <w:rsid w:val="001E3AEE"/>
    <w:rsid w:val="001E3F4E"/>
    <w:rsid w:val="001E4764"/>
    <w:rsid w:val="001E5C2D"/>
    <w:rsid w:val="001E6093"/>
    <w:rsid w:val="001F0054"/>
    <w:rsid w:val="001F078D"/>
    <w:rsid w:val="001F2151"/>
    <w:rsid w:val="001F28B7"/>
    <w:rsid w:val="001F393C"/>
    <w:rsid w:val="001F4D40"/>
    <w:rsid w:val="001F4F8B"/>
    <w:rsid w:val="001F4FCF"/>
    <w:rsid w:val="001F5295"/>
    <w:rsid w:val="001F5CE4"/>
    <w:rsid w:val="001F61AE"/>
    <w:rsid w:val="001F71EF"/>
    <w:rsid w:val="001F79E5"/>
    <w:rsid w:val="0020068C"/>
    <w:rsid w:val="0020123A"/>
    <w:rsid w:val="0020195B"/>
    <w:rsid w:val="002019A7"/>
    <w:rsid w:val="002029A3"/>
    <w:rsid w:val="00202A51"/>
    <w:rsid w:val="0020468B"/>
    <w:rsid w:val="00204CE2"/>
    <w:rsid w:val="00204DC5"/>
    <w:rsid w:val="00205075"/>
    <w:rsid w:val="00205D95"/>
    <w:rsid w:val="002062E0"/>
    <w:rsid w:val="0020689A"/>
    <w:rsid w:val="00210899"/>
    <w:rsid w:val="002140C1"/>
    <w:rsid w:val="00214FED"/>
    <w:rsid w:val="00214FFE"/>
    <w:rsid w:val="00215560"/>
    <w:rsid w:val="00216BCA"/>
    <w:rsid w:val="00216FAE"/>
    <w:rsid w:val="00221987"/>
    <w:rsid w:val="002223B0"/>
    <w:rsid w:val="0022309C"/>
    <w:rsid w:val="002236CB"/>
    <w:rsid w:val="00224E2C"/>
    <w:rsid w:val="00226807"/>
    <w:rsid w:val="00226CC9"/>
    <w:rsid w:val="00226EC7"/>
    <w:rsid w:val="00227166"/>
    <w:rsid w:val="00227396"/>
    <w:rsid w:val="00230D1D"/>
    <w:rsid w:val="00231521"/>
    <w:rsid w:val="00232060"/>
    <w:rsid w:val="00232EC9"/>
    <w:rsid w:val="00233705"/>
    <w:rsid w:val="002345EF"/>
    <w:rsid w:val="00234B8B"/>
    <w:rsid w:val="002352E1"/>
    <w:rsid w:val="00237B98"/>
    <w:rsid w:val="00241B6F"/>
    <w:rsid w:val="002423FE"/>
    <w:rsid w:val="00243177"/>
    <w:rsid w:val="00244112"/>
    <w:rsid w:val="00245D1B"/>
    <w:rsid w:val="00251A3B"/>
    <w:rsid w:val="00252497"/>
    <w:rsid w:val="00252E05"/>
    <w:rsid w:val="00253A6A"/>
    <w:rsid w:val="002542CD"/>
    <w:rsid w:val="00255A28"/>
    <w:rsid w:val="002566FF"/>
    <w:rsid w:val="00256CEB"/>
    <w:rsid w:val="002575C3"/>
    <w:rsid w:val="00260189"/>
    <w:rsid w:val="002604FF"/>
    <w:rsid w:val="00262D9E"/>
    <w:rsid w:val="00262EA5"/>
    <w:rsid w:val="00263E21"/>
    <w:rsid w:val="00264F71"/>
    <w:rsid w:val="00265E85"/>
    <w:rsid w:val="002672F3"/>
    <w:rsid w:val="002674BF"/>
    <w:rsid w:val="00274AA1"/>
    <w:rsid w:val="0027659E"/>
    <w:rsid w:val="0027714A"/>
    <w:rsid w:val="00277362"/>
    <w:rsid w:val="002773DA"/>
    <w:rsid w:val="002774B6"/>
    <w:rsid w:val="00277BD6"/>
    <w:rsid w:val="00277EE8"/>
    <w:rsid w:val="00277F3B"/>
    <w:rsid w:val="00280F3C"/>
    <w:rsid w:val="0028193F"/>
    <w:rsid w:val="002827D7"/>
    <w:rsid w:val="00282F4D"/>
    <w:rsid w:val="0028365B"/>
    <w:rsid w:val="00283D49"/>
    <w:rsid w:val="00284EA1"/>
    <w:rsid w:val="002850B0"/>
    <w:rsid w:val="002858F3"/>
    <w:rsid w:val="00285A48"/>
    <w:rsid w:val="002860AF"/>
    <w:rsid w:val="00286A33"/>
    <w:rsid w:val="00286E91"/>
    <w:rsid w:val="00290314"/>
    <w:rsid w:val="002904DA"/>
    <w:rsid w:val="00291108"/>
    <w:rsid w:val="0029230A"/>
    <w:rsid w:val="0029311B"/>
    <w:rsid w:val="00293531"/>
    <w:rsid w:val="00293954"/>
    <w:rsid w:val="00294196"/>
    <w:rsid w:val="00294B9D"/>
    <w:rsid w:val="00295CFA"/>
    <w:rsid w:val="00295FA2"/>
    <w:rsid w:val="00296286"/>
    <w:rsid w:val="00296CB5"/>
    <w:rsid w:val="00297BDF"/>
    <w:rsid w:val="002A00CA"/>
    <w:rsid w:val="002A09DB"/>
    <w:rsid w:val="002A287B"/>
    <w:rsid w:val="002A2D45"/>
    <w:rsid w:val="002A53A8"/>
    <w:rsid w:val="002A7D84"/>
    <w:rsid w:val="002B0F57"/>
    <w:rsid w:val="002B105F"/>
    <w:rsid w:val="002B1250"/>
    <w:rsid w:val="002B151F"/>
    <w:rsid w:val="002B1DF4"/>
    <w:rsid w:val="002B23A2"/>
    <w:rsid w:val="002B2711"/>
    <w:rsid w:val="002B2A78"/>
    <w:rsid w:val="002B32DC"/>
    <w:rsid w:val="002B5A3D"/>
    <w:rsid w:val="002B6E1A"/>
    <w:rsid w:val="002C0DE5"/>
    <w:rsid w:val="002C1C1A"/>
    <w:rsid w:val="002C2623"/>
    <w:rsid w:val="002C273E"/>
    <w:rsid w:val="002C277C"/>
    <w:rsid w:val="002C4FE4"/>
    <w:rsid w:val="002C53E6"/>
    <w:rsid w:val="002C7EC3"/>
    <w:rsid w:val="002D0BE7"/>
    <w:rsid w:val="002D1194"/>
    <w:rsid w:val="002D230C"/>
    <w:rsid w:val="002D270E"/>
    <w:rsid w:val="002D4DCA"/>
    <w:rsid w:val="002D4E64"/>
    <w:rsid w:val="002D601A"/>
    <w:rsid w:val="002D63B5"/>
    <w:rsid w:val="002D7017"/>
    <w:rsid w:val="002E0024"/>
    <w:rsid w:val="002E0A6F"/>
    <w:rsid w:val="002E0C05"/>
    <w:rsid w:val="002E152F"/>
    <w:rsid w:val="002E218D"/>
    <w:rsid w:val="002E263A"/>
    <w:rsid w:val="002E30B3"/>
    <w:rsid w:val="002E3106"/>
    <w:rsid w:val="002E421B"/>
    <w:rsid w:val="002E4AB3"/>
    <w:rsid w:val="002E4E97"/>
    <w:rsid w:val="002E5B10"/>
    <w:rsid w:val="002E6167"/>
    <w:rsid w:val="002E6209"/>
    <w:rsid w:val="002E7BC5"/>
    <w:rsid w:val="002F0320"/>
    <w:rsid w:val="002F05D4"/>
    <w:rsid w:val="002F1C84"/>
    <w:rsid w:val="002F1D61"/>
    <w:rsid w:val="002F1FA8"/>
    <w:rsid w:val="002F2940"/>
    <w:rsid w:val="002F2BBA"/>
    <w:rsid w:val="002F3CE7"/>
    <w:rsid w:val="002F4033"/>
    <w:rsid w:val="002F5064"/>
    <w:rsid w:val="002F6394"/>
    <w:rsid w:val="00300E31"/>
    <w:rsid w:val="003013D0"/>
    <w:rsid w:val="00301DB9"/>
    <w:rsid w:val="003029AE"/>
    <w:rsid w:val="00302C3C"/>
    <w:rsid w:val="00302DFD"/>
    <w:rsid w:val="00302E2E"/>
    <w:rsid w:val="00302F83"/>
    <w:rsid w:val="00303431"/>
    <w:rsid w:val="00303520"/>
    <w:rsid w:val="00303B13"/>
    <w:rsid w:val="00304154"/>
    <w:rsid w:val="00305285"/>
    <w:rsid w:val="003054BD"/>
    <w:rsid w:val="003067EC"/>
    <w:rsid w:val="003072D0"/>
    <w:rsid w:val="003072F4"/>
    <w:rsid w:val="00307AA7"/>
    <w:rsid w:val="00307BDB"/>
    <w:rsid w:val="0031031C"/>
    <w:rsid w:val="003111BF"/>
    <w:rsid w:val="00312DB6"/>
    <w:rsid w:val="00313014"/>
    <w:rsid w:val="00313663"/>
    <w:rsid w:val="003160BB"/>
    <w:rsid w:val="003172AE"/>
    <w:rsid w:val="00317A4D"/>
    <w:rsid w:val="00320922"/>
    <w:rsid w:val="00321A70"/>
    <w:rsid w:val="00322086"/>
    <w:rsid w:val="003220CE"/>
    <w:rsid w:val="0032525D"/>
    <w:rsid w:val="003258DF"/>
    <w:rsid w:val="00325B8B"/>
    <w:rsid w:val="00326E1E"/>
    <w:rsid w:val="0032759A"/>
    <w:rsid w:val="00327B9E"/>
    <w:rsid w:val="003303E5"/>
    <w:rsid w:val="003312BF"/>
    <w:rsid w:val="00333F78"/>
    <w:rsid w:val="00334DF8"/>
    <w:rsid w:val="00335057"/>
    <w:rsid w:val="0033523D"/>
    <w:rsid w:val="003352E4"/>
    <w:rsid w:val="00336673"/>
    <w:rsid w:val="003367A3"/>
    <w:rsid w:val="0033757C"/>
    <w:rsid w:val="00337900"/>
    <w:rsid w:val="0034108A"/>
    <w:rsid w:val="003430F5"/>
    <w:rsid w:val="003433A4"/>
    <w:rsid w:val="003434C2"/>
    <w:rsid w:val="00344129"/>
    <w:rsid w:val="003458BE"/>
    <w:rsid w:val="00346611"/>
    <w:rsid w:val="003524E0"/>
    <w:rsid w:val="00352C90"/>
    <w:rsid w:val="00352DB6"/>
    <w:rsid w:val="00353FFD"/>
    <w:rsid w:val="00354177"/>
    <w:rsid w:val="003544AD"/>
    <w:rsid w:val="00355190"/>
    <w:rsid w:val="003558D0"/>
    <w:rsid w:val="003560C4"/>
    <w:rsid w:val="0035658C"/>
    <w:rsid w:val="003576E6"/>
    <w:rsid w:val="003623F6"/>
    <w:rsid w:val="00362861"/>
    <w:rsid w:val="00362FF5"/>
    <w:rsid w:val="0036429B"/>
    <w:rsid w:val="00364333"/>
    <w:rsid w:val="00365018"/>
    <w:rsid w:val="003661D8"/>
    <w:rsid w:val="003666D0"/>
    <w:rsid w:val="003666EC"/>
    <w:rsid w:val="003677BF"/>
    <w:rsid w:val="00367BE3"/>
    <w:rsid w:val="00367EBC"/>
    <w:rsid w:val="00370AB4"/>
    <w:rsid w:val="00371BC2"/>
    <w:rsid w:val="00371BEA"/>
    <w:rsid w:val="00371FE6"/>
    <w:rsid w:val="00372DDC"/>
    <w:rsid w:val="00373F2E"/>
    <w:rsid w:val="00376101"/>
    <w:rsid w:val="00376C2B"/>
    <w:rsid w:val="003772CD"/>
    <w:rsid w:val="003777A4"/>
    <w:rsid w:val="003806BF"/>
    <w:rsid w:val="00380F42"/>
    <w:rsid w:val="003816DA"/>
    <w:rsid w:val="0038176A"/>
    <w:rsid w:val="00381A73"/>
    <w:rsid w:val="003824A4"/>
    <w:rsid w:val="00384902"/>
    <w:rsid w:val="003849DA"/>
    <w:rsid w:val="00386D81"/>
    <w:rsid w:val="00386F76"/>
    <w:rsid w:val="003877A0"/>
    <w:rsid w:val="00387A30"/>
    <w:rsid w:val="00387F3F"/>
    <w:rsid w:val="0039031C"/>
    <w:rsid w:val="003903CC"/>
    <w:rsid w:val="0039135A"/>
    <w:rsid w:val="0039188D"/>
    <w:rsid w:val="0039292A"/>
    <w:rsid w:val="00393DA4"/>
    <w:rsid w:val="00393E1A"/>
    <w:rsid w:val="0039556B"/>
    <w:rsid w:val="00395734"/>
    <w:rsid w:val="00397E85"/>
    <w:rsid w:val="00397FF1"/>
    <w:rsid w:val="003A0105"/>
    <w:rsid w:val="003A091A"/>
    <w:rsid w:val="003A0FC9"/>
    <w:rsid w:val="003A209A"/>
    <w:rsid w:val="003A3BBF"/>
    <w:rsid w:val="003A3C7F"/>
    <w:rsid w:val="003A601C"/>
    <w:rsid w:val="003A6D87"/>
    <w:rsid w:val="003B1232"/>
    <w:rsid w:val="003B1EBE"/>
    <w:rsid w:val="003B3487"/>
    <w:rsid w:val="003B3972"/>
    <w:rsid w:val="003B481C"/>
    <w:rsid w:val="003B662F"/>
    <w:rsid w:val="003B70DE"/>
    <w:rsid w:val="003B7FB0"/>
    <w:rsid w:val="003C1057"/>
    <w:rsid w:val="003C1277"/>
    <w:rsid w:val="003C267A"/>
    <w:rsid w:val="003C34B8"/>
    <w:rsid w:val="003C4A0F"/>
    <w:rsid w:val="003C5A5C"/>
    <w:rsid w:val="003C6400"/>
    <w:rsid w:val="003C7992"/>
    <w:rsid w:val="003D0603"/>
    <w:rsid w:val="003D137E"/>
    <w:rsid w:val="003D1472"/>
    <w:rsid w:val="003D2A1C"/>
    <w:rsid w:val="003D4809"/>
    <w:rsid w:val="003D4B06"/>
    <w:rsid w:val="003D574A"/>
    <w:rsid w:val="003D597C"/>
    <w:rsid w:val="003D6700"/>
    <w:rsid w:val="003E003D"/>
    <w:rsid w:val="003E0173"/>
    <w:rsid w:val="003E2722"/>
    <w:rsid w:val="003E3267"/>
    <w:rsid w:val="003E3623"/>
    <w:rsid w:val="003E3A46"/>
    <w:rsid w:val="003E3DA9"/>
    <w:rsid w:val="003E4015"/>
    <w:rsid w:val="003E4145"/>
    <w:rsid w:val="003E55A3"/>
    <w:rsid w:val="003E6C35"/>
    <w:rsid w:val="003F0ACF"/>
    <w:rsid w:val="003F10B6"/>
    <w:rsid w:val="003F1179"/>
    <w:rsid w:val="003F181D"/>
    <w:rsid w:val="003F1CCE"/>
    <w:rsid w:val="003F2244"/>
    <w:rsid w:val="003F256F"/>
    <w:rsid w:val="003F2CAF"/>
    <w:rsid w:val="003F4168"/>
    <w:rsid w:val="003F4885"/>
    <w:rsid w:val="003F4890"/>
    <w:rsid w:val="003F4BDF"/>
    <w:rsid w:val="003F532B"/>
    <w:rsid w:val="003F54D9"/>
    <w:rsid w:val="003F711C"/>
    <w:rsid w:val="003F7611"/>
    <w:rsid w:val="003F7B3C"/>
    <w:rsid w:val="0040057C"/>
    <w:rsid w:val="00400610"/>
    <w:rsid w:val="00401158"/>
    <w:rsid w:val="004033E7"/>
    <w:rsid w:val="0040346D"/>
    <w:rsid w:val="00404D7F"/>
    <w:rsid w:val="00404F5D"/>
    <w:rsid w:val="0040599C"/>
    <w:rsid w:val="004067A1"/>
    <w:rsid w:val="00406F22"/>
    <w:rsid w:val="004106E5"/>
    <w:rsid w:val="0041100D"/>
    <w:rsid w:val="00411104"/>
    <w:rsid w:val="00411A51"/>
    <w:rsid w:val="00411C2D"/>
    <w:rsid w:val="004137E5"/>
    <w:rsid w:val="004143C9"/>
    <w:rsid w:val="00414C03"/>
    <w:rsid w:val="004154B3"/>
    <w:rsid w:val="00415901"/>
    <w:rsid w:val="00415992"/>
    <w:rsid w:val="004169BB"/>
    <w:rsid w:val="00417800"/>
    <w:rsid w:val="004209B4"/>
    <w:rsid w:val="00421F9E"/>
    <w:rsid w:val="00422F31"/>
    <w:rsid w:val="004237B2"/>
    <w:rsid w:val="004238E9"/>
    <w:rsid w:val="00423C10"/>
    <w:rsid w:val="00424AD5"/>
    <w:rsid w:val="00424CBB"/>
    <w:rsid w:val="00424D62"/>
    <w:rsid w:val="00425443"/>
    <w:rsid w:val="00425463"/>
    <w:rsid w:val="0042643D"/>
    <w:rsid w:val="004271B5"/>
    <w:rsid w:val="00427A10"/>
    <w:rsid w:val="00427FF8"/>
    <w:rsid w:val="00431E72"/>
    <w:rsid w:val="00433577"/>
    <w:rsid w:val="0043370B"/>
    <w:rsid w:val="00433E44"/>
    <w:rsid w:val="0043468B"/>
    <w:rsid w:val="0043634B"/>
    <w:rsid w:val="00437039"/>
    <w:rsid w:val="00437521"/>
    <w:rsid w:val="00441963"/>
    <w:rsid w:val="00441BC8"/>
    <w:rsid w:val="00442679"/>
    <w:rsid w:val="00442E9C"/>
    <w:rsid w:val="004435C2"/>
    <w:rsid w:val="00445442"/>
    <w:rsid w:val="00445571"/>
    <w:rsid w:val="00445A31"/>
    <w:rsid w:val="0044602D"/>
    <w:rsid w:val="00447707"/>
    <w:rsid w:val="00447FA1"/>
    <w:rsid w:val="004501D5"/>
    <w:rsid w:val="00450876"/>
    <w:rsid w:val="00450D02"/>
    <w:rsid w:val="00451B93"/>
    <w:rsid w:val="00451F07"/>
    <w:rsid w:val="004529DB"/>
    <w:rsid w:val="004534DE"/>
    <w:rsid w:val="004538D4"/>
    <w:rsid w:val="00453D98"/>
    <w:rsid w:val="00454351"/>
    <w:rsid w:val="00454AA2"/>
    <w:rsid w:val="00455ADB"/>
    <w:rsid w:val="004578E8"/>
    <w:rsid w:val="00461957"/>
    <w:rsid w:val="004622C3"/>
    <w:rsid w:val="00462B23"/>
    <w:rsid w:val="00463966"/>
    <w:rsid w:val="004639C5"/>
    <w:rsid w:val="004642AD"/>
    <w:rsid w:val="00464C4D"/>
    <w:rsid w:val="00465535"/>
    <w:rsid w:val="00466851"/>
    <w:rsid w:val="00466ADE"/>
    <w:rsid w:val="00467C13"/>
    <w:rsid w:val="00470DDB"/>
    <w:rsid w:val="0047218F"/>
    <w:rsid w:val="00472687"/>
    <w:rsid w:val="004730F0"/>
    <w:rsid w:val="0047382B"/>
    <w:rsid w:val="00473968"/>
    <w:rsid w:val="00473E4B"/>
    <w:rsid w:val="00474426"/>
    <w:rsid w:val="00474A36"/>
    <w:rsid w:val="00474E3E"/>
    <w:rsid w:val="00476F59"/>
    <w:rsid w:val="00477489"/>
    <w:rsid w:val="00477640"/>
    <w:rsid w:val="00477BC7"/>
    <w:rsid w:val="00481B65"/>
    <w:rsid w:val="00481F90"/>
    <w:rsid w:val="004823C2"/>
    <w:rsid w:val="0048255B"/>
    <w:rsid w:val="004838D0"/>
    <w:rsid w:val="00483B8D"/>
    <w:rsid w:val="0048535A"/>
    <w:rsid w:val="00485680"/>
    <w:rsid w:val="00485BC2"/>
    <w:rsid w:val="00486B7F"/>
    <w:rsid w:val="0048746D"/>
    <w:rsid w:val="004878E3"/>
    <w:rsid w:val="00487C11"/>
    <w:rsid w:val="00487D19"/>
    <w:rsid w:val="00490D5C"/>
    <w:rsid w:val="004912E4"/>
    <w:rsid w:val="00491667"/>
    <w:rsid w:val="00491953"/>
    <w:rsid w:val="00491E93"/>
    <w:rsid w:val="004927E6"/>
    <w:rsid w:val="00492A66"/>
    <w:rsid w:val="00493456"/>
    <w:rsid w:val="00493581"/>
    <w:rsid w:val="00493E16"/>
    <w:rsid w:val="004952D9"/>
    <w:rsid w:val="004955E2"/>
    <w:rsid w:val="00495896"/>
    <w:rsid w:val="004959D0"/>
    <w:rsid w:val="00496189"/>
    <w:rsid w:val="0049710E"/>
    <w:rsid w:val="00497C44"/>
    <w:rsid w:val="004A094A"/>
    <w:rsid w:val="004A11C9"/>
    <w:rsid w:val="004A1586"/>
    <w:rsid w:val="004A1A5E"/>
    <w:rsid w:val="004A2135"/>
    <w:rsid w:val="004A2C1F"/>
    <w:rsid w:val="004A3A4B"/>
    <w:rsid w:val="004A56AE"/>
    <w:rsid w:val="004A5F5C"/>
    <w:rsid w:val="004A65E4"/>
    <w:rsid w:val="004A7920"/>
    <w:rsid w:val="004B02DD"/>
    <w:rsid w:val="004B1C71"/>
    <w:rsid w:val="004B24D0"/>
    <w:rsid w:val="004B286A"/>
    <w:rsid w:val="004B2C90"/>
    <w:rsid w:val="004B3736"/>
    <w:rsid w:val="004B3E80"/>
    <w:rsid w:val="004B5219"/>
    <w:rsid w:val="004B7D8C"/>
    <w:rsid w:val="004C1475"/>
    <w:rsid w:val="004C22C2"/>
    <w:rsid w:val="004C28A5"/>
    <w:rsid w:val="004C38F8"/>
    <w:rsid w:val="004C478C"/>
    <w:rsid w:val="004C693F"/>
    <w:rsid w:val="004C71FF"/>
    <w:rsid w:val="004C73DF"/>
    <w:rsid w:val="004C769E"/>
    <w:rsid w:val="004C777D"/>
    <w:rsid w:val="004C7E9F"/>
    <w:rsid w:val="004D000B"/>
    <w:rsid w:val="004D0A35"/>
    <w:rsid w:val="004D0B57"/>
    <w:rsid w:val="004D11CA"/>
    <w:rsid w:val="004D1A59"/>
    <w:rsid w:val="004D47F8"/>
    <w:rsid w:val="004D5386"/>
    <w:rsid w:val="004D5BA1"/>
    <w:rsid w:val="004D6907"/>
    <w:rsid w:val="004E0F0F"/>
    <w:rsid w:val="004E1F1A"/>
    <w:rsid w:val="004E29F6"/>
    <w:rsid w:val="004E363C"/>
    <w:rsid w:val="004E4F23"/>
    <w:rsid w:val="004E749F"/>
    <w:rsid w:val="004E76DA"/>
    <w:rsid w:val="004F05C4"/>
    <w:rsid w:val="004F0E0E"/>
    <w:rsid w:val="004F12FD"/>
    <w:rsid w:val="004F164E"/>
    <w:rsid w:val="004F1CC1"/>
    <w:rsid w:val="004F2330"/>
    <w:rsid w:val="004F27DC"/>
    <w:rsid w:val="004F4045"/>
    <w:rsid w:val="004F4E2B"/>
    <w:rsid w:val="004F5423"/>
    <w:rsid w:val="004F55A8"/>
    <w:rsid w:val="004F5EBB"/>
    <w:rsid w:val="004F7BF0"/>
    <w:rsid w:val="00500B92"/>
    <w:rsid w:val="00501320"/>
    <w:rsid w:val="00501B25"/>
    <w:rsid w:val="0050227E"/>
    <w:rsid w:val="00502E51"/>
    <w:rsid w:val="00504F69"/>
    <w:rsid w:val="005053C9"/>
    <w:rsid w:val="00506F31"/>
    <w:rsid w:val="00507078"/>
    <w:rsid w:val="00510350"/>
    <w:rsid w:val="005108D1"/>
    <w:rsid w:val="00511284"/>
    <w:rsid w:val="0051230B"/>
    <w:rsid w:val="005124A6"/>
    <w:rsid w:val="0051322D"/>
    <w:rsid w:val="00514B20"/>
    <w:rsid w:val="00515257"/>
    <w:rsid w:val="00515350"/>
    <w:rsid w:val="00516995"/>
    <w:rsid w:val="00520529"/>
    <w:rsid w:val="0052086F"/>
    <w:rsid w:val="00521A91"/>
    <w:rsid w:val="00522365"/>
    <w:rsid w:val="00523D73"/>
    <w:rsid w:val="00526669"/>
    <w:rsid w:val="00526DC3"/>
    <w:rsid w:val="0052700E"/>
    <w:rsid w:val="00527736"/>
    <w:rsid w:val="00531433"/>
    <w:rsid w:val="005321ED"/>
    <w:rsid w:val="005322F0"/>
    <w:rsid w:val="0053241A"/>
    <w:rsid w:val="00532435"/>
    <w:rsid w:val="00532AA0"/>
    <w:rsid w:val="00533AF2"/>
    <w:rsid w:val="00534547"/>
    <w:rsid w:val="00534554"/>
    <w:rsid w:val="00535D2C"/>
    <w:rsid w:val="0053650F"/>
    <w:rsid w:val="00537B3D"/>
    <w:rsid w:val="00543E50"/>
    <w:rsid w:val="00543E66"/>
    <w:rsid w:val="00544230"/>
    <w:rsid w:val="005447C5"/>
    <w:rsid w:val="00544DE5"/>
    <w:rsid w:val="00545A33"/>
    <w:rsid w:val="0054747A"/>
    <w:rsid w:val="00550158"/>
    <w:rsid w:val="00550360"/>
    <w:rsid w:val="00551D40"/>
    <w:rsid w:val="00553BB3"/>
    <w:rsid w:val="00554F33"/>
    <w:rsid w:val="00555DAC"/>
    <w:rsid w:val="005572B4"/>
    <w:rsid w:val="00557D2B"/>
    <w:rsid w:val="0056179F"/>
    <w:rsid w:val="00562B1B"/>
    <w:rsid w:val="005641AB"/>
    <w:rsid w:val="0056467F"/>
    <w:rsid w:val="00564D24"/>
    <w:rsid w:val="00565DB1"/>
    <w:rsid w:val="00566BD0"/>
    <w:rsid w:val="005671F3"/>
    <w:rsid w:val="00567E95"/>
    <w:rsid w:val="00570BCC"/>
    <w:rsid w:val="0057123C"/>
    <w:rsid w:val="00571376"/>
    <w:rsid w:val="00572143"/>
    <w:rsid w:val="00573A77"/>
    <w:rsid w:val="0057473B"/>
    <w:rsid w:val="0057482D"/>
    <w:rsid w:val="00575A2F"/>
    <w:rsid w:val="00575B27"/>
    <w:rsid w:val="00575FC4"/>
    <w:rsid w:val="0057603B"/>
    <w:rsid w:val="005760E3"/>
    <w:rsid w:val="00576B6A"/>
    <w:rsid w:val="005774CF"/>
    <w:rsid w:val="00577AFB"/>
    <w:rsid w:val="00577ECE"/>
    <w:rsid w:val="005806FC"/>
    <w:rsid w:val="00581B59"/>
    <w:rsid w:val="00581F29"/>
    <w:rsid w:val="00582A43"/>
    <w:rsid w:val="00582BFF"/>
    <w:rsid w:val="00582CAE"/>
    <w:rsid w:val="00582DD5"/>
    <w:rsid w:val="00584068"/>
    <w:rsid w:val="00584C93"/>
    <w:rsid w:val="00585766"/>
    <w:rsid w:val="00585839"/>
    <w:rsid w:val="00585859"/>
    <w:rsid w:val="00586ACA"/>
    <w:rsid w:val="0058709E"/>
    <w:rsid w:val="00587324"/>
    <w:rsid w:val="00587CAB"/>
    <w:rsid w:val="00590DA4"/>
    <w:rsid w:val="00590F3F"/>
    <w:rsid w:val="00591D26"/>
    <w:rsid w:val="005920A2"/>
    <w:rsid w:val="00592637"/>
    <w:rsid w:val="00593AD2"/>
    <w:rsid w:val="00593EEF"/>
    <w:rsid w:val="00594237"/>
    <w:rsid w:val="005965CA"/>
    <w:rsid w:val="00596996"/>
    <w:rsid w:val="00596D92"/>
    <w:rsid w:val="00596ECF"/>
    <w:rsid w:val="0059739A"/>
    <w:rsid w:val="00597F24"/>
    <w:rsid w:val="005A048D"/>
    <w:rsid w:val="005A0D87"/>
    <w:rsid w:val="005A1E2A"/>
    <w:rsid w:val="005A1F66"/>
    <w:rsid w:val="005A4B83"/>
    <w:rsid w:val="005A5B8F"/>
    <w:rsid w:val="005A5E99"/>
    <w:rsid w:val="005A6126"/>
    <w:rsid w:val="005A6933"/>
    <w:rsid w:val="005A745D"/>
    <w:rsid w:val="005A76B4"/>
    <w:rsid w:val="005A7BB9"/>
    <w:rsid w:val="005B12FF"/>
    <w:rsid w:val="005B1691"/>
    <w:rsid w:val="005B22A5"/>
    <w:rsid w:val="005B24B7"/>
    <w:rsid w:val="005B3638"/>
    <w:rsid w:val="005B3DC5"/>
    <w:rsid w:val="005B3E1C"/>
    <w:rsid w:val="005B409C"/>
    <w:rsid w:val="005B427F"/>
    <w:rsid w:val="005B4280"/>
    <w:rsid w:val="005B647D"/>
    <w:rsid w:val="005B7010"/>
    <w:rsid w:val="005B71EB"/>
    <w:rsid w:val="005C1460"/>
    <w:rsid w:val="005C1AAF"/>
    <w:rsid w:val="005C1ADC"/>
    <w:rsid w:val="005C1E69"/>
    <w:rsid w:val="005C22CE"/>
    <w:rsid w:val="005C2A08"/>
    <w:rsid w:val="005C2C4F"/>
    <w:rsid w:val="005C3495"/>
    <w:rsid w:val="005C4583"/>
    <w:rsid w:val="005C4FF5"/>
    <w:rsid w:val="005C5264"/>
    <w:rsid w:val="005C56B6"/>
    <w:rsid w:val="005C67A9"/>
    <w:rsid w:val="005D086F"/>
    <w:rsid w:val="005D35D3"/>
    <w:rsid w:val="005D5FCD"/>
    <w:rsid w:val="005D6A12"/>
    <w:rsid w:val="005D6DB6"/>
    <w:rsid w:val="005D73DD"/>
    <w:rsid w:val="005D78E6"/>
    <w:rsid w:val="005E0070"/>
    <w:rsid w:val="005E0536"/>
    <w:rsid w:val="005E3081"/>
    <w:rsid w:val="005E3403"/>
    <w:rsid w:val="005E43B8"/>
    <w:rsid w:val="005E4497"/>
    <w:rsid w:val="005E459A"/>
    <w:rsid w:val="005E50B5"/>
    <w:rsid w:val="005E58D3"/>
    <w:rsid w:val="005E732C"/>
    <w:rsid w:val="005E7D17"/>
    <w:rsid w:val="005F0BA8"/>
    <w:rsid w:val="005F0C77"/>
    <w:rsid w:val="005F23C1"/>
    <w:rsid w:val="005F25E8"/>
    <w:rsid w:val="005F364B"/>
    <w:rsid w:val="005F4542"/>
    <w:rsid w:val="005F4AE2"/>
    <w:rsid w:val="005F4AF8"/>
    <w:rsid w:val="005F53F7"/>
    <w:rsid w:val="005F695A"/>
    <w:rsid w:val="005F7128"/>
    <w:rsid w:val="005F7188"/>
    <w:rsid w:val="005F733D"/>
    <w:rsid w:val="005F7585"/>
    <w:rsid w:val="005F7592"/>
    <w:rsid w:val="0060054D"/>
    <w:rsid w:val="00600607"/>
    <w:rsid w:val="00601BDC"/>
    <w:rsid w:val="00601CC1"/>
    <w:rsid w:val="0060262A"/>
    <w:rsid w:val="00603F41"/>
    <w:rsid w:val="00604B85"/>
    <w:rsid w:val="006058A8"/>
    <w:rsid w:val="00605D74"/>
    <w:rsid w:val="00606384"/>
    <w:rsid w:val="00607FBA"/>
    <w:rsid w:val="00610544"/>
    <w:rsid w:val="0061093C"/>
    <w:rsid w:val="00611361"/>
    <w:rsid w:val="00611944"/>
    <w:rsid w:val="006121EE"/>
    <w:rsid w:val="00612630"/>
    <w:rsid w:val="00612A66"/>
    <w:rsid w:val="0061339A"/>
    <w:rsid w:val="00613EA1"/>
    <w:rsid w:val="00614E2C"/>
    <w:rsid w:val="00614EC0"/>
    <w:rsid w:val="00615024"/>
    <w:rsid w:val="006153E9"/>
    <w:rsid w:val="00616491"/>
    <w:rsid w:val="00617916"/>
    <w:rsid w:val="006179DC"/>
    <w:rsid w:val="00620829"/>
    <w:rsid w:val="006215F8"/>
    <w:rsid w:val="006217EF"/>
    <w:rsid w:val="0062190F"/>
    <w:rsid w:val="00621AE0"/>
    <w:rsid w:val="006222D1"/>
    <w:rsid w:val="00622935"/>
    <w:rsid w:val="00623242"/>
    <w:rsid w:val="006240DA"/>
    <w:rsid w:val="0062412A"/>
    <w:rsid w:val="006242D4"/>
    <w:rsid w:val="006245A2"/>
    <w:rsid w:val="00625B2B"/>
    <w:rsid w:val="006271BA"/>
    <w:rsid w:val="00627B90"/>
    <w:rsid w:val="006300BD"/>
    <w:rsid w:val="00630200"/>
    <w:rsid w:val="0063108D"/>
    <w:rsid w:val="006315C1"/>
    <w:rsid w:val="00632273"/>
    <w:rsid w:val="00632505"/>
    <w:rsid w:val="00633B58"/>
    <w:rsid w:val="006348DC"/>
    <w:rsid w:val="00634969"/>
    <w:rsid w:val="00634A0A"/>
    <w:rsid w:val="00634A28"/>
    <w:rsid w:val="00636DC4"/>
    <w:rsid w:val="00637822"/>
    <w:rsid w:val="00640356"/>
    <w:rsid w:val="00640CA0"/>
    <w:rsid w:val="00641423"/>
    <w:rsid w:val="00642404"/>
    <w:rsid w:val="00642F7C"/>
    <w:rsid w:val="0064489E"/>
    <w:rsid w:val="00646840"/>
    <w:rsid w:val="00646AD1"/>
    <w:rsid w:val="00647183"/>
    <w:rsid w:val="00647A09"/>
    <w:rsid w:val="0065002C"/>
    <w:rsid w:val="006507B6"/>
    <w:rsid w:val="006509EE"/>
    <w:rsid w:val="00651087"/>
    <w:rsid w:val="00651ED1"/>
    <w:rsid w:val="00652E4C"/>
    <w:rsid w:val="0065345A"/>
    <w:rsid w:val="00653CC1"/>
    <w:rsid w:val="00654BC1"/>
    <w:rsid w:val="00656670"/>
    <w:rsid w:val="00657024"/>
    <w:rsid w:val="00657FD7"/>
    <w:rsid w:val="006605DB"/>
    <w:rsid w:val="00660841"/>
    <w:rsid w:val="0066106F"/>
    <w:rsid w:val="00663B60"/>
    <w:rsid w:val="00663C15"/>
    <w:rsid w:val="00663C23"/>
    <w:rsid w:val="00664220"/>
    <w:rsid w:val="00664A10"/>
    <w:rsid w:val="00666564"/>
    <w:rsid w:val="006670C1"/>
    <w:rsid w:val="00667811"/>
    <w:rsid w:val="00673F54"/>
    <w:rsid w:val="00674954"/>
    <w:rsid w:val="00674C8F"/>
    <w:rsid w:val="00675614"/>
    <w:rsid w:val="00675668"/>
    <w:rsid w:val="00675AAC"/>
    <w:rsid w:val="006770D5"/>
    <w:rsid w:val="00677DBA"/>
    <w:rsid w:val="0068067E"/>
    <w:rsid w:val="00680CDA"/>
    <w:rsid w:val="006819D7"/>
    <w:rsid w:val="00681BC4"/>
    <w:rsid w:val="00681ECD"/>
    <w:rsid w:val="00682A32"/>
    <w:rsid w:val="00683321"/>
    <w:rsid w:val="0068491E"/>
    <w:rsid w:val="006855ED"/>
    <w:rsid w:val="00687DAF"/>
    <w:rsid w:val="006925F4"/>
    <w:rsid w:val="0069430C"/>
    <w:rsid w:val="00694A90"/>
    <w:rsid w:val="00694FD9"/>
    <w:rsid w:val="006950AD"/>
    <w:rsid w:val="006956DD"/>
    <w:rsid w:val="00695A9D"/>
    <w:rsid w:val="0069669A"/>
    <w:rsid w:val="00697FE5"/>
    <w:rsid w:val="006A2C4E"/>
    <w:rsid w:val="006A5783"/>
    <w:rsid w:val="006A5835"/>
    <w:rsid w:val="006A5D80"/>
    <w:rsid w:val="006A6374"/>
    <w:rsid w:val="006A738E"/>
    <w:rsid w:val="006A7DE1"/>
    <w:rsid w:val="006B1807"/>
    <w:rsid w:val="006B19DF"/>
    <w:rsid w:val="006B2A6F"/>
    <w:rsid w:val="006B48D1"/>
    <w:rsid w:val="006B4F40"/>
    <w:rsid w:val="006B5116"/>
    <w:rsid w:val="006B539D"/>
    <w:rsid w:val="006B551D"/>
    <w:rsid w:val="006B5BBC"/>
    <w:rsid w:val="006B5C8F"/>
    <w:rsid w:val="006B5FD8"/>
    <w:rsid w:val="006B6098"/>
    <w:rsid w:val="006B67C9"/>
    <w:rsid w:val="006C07F8"/>
    <w:rsid w:val="006C0834"/>
    <w:rsid w:val="006C1722"/>
    <w:rsid w:val="006C1C66"/>
    <w:rsid w:val="006C2121"/>
    <w:rsid w:val="006C2FE7"/>
    <w:rsid w:val="006C310F"/>
    <w:rsid w:val="006C40B7"/>
    <w:rsid w:val="006C4319"/>
    <w:rsid w:val="006C4DBD"/>
    <w:rsid w:val="006C5096"/>
    <w:rsid w:val="006C578E"/>
    <w:rsid w:val="006C7A34"/>
    <w:rsid w:val="006C7A41"/>
    <w:rsid w:val="006C7B56"/>
    <w:rsid w:val="006C7BC0"/>
    <w:rsid w:val="006C7BF2"/>
    <w:rsid w:val="006D0260"/>
    <w:rsid w:val="006D02E9"/>
    <w:rsid w:val="006D063D"/>
    <w:rsid w:val="006D117E"/>
    <w:rsid w:val="006D1724"/>
    <w:rsid w:val="006D25BE"/>
    <w:rsid w:val="006D31BB"/>
    <w:rsid w:val="006D33C6"/>
    <w:rsid w:val="006D43D0"/>
    <w:rsid w:val="006D4462"/>
    <w:rsid w:val="006D48E2"/>
    <w:rsid w:val="006D6327"/>
    <w:rsid w:val="006D658C"/>
    <w:rsid w:val="006E2FFA"/>
    <w:rsid w:val="006E4106"/>
    <w:rsid w:val="006E44A0"/>
    <w:rsid w:val="006E5BFA"/>
    <w:rsid w:val="006E652C"/>
    <w:rsid w:val="006E66FE"/>
    <w:rsid w:val="006E772E"/>
    <w:rsid w:val="006E77AD"/>
    <w:rsid w:val="006E7898"/>
    <w:rsid w:val="006F0905"/>
    <w:rsid w:val="006F0BC8"/>
    <w:rsid w:val="006F1DF9"/>
    <w:rsid w:val="006F1FC9"/>
    <w:rsid w:val="006F400D"/>
    <w:rsid w:val="006F44DE"/>
    <w:rsid w:val="006F47A1"/>
    <w:rsid w:val="006F57E2"/>
    <w:rsid w:val="006F5E5C"/>
    <w:rsid w:val="006F6359"/>
    <w:rsid w:val="006F7458"/>
    <w:rsid w:val="00700F7E"/>
    <w:rsid w:val="007016F4"/>
    <w:rsid w:val="007030AE"/>
    <w:rsid w:val="007033B1"/>
    <w:rsid w:val="00703C93"/>
    <w:rsid w:val="007054A8"/>
    <w:rsid w:val="00705620"/>
    <w:rsid w:val="00705856"/>
    <w:rsid w:val="0070658E"/>
    <w:rsid w:val="00706DAC"/>
    <w:rsid w:val="00710298"/>
    <w:rsid w:val="007122CD"/>
    <w:rsid w:val="007134C8"/>
    <w:rsid w:val="00715485"/>
    <w:rsid w:val="007161F3"/>
    <w:rsid w:val="0071739E"/>
    <w:rsid w:val="0071750D"/>
    <w:rsid w:val="00717656"/>
    <w:rsid w:val="007218F6"/>
    <w:rsid w:val="007220E4"/>
    <w:rsid w:val="00723078"/>
    <w:rsid w:val="007237E8"/>
    <w:rsid w:val="00724444"/>
    <w:rsid w:val="00725403"/>
    <w:rsid w:val="00725AF7"/>
    <w:rsid w:val="00725CA9"/>
    <w:rsid w:val="00726CF7"/>
    <w:rsid w:val="00726DA5"/>
    <w:rsid w:val="00726F41"/>
    <w:rsid w:val="007276C9"/>
    <w:rsid w:val="00727DF4"/>
    <w:rsid w:val="00730699"/>
    <w:rsid w:val="0073197F"/>
    <w:rsid w:val="00731B62"/>
    <w:rsid w:val="00731F35"/>
    <w:rsid w:val="00732C25"/>
    <w:rsid w:val="0073479A"/>
    <w:rsid w:val="00734849"/>
    <w:rsid w:val="00734FE2"/>
    <w:rsid w:val="007350D6"/>
    <w:rsid w:val="007354EE"/>
    <w:rsid w:val="007367C8"/>
    <w:rsid w:val="0074040D"/>
    <w:rsid w:val="0074094A"/>
    <w:rsid w:val="0074094E"/>
    <w:rsid w:val="0074155A"/>
    <w:rsid w:val="00741E95"/>
    <w:rsid w:val="007441F5"/>
    <w:rsid w:val="00744B87"/>
    <w:rsid w:val="00744DAD"/>
    <w:rsid w:val="0074583C"/>
    <w:rsid w:val="007462DB"/>
    <w:rsid w:val="0074670E"/>
    <w:rsid w:val="00746B50"/>
    <w:rsid w:val="007470A1"/>
    <w:rsid w:val="00747D5E"/>
    <w:rsid w:val="007505E5"/>
    <w:rsid w:val="00751968"/>
    <w:rsid w:val="00751C46"/>
    <w:rsid w:val="007531D0"/>
    <w:rsid w:val="00754CBB"/>
    <w:rsid w:val="00755114"/>
    <w:rsid w:val="00757714"/>
    <w:rsid w:val="0076138C"/>
    <w:rsid w:val="00761435"/>
    <w:rsid w:val="0076147B"/>
    <w:rsid w:val="00761618"/>
    <w:rsid w:val="0076272F"/>
    <w:rsid w:val="007629A4"/>
    <w:rsid w:val="00764F73"/>
    <w:rsid w:val="0076561F"/>
    <w:rsid w:val="00765842"/>
    <w:rsid w:val="0076607C"/>
    <w:rsid w:val="007676DC"/>
    <w:rsid w:val="00767C09"/>
    <w:rsid w:val="00770717"/>
    <w:rsid w:val="00770768"/>
    <w:rsid w:val="00772C52"/>
    <w:rsid w:val="00772E0B"/>
    <w:rsid w:val="00773131"/>
    <w:rsid w:val="007741BA"/>
    <w:rsid w:val="007741BB"/>
    <w:rsid w:val="00774276"/>
    <w:rsid w:val="007743EC"/>
    <w:rsid w:val="00774786"/>
    <w:rsid w:val="00774FCD"/>
    <w:rsid w:val="00777D38"/>
    <w:rsid w:val="007805FB"/>
    <w:rsid w:val="00781B7F"/>
    <w:rsid w:val="00781D49"/>
    <w:rsid w:val="00783455"/>
    <w:rsid w:val="00783923"/>
    <w:rsid w:val="007844CD"/>
    <w:rsid w:val="00785DB6"/>
    <w:rsid w:val="00786F47"/>
    <w:rsid w:val="007909F9"/>
    <w:rsid w:val="007915B3"/>
    <w:rsid w:val="00791BE3"/>
    <w:rsid w:val="0079286A"/>
    <w:rsid w:val="00792A1E"/>
    <w:rsid w:val="0079310B"/>
    <w:rsid w:val="007933A8"/>
    <w:rsid w:val="007956C9"/>
    <w:rsid w:val="007966AD"/>
    <w:rsid w:val="00796BC3"/>
    <w:rsid w:val="00796DE5"/>
    <w:rsid w:val="00797089"/>
    <w:rsid w:val="007A1048"/>
    <w:rsid w:val="007A10A3"/>
    <w:rsid w:val="007A1226"/>
    <w:rsid w:val="007A1445"/>
    <w:rsid w:val="007A1DA1"/>
    <w:rsid w:val="007A3300"/>
    <w:rsid w:val="007A37B4"/>
    <w:rsid w:val="007A3917"/>
    <w:rsid w:val="007A3D5D"/>
    <w:rsid w:val="007A4770"/>
    <w:rsid w:val="007A54EF"/>
    <w:rsid w:val="007A5DBA"/>
    <w:rsid w:val="007A7A43"/>
    <w:rsid w:val="007B25DA"/>
    <w:rsid w:val="007B3C54"/>
    <w:rsid w:val="007B3CBF"/>
    <w:rsid w:val="007B3E1C"/>
    <w:rsid w:val="007B533F"/>
    <w:rsid w:val="007B6083"/>
    <w:rsid w:val="007B64AF"/>
    <w:rsid w:val="007B7165"/>
    <w:rsid w:val="007B789A"/>
    <w:rsid w:val="007C0E4A"/>
    <w:rsid w:val="007C2A01"/>
    <w:rsid w:val="007C3B0E"/>
    <w:rsid w:val="007C43EF"/>
    <w:rsid w:val="007C49FB"/>
    <w:rsid w:val="007C4F53"/>
    <w:rsid w:val="007C5A1D"/>
    <w:rsid w:val="007C7104"/>
    <w:rsid w:val="007C7CA0"/>
    <w:rsid w:val="007D0953"/>
    <w:rsid w:val="007D0E8B"/>
    <w:rsid w:val="007D1FB0"/>
    <w:rsid w:val="007D23F0"/>
    <w:rsid w:val="007D3BA2"/>
    <w:rsid w:val="007D5657"/>
    <w:rsid w:val="007D5977"/>
    <w:rsid w:val="007D5E5E"/>
    <w:rsid w:val="007D5FFA"/>
    <w:rsid w:val="007D63FB"/>
    <w:rsid w:val="007D6427"/>
    <w:rsid w:val="007D6711"/>
    <w:rsid w:val="007D7718"/>
    <w:rsid w:val="007E2FD3"/>
    <w:rsid w:val="007E514D"/>
    <w:rsid w:val="007E58F8"/>
    <w:rsid w:val="007E5D77"/>
    <w:rsid w:val="007E6144"/>
    <w:rsid w:val="007E62C6"/>
    <w:rsid w:val="007F1ECC"/>
    <w:rsid w:val="007F303E"/>
    <w:rsid w:val="007F3473"/>
    <w:rsid w:val="007F50F3"/>
    <w:rsid w:val="007F5322"/>
    <w:rsid w:val="007F545C"/>
    <w:rsid w:val="007F6818"/>
    <w:rsid w:val="007F6AD1"/>
    <w:rsid w:val="007F6C75"/>
    <w:rsid w:val="007F73AC"/>
    <w:rsid w:val="008002BC"/>
    <w:rsid w:val="00801BD5"/>
    <w:rsid w:val="0080473D"/>
    <w:rsid w:val="00804906"/>
    <w:rsid w:val="00804A1F"/>
    <w:rsid w:val="0080634B"/>
    <w:rsid w:val="00810184"/>
    <w:rsid w:val="00810415"/>
    <w:rsid w:val="008113CE"/>
    <w:rsid w:val="00811462"/>
    <w:rsid w:val="00811492"/>
    <w:rsid w:val="008120F1"/>
    <w:rsid w:val="00813E3E"/>
    <w:rsid w:val="008142D3"/>
    <w:rsid w:val="00815087"/>
    <w:rsid w:val="008160CB"/>
    <w:rsid w:val="00816285"/>
    <w:rsid w:val="008170E3"/>
    <w:rsid w:val="008177E0"/>
    <w:rsid w:val="008203F0"/>
    <w:rsid w:val="00820406"/>
    <w:rsid w:val="00821210"/>
    <w:rsid w:val="0082200C"/>
    <w:rsid w:val="00823817"/>
    <w:rsid w:val="00823D05"/>
    <w:rsid w:val="00824237"/>
    <w:rsid w:val="008251B9"/>
    <w:rsid w:val="00825496"/>
    <w:rsid w:val="00825ACC"/>
    <w:rsid w:val="00825D62"/>
    <w:rsid w:val="00827256"/>
    <w:rsid w:val="00827C9C"/>
    <w:rsid w:val="008305DB"/>
    <w:rsid w:val="00831771"/>
    <w:rsid w:val="00832192"/>
    <w:rsid w:val="00832CA8"/>
    <w:rsid w:val="00834D9B"/>
    <w:rsid w:val="00837364"/>
    <w:rsid w:val="008373B2"/>
    <w:rsid w:val="0083746F"/>
    <w:rsid w:val="0083766F"/>
    <w:rsid w:val="008376FE"/>
    <w:rsid w:val="00837972"/>
    <w:rsid w:val="00837F6F"/>
    <w:rsid w:val="00840AEB"/>
    <w:rsid w:val="00840B05"/>
    <w:rsid w:val="0084156C"/>
    <w:rsid w:val="00841D8D"/>
    <w:rsid w:val="00845B33"/>
    <w:rsid w:val="00847419"/>
    <w:rsid w:val="008511A8"/>
    <w:rsid w:val="00851468"/>
    <w:rsid w:val="00851B0D"/>
    <w:rsid w:val="00857BA4"/>
    <w:rsid w:val="0086005A"/>
    <w:rsid w:val="00860483"/>
    <w:rsid w:val="008611E5"/>
    <w:rsid w:val="0086244D"/>
    <w:rsid w:val="0086354F"/>
    <w:rsid w:val="00865846"/>
    <w:rsid w:val="00866638"/>
    <w:rsid w:val="00866FD5"/>
    <w:rsid w:val="00867233"/>
    <w:rsid w:val="00867622"/>
    <w:rsid w:val="00870C15"/>
    <w:rsid w:val="0087153C"/>
    <w:rsid w:val="00872D68"/>
    <w:rsid w:val="0087309B"/>
    <w:rsid w:val="00873E0B"/>
    <w:rsid w:val="008745A0"/>
    <w:rsid w:val="008746C6"/>
    <w:rsid w:val="00874D93"/>
    <w:rsid w:val="00874DFB"/>
    <w:rsid w:val="00875526"/>
    <w:rsid w:val="00875C58"/>
    <w:rsid w:val="00875C7C"/>
    <w:rsid w:val="0087604C"/>
    <w:rsid w:val="00876AAE"/>
    <w:rsid w:val="0087743C"/>
    <w:rsid w:val="008775A1"/>
    <w:rsid w:val="0088004C"/>
    <w:rsid w:val="00881411"/>
    <w:rsid w:val="00881412"/>
    <w:rsid w:val="0088178E"/>
    <w:rsid w:val="00881994"/>
    <w:rsid w:val="00882635"/>
    <w:rsid w:val="008840C2"/>
    <w:rsid w:val="00884A00"/>
    <w:rsid w:val="008851B5"/>
    <w:rsid w:val="008866C1"/>
    <w:rsid w:val="00886961"/>
    <w:rsid w:val="00886A4E"/>
    <w:rsid w:val="008876D3"/>
    <w:rsid w:val="008913DB"/>
    <w:rsid w:val="00892532"/>
    <w:rsid w:val="00892BE9"/>
    <w:rsid w:val="00893149"/>
    <w:rsid w:val="008955E5"/>
    <w:rsid w:val="00896380"/>
    <w:rsid w:val="008964D6"/>
    <w:rsid w:val="008966BF"/>
    <w:rsid w:val="00897353"/>
    <w:rsid w:val="0089750C"/>
    <w:rsid w:val="008A07C8"/>
    <w:rsid w:val="008A0968"/>
    <w:rsid w:val="008A0BD2"/>
    <w:rsid w:val="008A0DAA"/>
    <w:rsid w:val="008A1007"/>
    <w:rsid w:val="008A110B"/>
    <w:rsid w:val="008A20A4"/>
    <w:rsid w:val="008A2E44"/>
    <w:rsid w:val="008A339D"/>
    <w:rsid w:val="008A33D1"/>
    <w:rsid w:val="008A34E8"/>
    <w:rsid w:val="008A379E"/>
    <w:rsid w:val="008A4F6C"/>
    <w:rsid w:val="008A50F2"/>
    <w:rsid w:val="008A66B7"/>
    <w:rsid w:val="008A6F60"/>
    <w:rsid w:val="008B0918"/>
    <w:rsid w:val="008B1803"/>
    <w:rsid w:val="008B2115"/>
    <w:rsid w:val="008B3DD7"/>
    <w:rsid w:val="008B4492"/>
    <w:rsid w:val="008B5A18"/>
    <w:rsid w:val="008B5CDD"/>
    <w:rsid w:val="008B6886"/>
    <w:rsid w:val="008B7690"/>
    <w:rsid w:val="008C0015"/>
    <w:rsid w:val="008C0C9F"/>
    <w:rsid w:val="008C0F3E"/>
    <w:rsid w:val="008C112D"/>
    <w:rsid w:val="008C1132"/>
    <w:rsid w:val="008C14B3"/>
    <w:rsid w:val="008C16C0"/>
    <w:rsid w:val="008C16FE"/>
    <w:rsid w:val="008C283F"/>
    <w:rsid w:val="008C29B1"/>
    <w:rsid w:val="008C2D3E"/>
    <w:rsid w:val="008C3CF3"/>
    <w:rsid w:val="008C411C"/>
    <w:rsid w:val="008C447F"/>
    <w:rsid w:val="008C4CC3"/>
    <w:rsid w:val="008C58C2"/>
    <w:rsid w:val="008C64A5"/>
    <w:rsid w:val="008C6520"/>
    <w:rsid w:val="008D0041"/>
    <w:rsid w:val="008D0277"/>
    <w:rsid w:val="008D0F19"/>
    <w:rsid w:val="008D25CD"/>
    <w:rsid w:val="008D3E45"/>
    <w:rsid w:val="008D47B3"/>
    <w:rsid w:val="008D47BE"/>
    <w:rsid w:val="008D5150"/>
    <w:rsid w:val="008D74C7"/>
    <w:rsid w:val="008D7747"/>
    <w:rsid w:val="008D7B16"/>
    <w:rsid w:val="008E028F"/>
    <w:rsid w:val="008E120F"/>
    <w:rsid w:val="008E1719"/>
    <w:rsid w:val="008E4139"/>
    <w:rsid w:val="008E5881"/>
    <w:rsid w:val="008E5D71"/>
    <w:rsid w:val="008E6A96"/>
    <w:rsid w:val="008F2FD7"/>
    <w:rsid w:val="008F3EB8"/>
    <w:rsid w:val="008F4B5F"/>
    <w:rsid w:val="008F4CE1"/>
    <w:rsid w:val="008F5EB5"/>
    <w:rsid w:val="008F6050"/>
    <w:rsid w:val="008F6195"/>
    <w:rsid w:val="008F7099"/>
    <w:rsid w:val="008F716D"/>
    <w:rsid w:val="008F75E7"/>
    <w:rsid w:val="00900323"/>
    <w:rsid w:val="009018FD"/>
    <w:rsid w:val="00901A8E"/>
    <w:rsid w:val="00902112"/>
    <w:rsid w:val="00903D4E"/>
    <w:rsid w:val="00904341"/>
    <w:rsid w:val="009050B7"/>
    <w:rsid w:val="00906905"/>
    <w:rsid w:val="00907429"/>
    <w:rsid w:val="009079AD"/>
    <w:rsid w:val="00907D28"/>
    <w:rsid w:val="009125D6"/>
    <w:rsid w:val="00913AA9"/>
    <w:rsid w:val="009141AD"/>
    <w:rsid w:val="009143E2"/>
    <w:rsid w:val="00914D11"/>
    <w:rsid w:val="00914DF8"/>
    <w:rsid w:val="0091515D"/>
    <w:rsid w:val="009159C2"/>
    <w:rsid w:val="00915B54"/>
    <w:rsid w:val="009165DA"/>
    <w:rsid w:val="00916A1F"/>
    <w:rsid w:val="00922851"/>
    <w:rsid w:val="009228BB"/>
    <w:rsid w:val="00922C6E"/>
    <w:rsid w:val="00923CFB"/>
    <w:rsid w:val="009245B3"/>
    <w:rsid w:val="00924668"/>
    <w:rsid w:val="009252A5"/>
    <w:rsid w:val="00925858"/>
    <w:rsid w:val="009262FD"/>
    <w:rsid w:val="00927521"/>
    <w:rsid w:val="00927641"/>
    <w:rsid w:val="00930099"/>
    <w:rsid w:val="009300AD"/>
    <w:rsid w:val="00930791"/>
    <w:rsid w:val="0093198D"/>
    <w:rsid w:val="00932F8F"/>
    <w:rsid w:val="00933518"/>
    <w:rsid w:val="009337A5"/>
    <w:rsid w:val="00933AC7"/>
    <w:rsid w:val="009345D9"/>
    <w:rsid w:val="0093487E"/>
    <w:rsid w:val="009348C5"/>
    <w:rsid w:val="00936EC7"/>
    <w:rsid w:val="00937A1B"/>
    <w:rsid w:val="00940158"/>
    <w:rsid w:val="009401AB"/>
    <w:rsid w:val="00940B57"/>
    <w:rsid w:val="009415C6"/>
    <w:rsid w:val="0094260D"/>
    <w:rsid w:val="009427BA"/>
    <w:rsid w:val="00942B48"/>
    <w:rsid w:val="0094354D"/>
    <w:rsid w:val="00943C41"/>
    <w:rsid w:val="0094562D"/>
    <w:rsid w:val="0094588B"/>
    <w:rsid w:val="00945E51"/>
    <w:rsid w:val="009464BB"/>
    <w:rsid w:val="00947B95"/>
    <w:rsid w:val="00947F59"/>
    <w:rsid w:val="009516A2"/>
    <w:rsid w:val="0095351E"/>
    <w:rsid w:val="0095387B"/>
    <w:rsid w:val="00954A3A"/>
    <w:rsid w:val="0095540A"/>
    <w:rsid w:val="0095623B"/>
    <w:rsid w:val="00957A9A"/>
    <w:rsid w:val="00957E72"/>
    <w:rsid w:val="00960331"/>
    <w:rsid w:val="00960774"/>
    <w:rsid w:val="00963895"/>
    <w:rsid w:val="00963B7C"/>
    <w:rsid w:val="0096450E"/>
    <w:rsid w:val="009648BA"/>
    <w:rsid w:val="0096679B"/>
    <w:rsid w:val="009676EF"/>
    <w:rsid w:val="00967A17"/>
    <w:rsid w:val="00967BCC"/>
    <w:rsid w:val="00970649"/>
    <w:rsid w:val="009721FD"/>
    <w:rsid w:val="0097258B"/>
    <w:rsid w:val="00972670"/>
    <w:rsid w:val="009729C3"/>
    <w:rsid w:val="00973EBF"/>
    <w:rsid w:val="00974486"/>
    <w:rsid w:val="009748AB"/>
    <w:rsid w:val="00974A51"/>
    <w:rsid w:val="00974C98"/>
    <w:rsid w:val="00975343"/>
    <w:rsid w:val="00975650"/>
    <w:rsid w:val="00980F48"/>
    <w:rsid w:val="00981020"/>
    <w:rsid w:val="0098330B"/>
    <w:rsid w:val="00983591"/>
    <w:rsid w:val="009837F5"/>
    <w:rsid w:val="00985DB5"/>
    <w:rsid w:val="009862D8"/>
    <w:rsid w:val="009863CF"/>
    <w:rsid w:val="00986469"/>
    <w:rsid w:val="009865E5"/>
    <w:rsid w:val="00990E90"/>
    <w:rsid w:val="009931A8"/>
    <w:rsid w:val="009932E6"/>
    <w:rsid w:val="00993729"/>
    <w:rsid w:val="0099669D"/>
    <w:rsid w:val="009969FF"/>
    <w:rsid w:val="00996A51"/>
    <w:rsid w:val="00997509"/>
    <w:rsid w:val="009A08FA"/>
    <w:rsid w:val="009A0A37"/>
    <w:rsid w:val="009A104C"/>
    <w:rsid w:val="009A203C"/>
    <w:rsid w:val="009A2B17"/>
    <w:rsid w:val="009A2EF3"/>
    <w:rsid w:val="009A31C4"/>
    <w:rsid w:val="009A34E1"/>
    <w:rsid w:val="009B0AC7"/>
    <w:rsid w:val="009B0B8F"/>
    <w:rsid w:val="009B1423"/>
    <w:rsid w:val="009B1ACA"/>
    <w:rsid w:val="009B2414"/>
    <w:rsid w:val="009B3A8C"/>
    <w:rsid w:val="009B3E81"/>
    <w:rsid w:val="009B45A8"/>
    <w:rsid w:val="009B68BC"/>
    <w:rsid w:val="009B6D88"/>
    <w:rsid w:val="009B797C"/>
    <w:rsid w:val="009C0A1D"/>
    <w:rsid w:val="009C0E92"/>
    <w:rsid w:val="009C12AB"/>
    <w:rsid w:val="009C13D5"/>
    <w:rsid w:val="009C16A4"/>
    <w:rsid w:val="009C2EBD"/>
    <w:rsid w:val="009C40CB"/>
    <w:rsid w:val="009C589B"/>
    <w:rsid w:val="009C58AA"/>
    <w:rsid w:val="009C6CF4"/>
    <w:rsid w:val="009C7A90"/>
    <w:rsid w:val="009D0EBB"/>
    <w:rsid w:val="009D1BC7"/>
    <w:rsid w:val="009D1FA7"/>
    <w:rsid w:val="009D2D87"/>
    <w:rsid w:val="009D3CFA"/>
    <w:rsid w:val="009D3FE5"/>
    <w:rsid w:val="009D447D"/>
    <w:rsid w:val="009D488B"/>
    <w:rsid w:val="009D4F3B"/>
    <w:rsid w:val="009D6087"/>
    <w:rsid w:val="009D658D"/>
    <w:rsid w:val="009D6A15"/>
    <w:rsid w:val="009D6BBF"/>
    <w:rsid w:val="009E0934"/>
    <w:rsid w:val="009E3075"/>
    <w:rsid w:val="009E316A"/>
    <w:rsid w:val="009E3EFB"/>
    <w:rsid w:val="009E5194"/>
    <w:rsid w:val="009E5C2A"/>
    <w:rsid w:val="009E675C"/>
    <w:rsid w:val="009E6DE7"/>
    <w:rsid w:val="009E7BCF"/>
    <w:rsid w:val="009F1013"/>
    <w:rsid w:val="009F170E"/>
    <w:rsid w:val="009F376A"/>
    <w:rsid w:val="009F3D20"/>
    <w:rsid w:val="009F4B1D"/>
    <w:rsid w:val="009F4E51"/>
    <w:rsid w:val="009F5383"/>
    <w:rsid w:val="009F64DE"/>
    <w:rsid w:val="00A00A18"/>
    <w:rsid w:val="00A00FD0"/>
    <w:rsid w:val="00A053F9"/>
    <w:rsid w:val="00A06B17"/>
    <w:rsid w:val="00A10CFA"/>
    <w:rsid w:val="00A10DB3"/>
    <w:rsid w:val="00A1308E"/>
    <w:rsid w:val="00A13129"/>
    <w:rsid w:val="00A13CFF"/>
    <w:rsid w:val="00A1434B"/>
    <w:rsid w:val="00A14739"/>
    <w:rsid w:val="00A14995"/>
    <w:rsid w:val="00A149C1"/>
    <w:rsid w:val="00A149D0"/>
    <w:rsid w:val="00A1511D"/>
    <w:rsid w:val="00A155E1"/>
    <w:rsid w:val="00A16129"/>
    <w:rsid w:val="00A16721"/>
    <w:rsid w:val="00A16753"/>
    <w:rsid w:val="00A17014"/>
    <w:rsid w:val="00A1737A"/>
    <w:rsid w:val="00A200F4"/>
    <w:rsid w:val="00A207C0"/>
    <w:rsid w:val="00A20DB3"/>
    <w:rsid w:val="00A211E5"/>
    <w:rsid w:val="00A22361"/>
    <w:rsid w:val="00A22881"/>
    <w:rsid w:val="00A22A4A"/>
    <w:rsid w:val="00A24093"/>
    <w:rsid w:val="00A2462D"/>
    <w:rsid w:val="00A248F8"/>
    <w:rsid w:val="00A24D63"/>
    <w:rsid w:val="00A24DB0"/>
    <w:rsid w:val="00A25DF4"/>
    <w:rsid w:val="00A26762"/>
    <w:rsid w:val="00A26948"/>
    <w:rsid w:val="00A2694C"/>
    <w:rsid w:val="00A27193"/>
    <w:rsid w:val="00A27C9B"/>
    <w:rsid w:val="00A30AF4"/>
    <w:rsid w:val="00A30D6A"/>
    <w:rsid w:val="00A343F2"/>
    <w:rsid w:val="00A3513F"/>
    <w:rsid w:val="00A370F5"/>
    <w:rsid w:val="00A373B1"/>
    <w:rsid w:val="00A3751F"/>
    <w:rsid w:val="00A37BCA"/>
    <w:rsid w:val="00A406EF"/>
    <w:rsid w:val="00A41753"/>
    <w:rsid w:val="00A4203B"/>
    <w:rsid w:val="00A44238"/>
    <w:rsid w:val="00A457D2"/>
    <w:rsid w:val="00A46CCC"/>
    <w:rsid w:val="00A47208"/>
    <w:rsid w:val="00A47E25"/>
    <w:rsid w:val="00A5094D"/>
    <w:rsid w:val="00A51037"/>
    <w:rsid w:val="00A51B1A"/>
    <w:rsid w:val="00A51D01"/>
    <w:rsid w:val="00A5297B"/>
    <w:rsid w:val="00A52E72"/>
    <w:rsid w:val="00A55563"/>
    <w:rsid w:val="00A56783"/>
    <w:rsid w:val="00A567FF"/>
    <w:rsid w:val="00A57D4B"/>
    <w:rsid w:val="00A60286"/>
    <w:rsid w:val="00A602FB"/>
    <w:rsid w:val="00A60773"/>
    <w:rsid w:val="00A611A9"/>
    <w:rsid w:val="00A61A79"/>
    <w:rsid w:val="00A62089"/>
    <w:rsid w:val="00A629E1"/>
    <w:rsid w:val="00A63A8E"/>
    <w:rsid w:val="00A655D1"/>
    <w:rsid w:val="00A65A4D"/>
    <w:rsid w:val="00A674BD"/>
    <w:rsid w:val="00A703DE"/>
    <w:rsid w:val="00A719A2"/>
    <w:rsid w:val="00A727C5"/>
    <w:rsid w:val="00A735C3"/>
    <w:rsid w:val="00A7621C"/>
    <w:rsid w:val="00A76454"/>
    <w:rsid w:val="00A76B3F"/>
    <w:rsid w:val="00A76BC0"/>
    <w:rsid w:val="00A7759B"/>
    <w:rsid w:val="00A800DA"/>
    <w:rsid w:val="00A80803"/>
    <w:rsid w:val="00A8359C"/>
    <w:rsid w:val="00A83B4A"/>
    <w:rsid w:val="00A84009"/>
    <w:rsid w:val="00A84706"/>
    <w:rsid w:val="00A84BE8"/>
    <w:rsid w:val="00A854D2"/>
    <w:rsid w:val="00A857A0"/>
    <w:rsid w:val="00A860D9"/>
    <w:rsid w:val="00A86FBC"/>
    <w:rsid w:val="00A8751C"/>
    <w:rsid w:val="00A875C4"/>
    <w:rsid w:val="00A8770B"/>
    <w:rsid w:val="00A905DD"/>
    <w:rsid w:val="00A91080"/>
    <w:rsid w:val="00A91BF4"/>
    <w:rsid w:val="00A92E09"/>
    <w:rsid w:val="00A93507"/>
    <w:rsid w:val="00A9415F"/>
    <w:rsid w:val="00A9496C"/>
    <w:rsid w:val="00A949FB"/>
    <w:rsid w:val="00A9713A"/>
    <w:rsid w:val="00A97855"/>
    <w:rsid w:val="00AA0275"/>
    <w:rsid w:val="00AA0403"/>
    <w:rsid w:val="00AA07F1"/>
    <w:rsid w:val="00AA2DF1"/>
    <w:rsid w:val="00AA4080"/>
    <w:rsid w:val="00AA46ED"/>
    <w:rsid w:val="00AA4B6A"/>
    <w:rsid w:val="00AA4C12"/>
    <w:rsid w:val="00AB0458"/>
    <w:rsid w:val="00AB1D04"/>
    <w:rsid w:val="00AB2385"/>
    <w:rsid w:val="00AB2FB0"/>
    <w:rsid w:val="00AB306B"/>
    <w:rsid w:val="00AB312F"/>
    <w:rsid w:val="00AB3421"/>
    <w:rsid w:val="00AB3566"/>
    <w:rsid w:val="00AB3DE7"/>
    <w:rsid w:val="00AB43CD"/>
    <w:rsid w:val="00AB59F9"/>
    <w:rsid w:val="00AB629B"/>
    <w:rsid w:val="00AB630D"/>
    <w:rsid w:val="00AB6F3C"/>
    <w:rsid w:val="00AB7A51"/>
    <w:rsid w:val="00AC0247"/>
    <w:rsid w:val="00AC0AAE"/>
    <w:rsid w:val="00AC0C6E"/>
    <w:rsid w:val="00AC0DBC"/>
    <w:rsid w:val="00AC24D0"/>
    <w:rsid w:val="00AC277D"/>
    <w:rsid w:val="00AC2F7C"/>
    <w:rsid w:val="00AC3CFA"/>
    <w:rsid w:val="00AC5E9F"/>
    <w:rsid w:val="00AC6161"/>
    <w:rsid w:val="00AC61D7"/>
    <w:rsid w:val="00AC653E"/>
    <w:rsid w:val="00AD17F4"/>
    <w:rsid w:val="00AD1AD8"/>
    <w:rsid w:val="00AD25A4"/>
    <w:rsid w:val="00AD31E1"/>
    <w:rsid w:val="00AD3299"/>
    <w:rsid w:val="00AD33A3"/>
    <w:rsid w:val="00AD4A24"/>
    <w:rsid w:val="00AD5ACE"/>
    <w:rsid w:val="00AD6247"/>
    <w:rsid w:val="00AD636E"/>
    <w:rsid w:val="00AD6383"/>
    <w:rsid w:val="00AD6B48"/>
    <w:rsid w:val="00AD7D9E"/>
    <w:rsid w:val="00AE15F5"/>
    <w:rsid w:val="00AE1603"/>
    <w:rsid w:val="00AE1AF1"/>
    <w:rsid w:val="00AE1F55"/>
    <w:rsid w:val="00AE45E5"/>
    <w:rsid w:val="00AE48F1"/>
    <w:rsid w:val="00AE5138"/>
    <w:rsid w:val="00AE64D1"/>
    <w:rsid w:val="00AE68EC"/>
    <w:rsid w:val="00AE727E"/>
    <w:rsid w:val="00AE7F12"/>
    <w:rsid w:val="00AF066D"/>
    <w:rsid w:val="00AF07E7"/>
    <w:rsid w:val="00AF0B0A"/>
    <w:rsid w:val="00AF0C0C"/>
    <w:rsid w:val="00AF425A"/>
    <w:rsid w:val="00AF4278"/>
    <w:rsid w:val="00AF5FBF"/>
    <w:rsid w:val="00AF63D7"/>
    <w:rsid w:val="00AF6EF7"/>
    <w:rsid w:val="00AF7029"/>
    <w:rsid w:val="00B0010A"/>
    <w:rsid w:val="00B011A9"/>
    <w:rsid w:val="00B013A1"/>
    <w:rsid w:val="00B033B0"/>
    <w:rsid w:val="00B0389E"/>
    <w:rsid w:val="00B03952"/>
    <w:rsid w:val="00B04B0A"/>
    <w:rsid w:val="00B04DCE"/>
    <w:rsid w:val="00B05628"/>
    <w:rsid w:val="00B056A7"/>
    <w:rsid w:val="00B06819"/>
    <w:rsid w:val="00B11446"/>
    <w:rsid w:val="00B1188E"/>
    <w:rsid w:val="00B11B03"/>
    <w:rsid w:val="00B12AAE"/>
    <w:rsid w:val="00B12DE7"/>
    <w:rsid w:val="00B13EF4"/>
    <w:rsid w:val="00B14D62"/>
    <w:rsid w:val="00B17150"/>
    <w:rsid w:val="00B207BA"/>
    <w:rsid w:val="00B20931"/>
    <w:rsid w:val="00B20D00"/>
    <w:rsid w:val="00B218C5"/>
    <w:rsid w:val="00B2297A"/>
    <w:rsid w:val="00B22986"/>
    <w:rsid w:val="00B23A28"/>
    <w:rsid w:val="00B24079"/>
    <w:rsid w:val="00B25B89"/>
    <w:rsid w:val="00B25BE3"/>
    <w:rsid w:val="00B267E7"/>
    <w:rsid w:val="00B314D2"/>
    <w:rsid w:val="00B31C73"/>
    <w:rsid w:val="00B324B3"/>
    <w:rsid w:val="00B33B5C"/>
    <w:rsid w:val="00B34D34"/>
    <w:rsid w:val="00B350EA"/>
    <w:rsid w:val="00B352D0"/>
    <w:rsid w:val="00B35381"/>
    <w:rsid w:val="00B415E7"/>
    <w:rsid w:val="00B4178F"/>
    <w:rsid w:val="00B4230E"/>
    <w:rsid w:val="00B42503"/>
    <w:rsid w:val="00B42AA4"/>
    <w:rsid w:val="00B42CD1"/>
    <w:rsid w:val="00B4303F"/>
    <w:rsid w:val="00B45DED"/>
    <w:rsid w:val="00B477FF"/>
    <w:rsid w:val="00B51A14"/>
    <w:rsid w:val="00B51D65"/>
    <w:rsid w:val="00B52A2F"/>
    <w:rsid w:val="00B5320C"/>
    <w:rsid w:val="00B53799"/>
    <w:rsid w:val="00B539D9"/>
    <w:rsid w:val="00B54500"/>
    <w:rsid w:val="00B557FC"/>
    <w:rsid w:val="00B55A43"/>
    <w:rsid w:val="00B55D0B"/>
    <w:rsid w:val="00B56224"/>
    <w:rsid w:val="00B56757"/>
    <w:rsid w:val="00B579D7"/>
    <w:rsid w:val="00B602CD"/>
    <w:rsid w:val="00B6062C"/>
    <w:rsid w:val="00B615EB"/>
    <w:rsid w:val="00B61804"/>
    <w:rsid w:val="00B61AF4"/>
    <w:rsid w:val="00B62B44"/>
    <w:rsid w:val="00B63ABC"/>
    <w:rsid w:val="00B63F72"/>
    <w:rsid w:val="00B64856"/>
    <w:rsid w:val="00B658E4"/>
    <w:rsid w:val="00B66169"/>
    <w:rsid w:val="00B66362"/>
    <w:rsid w:val="00B669EF"/>
    <w:rsid w:val="00B66F1E"/>
    <w:rsid w:val="00B676D1"/>
    <w:rsid w:val="00B70FE6"/>
    <w:rsid w:val="00B71246"/>
    <w:rsid w:val="00B71428"/>
    <w:rsid w:val="00B714DD"/>
    <w:rsid w:val="00B71D81"/>
    <w:rsid w:val="00B73466"/>
    <w:rsid w:val="00B736C2"/>
    <w:rsid w:val="00B75A28"/>
    <w:rsid w:val="00B75D7F"/>
    <w:rsid w:val="00B80314"/>
    <w:rsid w:val="00B81820"/>
    <w:rsid w:val="00B82AA7"/>
    <w:rsid w:val="00B84A80"/>
    <w:rsid w:val="00B84FD0"/>
    <w:rsid w:val="00B85497"/>
    <w:rsid w:val="00B8590F"/>
    <w:rsid w:val="00B85EE5"/>
    <w:rsid w:val="00B86925"/>
    <w:rsid w:val="00B87246"/>
    <w:rsid w:val="00B877E2"/>
    <w:rsid w:val="00B90EA0"/>
    <w:rsid w:val="00B91467"/>
    <w:rsid w:val="00B92867"/>
    <w:rsid w:val="00B9385A"/>
    <w:rsid w:val="00B94F03"/>
    <w:rsid w:val="00B94F3C"/>
    <w:rsid w:val="00B95828"/>
    <w:rsid w:val="00B95E98"/>
    <w:rsid w:val="00B969F2"/>
    <w:rsid w:val="00B96D0B"/>
    <w:rsid w:val="00B97698"/>
    <w:rsid w:val="00BA031C"/>
    <w:rsid w:val="00BA10F3"/>
    <w:rsid w:val="00BA2292"/>
    <w:rsid w:val="00BA2947"/>
    <w:rsid w:val="00BA60FD"/>
    <w:rsid w:val="00BA6139"/>
    <w:rsid w:val="00BA6CD6"/>
    <w:rsid w:val="00BB00E1"/>
    <w:rsid w:val="00BB1444"/>
    <w:rsid w:val="00BB200E"/>
    <w:rsid w:val="00BB21F0"/>
    <w:rsid w:val="00BB241E"/>
    <w:rsid w:val="00BB2710"/>
    <w:rsid w:val="00BB2D7A"/>
    <w:rsid w:val="00BB3EC5"/>
    <w:rsid w:val="00BB49AA"/>
    <w:rsid w:val="00BB4AE3"/>
    <w:rsid w:val="00BB557A"/>
    <w:rsid w:val="00BB5E3D"/>
    <w:rsid w:val="00BB6275"/>
    <w:rsid w:val="00BB7F28"/>
    <w:rsid w:val="00BC13D6"/>
    <w:rsid w:val="00BC183E"/>
    <w:rsid w:val="00BC1CF3"/>
    <w:rsid w:val="00BC27A2"/>
    <w:rsid w:val="00BC3DAE"/>
    <w:rsid w:val="00BC3FBE"/>
    <w:rsid w:val="00BC60A1"/>
    <w:rsid w:val="00BC6E83"/>
    <w:rsid w:val="00BC6FD8"/>
    <w:rsid w:val="00BD0E74"/>
    <w:rsid w:val="00BD18F4"/>
    <w:rsid w:val="00BD1968"/>
    <w:rsid w:val="00BD2328"/>
    <w:rsid w:val="00BD26DF"/>
    <w:rsid w:val="00BD2BF2"/>
    <w:rsid w:val="00BD2EA3"/>
    <w:rsid w:val="00BD3A46"/>
    <w:rsid w:val="00BD400C"/>
    <w:rsid w:val="00BD423D"/>
    <w:rsid w:val="00BD563F"/>
    <w:rsid w:val="00BD5DAC"/>
    <w:rsid w:val="00BD6615"/>
    <w:rsid w:val="00BD709C"/>
    <w:rsid w:val="00BD7D9E"/>
    <w:rsid w:val="00BE0A66"/>
    <w:rsid w:val="00BE1254"/>
    <w:rsid w:val="00BE1C19"/>
    <w:rsid w:val="00BE299B"/>
    <w:rsid w:val="00BE374B"/>
    <w:rsid w:val="00BE396B"/>
    <w:rsid w:val="00BE3B72"/>
    <w:rsid w:val="00BE3BD6"/>
    <w:rsid w:val="00BE4996"/>
    <w:rsid w:val="00BE53EA"/>
    <w:rsid w:val="00BE53FF"/>
    <w:rsid w:val="00BE5568"/>
    <w:rsid w:val="00BE5900"/>
    <w:rsid w:val="00BE5CED"/>
    <w:rsid w:val="00BE769A"/>
    <w:rsid w:val="00BF02A5"/>
    <w:rsid w:val="00BF147B"/>
    <w:rsid w:val="00BF3838"/>
    <w:rsid w:val="00BF6139"/>
    <w:rsid w:val="00BF64D3"/>
    <w:rsid w:val="00BF6E63"/>
    <w:rsid w:val="00C000FA"/>
    <w:rsid w:val="00C001AA"/>
    <w:rsid w:val="00C00306"/>
    <w:rsid w:val="00C021C2"/>
    <w:rsid w:val="00C034A6"/>
    <w:rsid w:val="00C036A7"/>
    <w:rsid w:val="00C05336"/>
    <w:rsid w:val="00C05548"/>
    <w:rsid w:val="00C056C2"/>
    <w:rsid w:val="00C068B4"/>
    <w:rsid w:val="00C07070"/>
    <w:rsid w:val="00C10038"/>
    <w:rsid w:val="00C120FE"/>
    <w:rsid w:val="00C12612"/>
    <w:rsid w:val="00C14322"/>
    <w:rsid w:val="00C14873"/>
    <w:rsid w:val="00C14DC1"/>
    <w:rsid w:val="00C1517D"/>
    <w:rsid w:val="00C16481"/>
    <w:rsid w:val="00C16A08"/>
    <w:rsid w:val="00C20830"/>
    <w:rsid w:val="00C21A09"/>
    <w:rsid w:val="00C22558"/>
    <w:rsid w:val="00C225FB"/>
    <w:rsid w:val="00C22F72"/>
    <w:rsid w:val="00C26582"/>
    <w:rsid w:val="00C26683"/>
    <w:rsid w:val="00C26B84"/>
    <w:rsid w:val="00C31836"/>
    <w:rsid w:val="00C32F2B"/>
    <w:rsid w:val="00C32F93"/>
    <w:rsid w:val="00C32FD7"/>
    <w:rsid w:val="00C331AC"/>
    <w:rsid w:val="00C331D3"/>
    <w:rsid w:val="00C33D85"/>
    <w:rsid w:val="00C34011"/>
    <w:rsid w:val="00C346EA"/>
    <w:rsid w:val="00C3535E"/>
    <w:rsid w:val="00C355B5"/>
    <w:rsid w:val="00C36146"/>
    <w:rsid w:val="00C36C28"/>
    <w:rsid w:val="00C36D49"/>
    <w:rsid w:val="00C3701D"/>
    <w:rsid w:val="00C3714C"/>
    <w:rsid w:val="00C371C1"/>
    <w:rsid w:val="00C37392"/>
    <w:rsid w:val="00C37995"/>
    <w:rsid w:val="00C379E9"/>
    <w:rsid w:val="00C4024C"/>
    <w:rsid w:val="00C41F46"/>
    <w:rsid w:val="00C4253E"/>
    <w:rsid w:val="00C42E7E"/>
    <w:rsid w:val="00C42ECC"/>
    <w:rsid w:val="00C43875"/>
    <w:rsid w:val="00C43CE9"/>
    <w:rsid w:val="00C443CC"/>
    <w:rsid w:val="00C45AEE"/>
    <w:rsid w:val="00C47BEA"/>
    <w:rsid w:val="00C47FEF"/>
    <w:rsid w:val="00C500F1"/>
    <w:rsid w:val="00C5274D"/>
    <w:rsid w:val="00C55265"/>
    <w:rsid w:val="00C60716"/>
    <w:rsid w:val="00C6277E"/>
    <w:rsid w:val="00C62A04"/>
    <w:rsid w:val="00C63547"/>
    <w:rsid w:val="00C64296"/>
    <w:rsid w:val="00C6467D"/>
    <w:rsid w:val="00C65ED1"/>
    <w:rsid w:val="00C6697E"/>
    <w:rsid w:val="00C72C5C"/>
    <w:rsid w:val="00C73B18"/>
    <w:rsid w:val="00C7677F"/>
    <w:rsid w:val="00C76795"/>
    <w:rsid w:val="00C76A1F"/>
    <w:rsid w:val="00C76A6F"/>
    <w:rsid w:val="00C80318"/>
    <w:rsid w:val="00C804B3"/>
    <w:rsid w:val="00C807E2"/>
    <w:rsid w:val="00C80CE4"/>
    <w:rsid w:val="00C812A8"/>
    <w:rsid w:val="00C82104"/>
    <w:rsid w:val="00C82529"/>
    <w:rsid w:val="00C82B95"/>
    <w:rsid w:val="00C82CC5"/>
    <w:rsid w:val="00C843F4"/>
    <w:rsid w:val="00C845A9"/>
    <w:rsid w:val="00C84697"/>
    <w:rsid w:val="00C84BD1"/>
    <w:rsid w:val="00C84BDD"/>
    <w:rsid w:val="00C860D3"/>
    <w:rsid w:val="00C86BDB"/>
    <w:rsid w:val="00C90CCC"/>
    <w:rsid w:val="00C92A17"/>
    <w:rsid w:val="00C93147"/>
    <w:rsid w:val="00C93410"/>
    <w:rsid w:val="00C93BA5"/>
    <w:rsid w:val="00C9412F"/>
    <w:rsid w:val="00C94186"/>
    <w:rsid w:val="00C951E1"/>
    <w:rsid w:val="00C96095"/>
    <w:rsid w:val="00C96682"/>
    <w:rsid w:val="00C96976"/>
    <w:rsid w:val="00C96A76"/>
    <w:rsid w:val="00C97A4A"/>
    <w:rsid w:val="00C97C12"/>
    <w:rsid w:val="00CA0262"/>
    <w:rsid w:val="00CA3122"/>
    <w:rsid w:val="00CA36B9"/>
    <w:rsid w:val="00CA3AEE"/>
    <w:rsid w:val="00CA4170"/>
    <w:rsid w:val="00CA4C2C"/>
    <w:rsid w:val="00CA4D7A"/>
    <w:rsid w:val="00CA53AC"/>
    <w:rsid w:val="00CA5926"/>
    <w:rsid w:val="00CA6FB4"/>
    <w:rsid w:val="00CA78D2"/>
    <w:rsid w:val="00CA7D0B"/>
    <w:rsid w:val="00CB060F"/>
    <w:rsid w:val="00CB11D5"/>
    <w:rsid w:val="00CB1C58"/>
    <w:rsid w:val="00CB1F23"/>
    <w:rsid w:val="00CB27EB"/>
    <w:rsid w:val="00CB3175"/>
    <w:rsid w:val="00CB34E0"/>
    <w:rsid w:val="00CB38E7"/>
    <w:rsid w:val="00CB5DD3"/>
    <w:rsid w:val="00CB63F4"/>
    <w:rsid w:val="00CB6738"/>
    <w:rsid w:val="00CB7246"/>
    <w:rsid w:val="00CC058D"/>
    <w:rsid w:val="00CC18DA"/>
    <w:rsid w:val="00CC2429"/>
    <w:rsid w:val="00CC2621"/>
    <w:rsid w:val="00CC2970"/>
    <w:rsid w:val="00CC37CE"/>
    <w:rsid w:val="00CC3B09"/>
    <w:rsid w:val="00CC4682"/>
    <w:rsid w:val="00CC5A57"/>
    <w:rsid w:val="00CC5DA0"/>
    <w:rsid w:val="00CC730A"/>
    <w:rsid w:val="00CD04D9"/>
    <w:rsid w:val="00CD06E4"/>
    <w:rsid w:val="00CD0C7A"/>
    <w:rsid w:val="00CD0E19"/>
    <w:rsid w:val="00CD1B3B"/>
    <w:rsid w:val="00CD1EE4"/>
    <w:rsid w:val="00CD297A"/>
    <w:rsid w:val="00CD3820"/>
    <w:rsid w:val="00CD4795"/>
    <w:rsid w:val="00CD4E51"/>
    <w:rsid w:val="00CD5EFD"/>
    <w:rsid w:val="00CD6AAE"/>
    <w:rsid w:val="00CD7D9A"/>
    <w:rsid w:val="00CD7FAD"/>
    <w:rsid w:val="00CE0ACD"/>
    <w:rsid w:val="00CE0F85"/>
    <w:rsid w:val="00CE2008"/>
    <w:rsid w:val="00CE270D"/>
    <w:rsid w:val="00CE396A"/>
    <w:rsid w:val="00CE4206"/>
    <w:rsid w:val="00CE423C"/>
    <w:rsid w:val="00CE500B"/>
    <w:rsid w:val="00CE639E"/>
    <w:rsid w:val="00CE6938"/>
    <w:rsid w:val="00CE6D24"/>
    <w:rsid w:val="00CE7FA5"/>
    <w:rsid w:val="00CF00FA"/>
    <w:rsid w:val="00CF1961"/>
    <w:rsid w:val="00CF1AC8"/>
    <w:rsid w:val="00CF2C05"/>
    <w:rsid w:val="00CF4831"/>
    <w:rsid w:val="00CF4B04"/>
    <w:rsid w:val="00CF5EB1"/>
    <w:rsid w:val="00CF78A1"/>
    <w:rsid w:val="00D00582"/>
    <w:rsid w:val="00D0183C"/>
    <w:rsid w:val="00D03B0D"/>
    <w:rsid w:val="00D0414E"/>
    <w:rsid w:val="00D0530B"/>
    <w:rsid w:val="00D05B29"/>
    <w:rsid w:val="00D07220"/>
    <w:rsid w:val="00D07664"/>
    <w:rsid w:val="00D0783E"/>
    <w:rsid w:val="00D10E25"/>
    <w:rsid w:val="00D11035"/>
    <w:rsid w:val="00D11225"/>
    <w:rsid w:val="00D11AFB"/>
    <w:rsid w:val="00D12725"/>
    <w:rsid w:val="00D13B0E"/>
    <w:rsid w:val="00D14213"/>
    <w:rsid w:val="00D145B1"/>
    <w:rsid w:val="00D1499E"/>
    <w:rsid w:val="00D14C29"/>
    <w:rsid w:val="00D14EB9"/>
    <w:rsid w:val="00D15A44"/>
    <w:rsid w:val="00D15B3E"/>
    <w:rsid w:val="00D15E64"/>
    <w:rsid w:val="00D16802"/>
    <w:rsid w:val="00D168E3"/>
    <w:rsid w:val="00D16ECE"/>
    <w:rsid w:val="00D1704F"/>
    <w:rsid w:val="00D1780E"/>
    <w:rsid w:val="00D2443A"/>
    <w:rsid w:val="00D24590"/>
    <w:rsid w:val="00D247D3"/>
    <w:rsid w:val="00D24A46"/>
    <w:rsid w:val="00D24C58"/>
    <w:rsid w:val="00D25268"/>
    <w:rsid w:val="00D25A2F"/>
    <w:rsid w:val="00D25E7A"/>
    <w:rsid w:val="00D27CA0"/>
    <w:rsid w:val="00D32513"/>
    <w:rsid w:val="00D32647"/>
    <w:rsid w:val="00D32D91"/>
    <w:rsid w:val="00D3461B"/>
    <w:rsid w:val="00D3621D"/>
    <w:rsid w:val="00D36B7B"/>
    <w:rsid w:val="00D4064C"/>
    <w:rsid w:val="00D414D6"/>
    <w:rsid w:val="00D41B76"/>
    <w:rsid w:val="00D43927"/>
    <w:rsid w:val="00D43E4C"/>
    <w:rsid w:val="00D46096"/>
    <w:rsid w:val="00D50C51"/>
    <w:rsid w:val="00D50CEE"/>
    <w:rsid w:val="00D50CF5"/>
    <w:rsid w:val="00D5197D"/>
    <w:rsid w:val="00D51EFB"/>
    <w:rsid w:val="00D522AC"/>
    <w:rsid w:val="00D52AC6"/>
    <w:rsid w:val="00D533CD"/>
    <w:rsid w:val="00D54046"/>
    <w:rsid w:val="00D54A18"/>
    <w:rsid w:val="00D5579E"/>
    <w:rsid w:val="00D56E0A"/>
    <w:rsid w:val="00D5722F"/>
    <w:rsid w:val="00D572EE"/>
    <w:rsid w:val="00D60660"/>
    <w:rsid w:val="00D62549"/>
    <w:rsid w:val="00D63AA8"/>
    <w:rsid w:val="00D65FBF"/>
    <w:rsid w:val="00D66279"/>
    <w:rsid w:val="00D6673F"/>
    <w:rsid w:val="00D67CBB"/>
    <w:rsid w:val="00D709EC"/>
    <w:rsid w:val="00D70BA8"/>
    <w:rsid w:val="00D70C3D"/>
    <w:rsid w:val="00D71B31"/>
    <w:rsid w:val="00D71B89"/>
    <w:rsid w:val="00D71F9C"/>
    <w:rsid w:val="00D72628"/>
    <w:rsid w:val="00D73845"/>
    <w:rsid w:val="00D73F2A"/>
    <w:rsid w:val="00D753A8"/>
    <w:rsid w:val="00D75591"/>
    <w:rsid w:val="00D761FA"/>
    <w:rsid w:val="00D7628B"/>
    <w:rsid w:val="00D77F7C"/>
    <w:rsid w:val="00D80082"/>
    <w:rsid w:val="00D80909"/>
    <w:rsid w:val="00D814FB"/>
    <w:rsid w:val="00D81557"/>
    <w:rsid w:val="00D81818"/>
    <w:rsid w:val="00D81E0F"/>
    <w:rsid w:val="00D826D4"/>
    <w:rsid w:val="00D841B2"/>
    <w:rsid w:val="00D84896"/>
    <w:rsid w:val="00D8579F"/>
    <w:rsid w:val="00D85C8C"/>
    <w:rsid w:val="00D8635E"/>
    <w:rsid w:val="00D8689E"/>
    <w:rsid w:val="00D86AA5"/>
    <w:rsid w:val="00D90807"/>
    <w:rsid w:val="00D90DF9"/>
    <w:rsid w:val="00D912A5"/>
    <w:rsid w:val="00D92B81"/>
    <w:rsid w:val="00D93076"/>
    <w:rsid w:val="00D938F3"/>
    <w:rsid w:val="00D94646"/>
    <w:rsid w:val="00D95317"/>
    <w:rsid w:val="00D95E11"/>
    <w:rsid w:val="00D96CBB"/>
    <w:rsid w:val="00D96DE7"/>
    <w:rsid w:val="00D9732F"/>
    <w:rsid w:val="00D9760F"/>
    <w:rsid w:val="00DA1116"/>
    <w:rsid w:val="00DA2221"/>
    <w:rsid w:val="00DA28A6"/>
    <w:rsid w:val="00DA2E9D"/>
    <w:rsid w:val="00DA31DB"/>
    <w:rsid w:val="00DA6D09"/>
    <w:rsid w:val="00DB08CE"/>
    <w:rsid w:val="00DB0B13"/>
    <w:rsid w:val="00DB1A08"/>
    <w:rsid w:val="00DB1C6D"/>
    <w:rsid w:val="00DB2C9D"/>
    <w:rsid w:val="00DB2EA7"/>
    <w:rsid w:val="00DB327B"/>
    <w:rsid w:val="00DB4545"/>
    <w:rsid w:val="00DB5322"/>
    <w:rsid w:val="00DB6214"/>
    <w:rsid w:val="00DB6353"/>
    <w:rsid w:val="00DC4AEB"/>
    <w:rsid w:val="00DC6183"/>
    <w:rsid w:val="00DC6546"/>
    <w:rsid w:val="00DC6B2C"/>
    <w:rsid w:val="00DC75E4"/>
    <w:rsid w:val="00DC7FAC"/>
    <w:rsid w:val="00DD0DE9"/>
    <w:rsid w:val="00DD141B"/>
    <w:rsid w:val="00DD16E6"/>
    <w:rsid w:val="00DD2B94"/>
    <w:rsid w:val="00DD2EC9"/>
    <w:rsid w:val="00DD325B"/>
    <w:rsid w:val="00DD3B2A"/>
    <w:rsid w:val="00DD4AB4"/>
    <w:rsid w:val="00DD4D02"/>
    <w:rsid w:val="00DD54FC"/>
    <w:rsid w:val="00DD5D61"/>
    <w:rsid w:val="00DD61B2"/>
    <w:rsid w:val="00DD656C"/>
    <w:rsid w:val="00DD742B"/>
    <w:rsid w:val="00DD7577"/>
    <w:rsid w:val="00DD75CB"/>
    <w:rsid w:val="00DD7FC1"/>
    <w:rsid w:val="00DE033B"/>
    <w:rsid w:val="00DE121D"/>
    <w:rsid w:val="00DE153F"/>
    <w:rsid w:val="00DE212F"/>
    <w:rsid w:val="00DE2B22"/>
    <w:rsid w:val="00DE2EFD"/>
    <w:rsid w:val="00DE3A2A"/>
    <w:rsid w:val="00DE5429"/>
    <w:rsid w:val="00DE5801"/>
    <w:rsid w:val="00DE5C65"/>
    <w:rsid w:val="00DE6406"/>
    <w:rsid w:val="00DE6F02"/>
    <w:rsid w:val="00DE7646"/>
    <w:rsid w:val="00DF080F"/>
    <w:rsid w:val="00DF0E2E"/>
    <w:rsid w:val="00DF16DA"/>
    <w:rsid w:val="00DF1E10"/>
    <w:rsid w:val="00DF2958"/>
    <w:rsid w:val="00DF458B"/>
    <w:rsid w:val="00DF4B5C"/>
    <w:rsid w:val="00DF4D74"/>
    <w:rsid w:val="00DF7125"/>
    <w:rsid w:val="00DF7541"/>
    <w:rsid w:val="00E018EE"/>
    <w:rsid w:val="00E01D9A"/>
    <w:rsid w:val="00E020D6"/>
    <w:rsid w:val="00E02AC8"/>
    <w:rsid w:val="00E03DC4"/>
    <w:rsid w:val="00E054D4"/>
    <w:rsid w:val="00E05897"/>
    <w:rsid w:val="00E0638C"/>
    <w:rsid w:val="00E065D6"/>
    <w:rsid w:val="00E069BB"/>
    <w:rsid w:val="00E06D4E"/>
    <w:rsid w:val="00E07110"/>
    <w:rsid w:val="00E104E9"/>
    <w:rsid w:val="00E10666"/>
    <w:rsid w:val="00E10BB5"/>
    <w:rsid w:val="00E10D72"/>
    <w:rsid w:val="00E1144B"/>
    <w:rsid w:val="00E118EE"/>
    <w:rsid w:val="00E1559B"/>
    <w:rsid w:val="00E15B48"/>
    <w:rsid w:val="00E163D6"/>
    <w:rsid w:val="00E17769"/>
    <w:rsid w:val="00E17C19"/>
    <w:rsid w:val="00E202F3"/>
    <w:rsid w:val="00E20AF7"/>
    <w:rsid w:val="00E21071"/>
    <w:rsid w:val="00E21CCC"/>
    <w:rsid w:val="00E2229A"/>
    <w:rsid w:val="00E23CB0"/>
    <w:rsid w:val="00E24BBD"/>
    <w:rsid w:val="00E24D5B"/>
    <w:rsid w:val="00E25066"/>
    <w:rsid w:val="00E260EC"/>
    <w:rsid w:val="00E27617"/>
    <w:rsid w:val="00E2763C"/>
    <w:rsid w:val="00E27CCE"/>
    <w:rsid w:val="00E27E43"/>
    <w:rsid w:val="00E30ACE"/>
    <w:rsid w:val="00E314F3"/>
    <w:rsid w:val="00E31FD3"/>
    <w:rsid w:val="00E3253D"/>
    <w:rsid w:val="00E33806"/>
    <w:rsid w:val="00E33F1F"/>
    <w:rsid w:val="00E34757"/>
    <w:rsid w:val="00E35AAA"/>
    <w:rsid w:val="00E37681"/>
    <w:rsid w:val="00E37996"/>
    <w:rsid w:val="00E37ABC"/>
    <w:rsid w:val="00E400A5"/>
    <w:rsid w:val="00E4066E"/>
    <w:rsid w:val="00E41E0A"/>
    <w:rsid w:val="00E423C8"/>
    <w:rsid w:val="00E45A04"/>
    <w:rsid w:val="00E45DBD"/>
    <w:rsid w:val="00E461CE"/>
    <w:rsid w:val="00E46241"/>
    <w:rsid w:val="00E46CC5"/>
    <w:rsid w:val="00E47114"/>
    <w:rsid w:val="00E47217"/>
    <w:rsid w:val="00E479BC"/>
    <w:rsid w:val="00E47A74"/>
    <w:rsid w:val="00E51474"/>
    <w:rsid w:val="00E5194D"/>
    <w:rsid w:val="00E51B30"/>
    <w:rsid w:val="00E51B56"/>
    <w:rsid w:val="00E525BA"/>
    <w:rsid w:val="00E52882"/>
    <w:rsid w:val="00E534A0"/>
    <w:rsid w:val="00E53A2C"/>
    <w:rsid w:val="00E53AD2"/>
    <w:rsid w:val="00E5470E"/>
    <w:rsid w:val="00E57118"/>
    <w:rsid w:val="00E571BA"/>
    <w:rsid w:val="00E57A21"/>
    <w:rsid w:val="00E60B49"/>
    <w:rsid w:val="00E61635"/>
    <w:rsid w:val="00E618D3"/>
    <w:rsid w:val="00E62A79"/>
    <w:rsid w:val="00E62BB6"/>
    <w:rsid w:val="00E640B2"/>
    <w:rsid w:val="00E659B1"/>
    <w:rsid w:val="00E65F2B"/>
    <w:rsid w:val="00E6721D"/>
    <w:rsid w:val="00E6742B"/>
    <w:rsid w:val="00E675CB"/>
    <w:rsid w:val="00E678B2"/>
    <w:rsid w:val="00E67D27"/>
    <w:rsid w:val="00E70425"/>
    <w:rsid w:val="00E7059C"/>
    <w:rsid w:val="00E7086C"/>
    <w:rsid w:val="00E716FB"/>
    <w:rsid w:val="00E71F4A"/>
    <w:rsid w:val="00E74619"/>
    <w:rsid w:val="00E7518D"/>
    <w:rsid w:val="00E778FB"/>
    <w:rsid w:val="00E807C1"/>
    <w:rsid w:val="00E81D33"/>
    <w:rsid w:val="00E82745"/>
    <w:rsid w:val="00E8325F"/>
    <w:rsid w:val="00E83324"/>
    <w:rsid w:val="00E8356A"/>
    <w:rsid w:val="00E855D9"/>
    <w:rsid w:val="00E8577C"/>
    <w:rsid w:val="00E86A64"/>
    <w:rsid w:val="00E87530"/>
    <w:rsid w:val="00E90224"/>
    <w:rsid w:val="00E91687"/>
    <w:rsid w:val="00E92B3C"/>
    <w:rsid w:val="00E9328F"/>
    <w:rsid w:val="00E949FC"/>
    <w:rsid w:val="00E95722"/>
    <w:rsid w:val="00E95980"/>
    <w:rsid w:val="00E95C7C"/>
    <w:rsid w:val="00E95E7B"/>
    <w:rsid w:val="00E964D7"/>
    <w:rsid w:val="00E96DFA"/>
    <w:rsid w:val="00EA00A2"/>
    <w:rsid w:val="00EA03C3"/>
    <w:rsid w:val="00EA14C4"/>
    <w:rsid w:val="00EA2914"/>
    <w:rsid w:val="00EA3854"/>
    <w:rsid w:val="00EA4642"/>
    <w:rsid w:val="00EA5B90"/>
    <w:rsid w:val="00EA7A95"/>
    <w:rsid w:val="00EB006A"/>
    <w:rsid w:val="00EB141A"/>
    <w:rsid w:val="00EB2269"/>
    <w:rsid w:val="00EB25E0"/>
    <w:rsid w:val="00EB3E35"/>
    <w:rsid w:val="00EB43E7"/>
    <w:rsid w:val="00EB4D68"/>
    <w:rsid w:val="00EB4F29"/>
    <w:rsid w:val="00EB515B"/>
    <w:rsid w:val="00EB5257"/>
    <w:rsid w:val="00EB561D"/>
    <w:rsid w:val="00EB5CE7"/>
    <w:rsid w:val="00EB6205"/>
    <w:rsid w:val="00EB6566"/>
    <w:rsid w:val="00EB720D"/>
    <w:rsid w:val="00EC0796"/>
    <w:rsid w:val="00EC0DB5"/>
    <w:rsid w:val="00EC1A7B"/>
    <w:rsid w:val="00EC1F77"/>
    <w:rsid w:val="00EC20E9"/>
    <w:rsid w:val="00EC2DD9"/>
    <w:rsid w:val="00EC3029"/>
    <w:rsid w:val="00EC302B"/>
    <w:rsid w:val="00EC3DFA"/>
    <w:rsid w:val="00EC419A"/>
    <w:rsid w:val="00EC5C01"/>
    <w:rsid w:val="00ED0938"/>
    <w:rsid w:val="00ED0AD9"/>
    <w:rsid w:val="00ED1458"/>
    <w:rsid w:val="00ED248A"/>
    <w:rsid w:val="00ED2C62"/>
    <w:rsid w:val="00ED4FE9"/>
    <w:rsid w:val="00ED7952"/>
    <w:rsid w:val="00ED7EAE"/>
    <w:rsid w:val="00EE04D0"/>
    <w:rsid w:val="00EE1CF0"/>
    <w:rsid w:val="00EE2567"/>
    <w:rsid w:val="00EE270F"/>
    <w:rsid w:val="00EE309E"/>
    <w:rsid w:val="00EE3115"/>
    <w:rsid w:val="00EE3358"/>
    <w:rsid w:val="00EE3F6B"/>
    <w:rsid w:val="00EE428A"/>
    <w:rsid w:val="00EE4E81"/>
    <w:rsid w:val="00EE5094"/>
    <w:rsid w:val="00EE5D8A"/>
    <w:rsid w:val="00EE5FCD"/>
    <w:rsid w:val="00EE67E4"/>
    <w:rsid w:val="00EE69DF"/>
    <w:rsid w:val="00EF1227"/>
    <w:rsid w:val="00EF2999"/>
    <w:rsid w:val="00EF2A19"/>
    <w:rsid w:val="00EF2C33"/>
    <w:rsid w:val="00EF2FEE"/>
    <w:rsid w:val="00EF3273"/>
    <w:rsid w:val="00EF35C4"/>
    <w:rsid w:val="00EF3B81"/>
    <w:rsid w:val="00EF446E"/>
    <w:rsid w:val="00EF4673"/>
    <w:rsid w:val="00EF4C23"/>
    <w:rsid w:val="00EF7B6A"/>
    <w:rsid w:val="00F005A5"/>
    <w:rsid w:val="00F00609"/>
    <w:rsid w:val="00F01181"/>
    <w:rsid w:val="00F01997"/>
    <w:rsid w:val="00F02E03"/>
    <w:rsid w:val="00F02FBF"/>
    <w:rsid w:val="00F04FDF"/>
    <w:rsid w:val="00F050DC"/>
    <w:rsid w:val="00F05A3A"/>
    <w:rsid w:val="00F0769F"/>
    <w:rsid w:val="00F0798C"/>
    <w:rsid w:val="00F10792"/>
    <w:rsid w:val="00F10C3B"/>
    <w:rsid w:val="00F10ECF"/>
    <w:rsid w:val="00F1167D"/>
    <w:rsid w:val="00F118DC"/>
    <w:rsid w:val="00F11AEB"/>
    <w:rsid w:val="00F12385"/>
    <w:rsid w:val="00F140A9"/>
    <w:rsid w:val="00F145CA"/>
    <w:rsid w:val="00F14983"/>
    <w:rsid w:val="00F159E4"/>
    <w:rsid w:val="00F167A0"/>
    <w:rsid w:val="00F16B4D"/>
    <w:rsid w:val="00F17984"/>
    <w:rsid w:val="00F233DE"/>
    <w:rsid w:val="00F241F2"/>
    <w:rsid w:val="00F24B59"/>
    <w:rsid w:val="00F24C4B"/>
    <w:rsid w:val="00F24EC5"/>
    <w:rsid w:val="00F25491"/>
    <w:rsid w:val="00F254DA"/>
    <w:rsid w:val="00F25546"/>
    <w:rsid w:val="00F25571"/>
    <w:rsid w:val="00F25F69"/>
    <w:rsid w:val="00F260D3"/>
    <w:rsid w:val="00F26FED"/>
    <w:rsid w:val="00F27C32"/>
    <w:rsid w:val="00F30413"/>
    <w:rsid w:val="00F3072C"/>
    <w:rsid w:val="00F3091D"/>
    <w:rsid w:val="00F30A34"/>
    <w:rsid w:val="00F31E90"/>
    <w:rsid w:val="00F3316E"/>
    <w:rsid w:val="00F33191"/>
    <w:rsid w:val="00F33B8C"/>
    <w:rsid w:val="00F3441F"/>
    <w:rsid w:val="00F34943"/>
    <w:rsid w:val="00F34B1C"/>
    <w:rsid w:val="00F34CEE"/>
    <w:rsid w:val="00F35559"/>
    <w:rsid w:val="00F3638B"/>
    <w:rsid w:val="00F363BD"/>
    <w:rsid w:val="00F36D98"/>
    <w:rsid w:val="00F4026C"/>
    <w:rsid w:val="00F404A5"/>
    <w:rsid w:val="00F404FA"/>
    <w:rsid w:val="00F416BC"/>
    <w:rsid w:val="00F436D9"/>
    <w:rsid w:val="00F438B0"/>
    <w:rsid w:val="00F43D7A"/>
    <w:rsid w:val="00F44013"/>
    <w:rsid w:val="00F44ADA"/>
    <w:rsid w:val="00F451A1"/>
    <w:rsid w:val="00F461E4"/>
    <w:rsid w:val="00F46457"/>
    <w:rsid w:val="00F464C5"/>
    <w:rsid w:val="00F46C7C"/>
    <w:rsid w:val="00F4712C"/>
    <w:rsid w:val="00F47780"/>
    <w:rsid w:val="00F50D07"/>
    <w:rsid w:val="00F50E04"/>
    <w:rsid w:val="00F50EB4"/>
    <w:rsid w:val="00F52089"/>
    <w:rsid w:val="00F5270D"/>
    <w:rsid w:val="00F52A6D"/>
    <w:rsid w:val="00F52A81"/>
    <w:rsid w:val="00F53299"/>
    <w:rsid w:val="00F53667"/>
    <w:rsid w:val="00F53D66"/>
    <w:rsid w:val="00F54230"/>
    <w:rsid w:val="00F5439C"/>
    <w:rsid w:val="00F547FE"/>
    <w:rsid w:val="00F54C55"/>
    <w:rsid w:val="00F558D8"/>
    <w:rsid w:val="00F560D3"/>
    <w:rsid w:val="00F56620"/>
    <w:rsid w:val="00F56E97"/>
    <w:rsid w:val="00F57314"/>
    <w:rsid w:val="00F57E2F"/>
    <w:rsid w:val="00F61F91"/>
    <w:rsid w:val="00F625F9"/>
    <w:rsid w:val="00F64FAC"/>
    <w:rsid w:val="00F655C3"/>
    <w:rsid w:val="00F65AC3"/>
    <w:rsid w:val="00F66693"/>
    <w:rsid w:val="00F70BC6"/>
    <w:rsid w:val="00F71BBA"/>
    <w:rsid w:val="00F7226A"/>
    <w:rsid w:val="00F722BE"/>
    <w:rsid w:val="00F72C66"/>
    <w:rsid w:val="00F72FE7"/>
    <w:rsid w:val="00F743C3"/>
    <w:rsid w:val="00F76287"/>
    <w:rsid w:val="00F76A63"/>
    <w:rsid w:val="00F77964"/>
    <w:rsid w:val="00F80514"/>
    <w:rsid w:val="00F80D85"/>
    <w:rsid w:val="00F820D6"/>
    <w:rsid w:val="00F82393"/>
    <w:rsid w:val="00F82D19"/>
    <w:rsid w:val="00F8384F"/>
    <w:rsid w:val="00F85630"/>
    <w:rsid w:val="00F8689A"/>
    <w:rsid w:val="00F8723B"/>
    <w:rsid w:val="00F87A03"/>
    <w:rsid w:val="00F90F08"/>
    <w:rsid w:val="00F910CA"/>
    <w:rsid w:val="00F91898"/>
    <w:rsid w:val="00F9220B"/>
    <w:rsid w:val="00F92ABC"/>
    <w:rsid w:val="00F92B85"/>
    <w:rsid w:val="00F93B42"/>
    <w:rsid w:val="00F947A9"/>
    <w:rsid w:val="00F94B90"/>
    <w:rsid w:val="00F94DBE"/>
    <w:rsid w:val="00F95912"/>
    <w:rsid w:val="00F964E3"/>
    <w:rsid w:val="00FA0FF5"/>
    <w:rsid w:val="00FA12B8"/>
    <w:rsid w:val="00FA1DC9"/>
    <w:rsid w:val="00FA26E9"/>
    <w:rsid w:val="00FA3392"/>
    <w:rsid w:val="00FA44CF"/>
    <w:rsid w:val="00FA4898"/>
    <w:rsid w:val="00FA5432"/>
    <w:rsid w:val="00FA5B3B"/>
    <w:rsid w:val="00FA61E2"/>
    <w:rsid w:val="00FA652F"/>
    <w:rsid w:val="00FA7750"/>
    <w:rsid w:val="00FB0915"/>
    <w:rsid w:val="00FB09F3"/>
    <w:rsid w:val="00FB1AC4"/>
    <w:rsid w:val="00FB2ED5"/>
    <w:rsid w:val="00FB6367"/>
    <w:rsid w:val="00FB750F"/>
    <w:rsid w:val="00FC0469"/>
    <w:rsid w:val="00FC1004"/>
    <w:rsid w:val="00FC1E98"/>
    <w:rsid w:val="00FC3558"/>
    <w:rsid w:val="00FC360F"/>
    <w:rsid w:val="00FC3D5A"/>
    <w:rsid w:val="00FC4575"/>
    <w:rsid w:val="00FC4E71"/>
    <w:rsid w:val="00FC50D3"/>
    <w:rsid w:val="00FC52B0"/>
    <w:rsid w:val="00FC6648"/>
    <w:rsid w:val="00FC6C1B"/>
    <w:rsid w:val="00FC7252"/>
    <w:rsid w:val="00FD06EE"/>
    <w:rsid w:val="00FD081D"/>
    <w:rsid w:val="00FD1D2C"/>
    <w:rsid w:val="00FD22C0"/>
    <w:rsid w:val="00FD2814"/>
    <w:rsid w:val="00FD30C5"/>
    <w:rsid w:val="00FD35F1"/>
    <w:rsid w:val="00FD3AA9"/>
    <w:rsid w:val="00FD4513"/>
    <w:rsid w:val="00FD50CC"/>
    <w:rsid w:val="00FD512D"/>
    <w:rsid w:val="00FD591A"/>
    <w:rsid w:val="00FD5DC8"/>
    <w:rsid w:val="00FD61C0"/>
    <w:rsid w:val="00FD6FDF"/>
    <w:rsid w:val="00FD7574"/>
    <w:rsid w:val="00FD7929"/>
    <w:rsid w:val="00FE0E53"/>
    <w:rsid w:val="00FE1357"/>
    <w:rsid w:val="00FE1E05"/>
    <w:rsid w:val="00FE3771"/>
    <w:rsid w:val="00FE5445"/>
    <w:rsid w:val="00FE5946"/>
    <w:rsid w:val="00FE6C10"/>
    <w:rsid w:val="00FE72C4"/>
    <w:rsid w:val="00FE78EE"/>
    <w:rsid w:val="00FE7D22"/>
    <w:rsid w:val="00FF02ED"/>
    <w:rsid w:val="00FF0405"/>
    <w:rsid w:val="00FF0A2A"/>
    <w:rsid w:val="00FF1F35"/>
    <w:rsid w:val="00FF3AC6"/>
    <w:rsid w:val="00FF3FEB"/>
    <w:rsid w:val="00FF4E3D"/>
    <w:rsid w:val="00FF4F76"/>
    <w:rsid w:val="00FF6BEF"/>
    <w:rsid w:val="00FF6EC4"/>
    <w:rsid w:val="01046F7E"/>
    <w:rsid w:val="010E14F9"/>
    <w:rsid w:val="011228C3"/>
    <w:rsid w:val="01C40B33"/>
    <w:rsid w:val="01D14A9A"/>
    <w:rsid w:val="01F00356"/>
    <w:rsid w:val="024E363F"/>
    <w:rsid w:val="02571AE4"/>
    <w:rsid w:val="026067B5"/>
    <w:rsid w:val="02636C55"/>
    <w:rsid w:val="02975056"/>
    <w:rsid w:val="02A41EAE"/>
    <w:rsid w:val="02E037E6"/>
    <w:rsid w:val="034530E9"/>
    <w:rsid w:val="0350427D"/>
    <w:rsid w:val="03545D69"/>
    <w:rsid w:val="035D289E"/>
    <w:rsid w:val="03727139"/>
    <w:rsid w:val="037D2518"/>
    <w:rsid w:val="037E76CB"/>
    <w:rsid w:val="03965C31"/>
    <w:rsid w:val="03987C5D"/>
    <w:rsid w:val="04175571"/>
    <w:rsid w:val="04355E16"/>
    <w:rsid w:val="045426F9"/>
    <w:rsid w:val="0490236A"/>
    <w:rsid w:val="04AD799A"/>
    <w:rsid w:val="04AF0A66"/>
    <w:rsid w:val="04E760F8"/>
    <w:rsid w:val="05066162"/>
    <w:rsid w:val="05260CD0"/>
    <w:rsid w:val="052F6405"/>
    <w:rsid w:val="05332780"/>
    <w:rsid w:val="05911364"/>
    <w:rsid w:val="05A51175"/>
    <w:rsid w:val="05CB5A32"/>
    <w:rsid w:val="05DD0D33"/>
    <w:rsid w:val="05E1244B"/>
    <w:rsid w:val="05ED5D39"/>
    <w:rsid w:val="06004FBB"/>
    <w:rsid w:val="06012FCD"/>
    <w:rsid w:val="06113E61"/>
    <w:rsid w:val="062A1B6C"/>
    <w:rsid w:val="06572807"/>
    <w:rsid w:val="06590D3C"/>
    <w:rsid w:val="0697040E"/>
    <w:rsid w:val="06D6044B"/>
    <w:rsid w:val="070F079C"/>
    <w:rsid w:val="072B5A64"/>
    <w:rsid w:val="074D760E"/>
    <w:rsid w:val="07516D90"/>
    <w:rsid w:val="07977E66"/>
    <w:rsid w:val="07C14A62"/>
    <w:rsid w:val="07CD714D"/>
    <w:rsid w:val="07D93CB8"/>
    <w:rsid w:val="080963BE"/>
    <w:rsid w:val="08322426"/>
    <w:rsid w:val="084D7E7B"/>
    <w:rsid w:val="08591796"/>
    <w:rsid w:val="089518BE"/>
    <w:rsid w:val="08B62568"/>
    <w:rsid w:val="08F63517"/>
    <w:rsid w:val="08FF0501"/>
    <w:rsid w:val="091667B2"/>
    <w:rsid w:val="095E03DE"/>
    <w:rsid w:val="09A70DBA"/>
    <w:rsid w:val="09D05986"/>
    <w:rsid w:val="09EB5FA1"/>
    <w:rsid w:val="0A16515C"/>
    <w:rsid w:val="0A1758D4"/>
    <w:rsid w:val="0A377735"/>
    <w:rsid w:val="0A411D90"/>
    <w:rsid w:val="0A751B5B"/>
    <w:rsid w:val="0A877C44"/>
    <w:rsid w:val="0A9C59CA"/>
    <w:rsid w:val="0AA8680C"/>
    <w:rsid w:val="0B130301"/>
    <w:rsid w:val="0BCD333C"/>
    <w:rsid w:val="0C0E7731"/>
    <w:rsid w:val="0C387360"/>
    <w:rsid w:val="0C484CC2"/>
    <w:rsid w:val="0C635AC7"/>
    <w:rsid w:val="0C775F34"/>
    <w:rsid w:val="0CC9106B"/>
    <w:rsid w:val="0CD54650"/>
    <w:rsid w:val="0CE93830"/>
    <w:rsid w:val="0CEF3349"/>
    <w:rsid w:val="0CFF50BA"/>
    <w:rsid w:val="0D024212"/>
    <w:rsid w:val="0D1C4E67"/>
    <w:rsid w:val="0D2C3625"/>
    <w:rsid w:val="0D35508C"/>
    <w:rsid w:val="0D4F43C2"/>
    <w:rsid w:val="0D6F1E81"/>
    <w:rsid w:val="0D987428"/>
    <w:rsid w:val="0E141F13"/>
    <w:rsid w:val="0E15376E"/>
    <w:rsid w:val="0E167ABA"/>
    <w:rsid w:val="0E1A063B"/>
    <w:rsid w:val="0E331A9D"/>
    <w:rsid w:val="0E386D25"/>
    <w:rsid w:val="0EB9368E"/>
    <w:rsid w:val="0EBE3889"/>
    <w:rsid w:val="0ECB02B3"/>
    <w:rsid w:val="0EDF1539"/>
    <w:rsid w:val="0EF9092D"/>
    <w:rsid w:val="0F0B65CA"/>
    <w:rsid w:val="0F2303D5"/>
    <w:rsid w:val="0F806547"/>
    <w:rsid w:val="0F831C3E"/>
    <w:rsid w:val="0F8705C4"/>
    <w:rsid w:val="0FA0434A"/>
    <w:rsid w:val="0FA46243"/>
    <w:rsid w:val="0FB17615"/>
    <w:rsid w:val="0FB17EC8"/>
    <w:rsid w:val="0FB91A7B"/>
    <w:rsid w:val="0FB943FA"/>
    <w:rsid w:val="10096D47"/>
    <w:rsid w:val="101159DC"/>
    <w:rsid w:val="10231D54"/>
    <w:rsid w:val="10250EAD"/>
    <w:rsid w:val="10306506"/>
    <w:rsid w:val="103F188A"/>
    <w:rsid w:val="1052473F"/>
    <w:rsid w:val="10715368"/>
    <w:rsid w:val="10727754"/>
    <w:rsid w:val="108E7EED"/>
    <w:rsid w:val="10A850C4"/>
    <w:rsid w:val="10CB4A07"/>
    <w:rsid w:val="11314326"/>
    <w:rsid w:val="113953B7"/>
    <w:rsid w:val="1160359E"/>
    <w:rsid w:val="116554EB"/>
    <w:rsid w:val="117E4BF3"/>
    <w:rsid w:val="118F73B2"/>
    <w:rsid w:val="11927DEA"/>
    <w:rsid w:val="1195344B"/>
    <w:rsid w:val="11CF7236"/>
    <w:rsid w:val="11D238AD"/>
    <w:rsid w:val="11E86347"/>
    <w:rsid w:val="11EB433C"/>
    <w:rsid w:val="11F26F64"/>
    <w:rsid w:val="1218455F"/>
    <w:rsid w:val="121F1E37"/>
    <w:rsid w:val="123C12F3"/>
    <w:rsid w:val="12AC4FD6"/>
    <w:rsid w:val="12B176B6"/>
    <w:rsid w:val="12BD1297"/>
    <w:rsid w:val="130F76BA"/>
    <w:rsid w:val="13184223"/>
    <w:rsid w:val="131D3005"/>
    <w:rsid w:val="13304DD4"/>
    <w:rsid w:val="133D4E76"/>
    <w:rsid w:val="134E4897"/>
    <w:rsid w:val="13586FB8"/>
    <w:rsid w:val="13AA5B2C"/>
    <w:rsid w:val="13B14C7C"/>
    <w:rsid w:val="13BE26F6"/>
    <w:rsid w:val="13CE5AA8"/>
    <w:rsid w:val="13DB509C"/>
    <w:rsid w:val="13EA5CDF"/>
    <w:rsid w:val="14326CEA"/>
    <w:rsid w:val="14AF103B"/>
    <w:rsid w:val="14C67FCD"/>
    <w:rsid w:val="14CA5D30"/>
    <w:rsid w:val="14E65DCD"/>
    <w:rsid w:val="14F62E90"/>
    <w:rsid w:val="14FD4670"/>
    <w:rsid w:val="15014328"/>
    <w:rsid w:val="150C6269"/>
    <w:rsid w:val="1521345D"/>
    <w:rsid w:val="15583A09"/>
    <w:rsid w:val="15765458"/>
    <w:rsid w:val="16941306"/>
    <w:rsid w:val="16AD143C"/>
    <w:rsid w:val="16DC2735"/>
    <w:rsid w:val="16F23C1F"/>
    <w:rsid w:val="171846E8"/>
    <w:rsid w:val="17367B75"/>
    <w:rsid w:val="175D00E4"/>
    <w:rsid w:val="17703E1A"/>
    <w:rsid w:val="17C1672E"/>
    <w:rsid w:val="180A10E7"/>
    <w:rsid w:val="18241827"/>
    <w:rsid w:val="18433A61"/>
    <w:rsid w:val="18480DD5"/>
    <w:rsid w:val="185F34BC"/>
    <w:rsid w:val="186E400A"/>
    <w:rsid w:val="188400B8"/>
    <w:rsid w:val="18B2311A"/>
    <w:rsid w:val="18FA4BAD"/>
    <w:rsid w:val="191037F9"/>
    <w:rsid w:val="192E5E39"/>
    <w:rsid w:val="192F70AF"/>
    <w:rsid w:val="195570A2"/>
    <w:rsid w:val="19902460"/>
    <w:rsid w:val="199E446B"/>
    <w:rsid w:val="19C20DA7"/>
    <w:rsid w:val="1A2F11DD"/>
    <w:rsid w:val="1A7110CE"/>
    <w:rsid w:val="1A840052"/>
    <w:rsid w:val="1AA17EE4"/>
    <w:rsid w:val="1B1460F5"/>
    <w:rsid w:val="1B33633F"/>
    <w:rsid w:val="1B345B43"/>
    <w:rsid w:val="1B366BDE"/>
    <w:rsid w:val="1B4C3A85"/>
    <w:rsid w:val="1B5F6E35"/>
    <w:rsid w:val="1B7A3032"/>
    <w:rsid w:val="1B96064B"/>
    <w:rsid w:val="1B983FF3"/>
    <w:rsid w:val="1B994959"/>
    <w:rsid w:val="1BC6568D"/>
    <w:rsid w:val="1BDA519F"/>
    <w:rsid w:val="1C1F1CD8"/>
    <w:rsid w:val="1C207FEA"/>
    <w:rsid w:val="1C502264"/>
    <w:rsid w:val="1C631D82"/>
    <w:rsid w:val="1C815F6A"/>
    <w:rsid w:val="1C914B55"/>
    <w:rsid w:val="1D341578"/>
    <w:rsid w:val="1D762DD4"/>
    <w:rsid w:val="1DC60813"/>
    <w:rsid w:val="1E1738E4"/>
    <w:rsid w:val="1E23198E"/>
    <w:rsid w:val="1E486020"/>
    <w:rsid w:val="1E6B6992"/>
    <w:rsid w:val="1E7E743C"/>
    <w:rsid w:val="1EEB4E9B"/>
    <w:rsid w:val="1F066420"/>
    <w:rsid w:val="1F160944"/>
    <w:rsid w:val="1F5B4FD8"/>
    <w:rsid w:val="1F6E2064"/>
    <w:rsid w:val="1F721F8A"/>
    <w:rsid w:val="1F850377"/>
    <w:rsid w:val="1F9C382F"/>
    <w:rsid w:val="1FA34777"/>
    <w:rsid w:val="1FE7381D"/>
    <w:rsid w:val="1FFE43C4"/>
    <w:rsid w:val="1FFF5591"/>
    <w:rsid w:val="201C2204"/>
    <w:rsid w:val="20203CE7"/>
    <w:rsid w:val="20232587"/>
    <w:rsid w:val="20265183"/>
    <w:rsid w:val="20317B88"/>
    <w:rsid w:val="206173C8"/>
    <w:rsid w:val="20643C7F"/>
    <w:rsid w:val="20CB7745"/>
    <w:rsid w:val="20FD1746"/>
    <w:rsid w:val="212E7804"/>
    <w:rsid w:val="21562955"/>
    <w:rsid w:val="21642AC7"/>
    <w:rsid w:val="21811ECA"/>
    <w:rsid w:val="218356E7"/>
    <w:rsid w:val="219C1C72"/>
    <w:rsid w:val="22203E55"/>
    <w:rsid w:val="22457CE7"/>
    <w:rsid w:val="226A4442"/>
    <w:rsid w:val="22BC69A2"/>
    <w:rsid w:val="22C01C83"/>
    <w:rsid w:val="23145974"/>
    <w:rsid w:val="23226602"/>
    <w:rsid w:val="232F0019"/>
    <w:rsid w:val="23732E75"/>
    <w:rsid w:val="23DC5B74"/>
    <w:rsid w:val="24086C3A"/>
    <w:rsid w:val="241414A4"/>
    <w:rsid w:val="241D3140"/>
    <w:rsid w:val="245921F2"/>
    <w:rsid w:val="24A72E08"/>
    <w:rsid w:val="24B548C1"/>
    <w:rsid w:val="24C163B2"/>
    <w:rsid w:val="25150E19"/>
    <w:rsid w:val="2533646E"/>
    <w:rsid w:val="254C0FBE"/>
    <w:rsid w:val="255D30B6"/>
    <w:rsid w:val="2579213A"/>
    <w:rsid w:val="259E66A6"/>
    <w:rsid w:val="25A1473F"/>
    <w:rsid w:val="25ED7D9E"/>
    <w:rsid w:val="25FA4809"/>
    <w:rsid w:val="261570D6"/>
    <w:rsid w:val="262E6EEB"/>
    <w:rsid w:val="26C676DE"/>
    <w:rsid w:val="26CE7E4F"/>
    <w:rsid w:val="26E12C1E"/>
    <w:rsid w:val="26E57D6B"/>
    <w:rsid w:val="270D5E4B"/>
    <w:rsid w:val="27321054"/>
    <w:rsid w:val="27447234"/>
    <w:rsid w:val="27465EC9"/>
    <w:rsid w:val="279A18A2"/>
    <w:rsid w:val="27E87680"/>
    <w:rsid w:val="28035D3C"/>
    <w:rsid w:val="280B2FDD"/>
    <w:rsid w:val="288A085E"/>
    <w:rsid w:val="28CB07B0"/>
    <w:rsid w:val="28DF30BB"/>
    <w:rsid w:val="28F84EC6"/>
    <w:rsid w:val="290506BF"/>
    <w:rsid w:val="292C01BC"/>
    <w:rsid w:val="293F7FDB"/>
    <w:rsid w:val="294D3CA6"/>
    <w:rsid w:val="295325F6"/>
    <w:rsid w:val="295D75CA"/>
    <w:rsid w:val="2974518F"/>
    <w:rsid w:val="297B3E86"/>
    <w:rsid w:val="298B3A9F"/>
    <w:rsid w:val="299164BD"/>
    <w:rsid w:val="29933B82"/>
    <w:rsid w:val="29CF5189"/>
    <w:rsid w:val="2A5B5BC1"/>
    <w:rsid w:val="2A8B441A"/>
    <w:rsid w:val="2AB90863"/>
    <w:rsid w:val="2AD5077F"/>
    <w:rsid w:val="2ADA3EE5"/>
    <w:rsid w:val="2AEA3DE1"/>
    <w:rsid w:val="2AF20188"/>
    <w:rsid w:val="2B260D0A"/>
    <w:rsid w:val="2B6A0B5B"/>
    <w:rsid w:val="2BBC2DCE"/>
    <w:rsid w:val="2BD309F6"/>
    <w:rsid w:val="2C016AB9"/>
    <w:rsid w:val="2C3016D6"/>
    <w:rsid w:val="2C542033"/>
    <w:rsid w:val="2C54383A"/>
    <w:rsid w:val="2C814A8C"/>
    <w:rsid w:val="2C95090F"/>
    <w:rsid w:val="2CA77604"/>
    <w:rsid w:val="2CD0001D"/>
    <w:rsid w:val="2CE327A7"/>
    <w:rsid w:val="2CFD0444"/>
    <w:rsid w:val="2D04458D"/>
    <w:rsid w:val="2D293954"/>
    <w:rsid w:val="2D4A3FFC"/>
    <w:rsid w:val="2D6638CB"/>
    <w:rsid w:val="2D9255AF"/>
    <w:rsid w:val="2DA10249"/>
    <w:rsid w:val="2DB9100B"/>
    <w:rsid w:val="2DC97889"/>
    <w:rsid w:val="2DEB1F7C"/>
    <w:rsid w:val="2E1664C1"/>
    <w:rsid w:val="2E433682"/>
    <w:rsid w:val="2E450F78"/>
    <w:rsid w:val="2E7302E4"/>
    <w:rsid w:val="2E90219F"/>
    <w:rsid w:val="2E9808BB"/>
    <w:rsid w:val="2EFF5357"/>
    <w:rsid w:val="2F41661E"/>
    <w:rsid w:val="2F60474C"/>
    <w:rsid w:val="2FB5370F"/>
    <w:rsid w:val="2FD1603D"/>
    <w:rsid w:val="2FE74E76"/>
    <w:rsid w:val="2FEA225D"/>
    <w:rsid w:val="2FF460B6"/>
    <w:rsid w:val="30180949"/>
    <w:rsid w:val="3021677F"/>
    <w:rsid w:val="306505FB"/>
    <w:rsid w:val="30BA21F2"/>
    <w:rsid w:val="30F1216F"/>
    <w:rsid w:val="30F136FE"/>
    <w:rsid w:val="30F27F5E"/>
    <w:rsid w:val="310E501A"/>
    <w:rsid w:val="3164069E"/>
    <w:rsid w:val="31A41B0F"/>
    <w:rsid w:val="31A64F2B"/>
    <w:rsid w:val="31B468D2"/>
    <w:rsid w:val="31DC6367"/>
    <w:rsid w:val="31FC5A67"/>
    <w:rsid w:val="32243D85"/>
    <w:rsid w:val="324402E1"/>
    <w:rsid w:val="32717988"/>
    <w:rsid w:val="32854D33"/>
    <w:rsid w:val="32F706F7"/>
    <w:rsid w:val="331023B8"/>
    <w:rsid w:val="331B6A65"/>
    <w:rsid w:val="332F5E7A"/>
    <w:rsid w:val="33EC6531"/>
    <w:rsid w:val="340B2A93"/>
    <w:rsid w:val="340B78E6"/>
    <w:rsid w:val="341D225E"/>
    <w:rsid w:val="345B2A19"/>
    <w:rsid w:val="348D28E7"/>
    <w:rsid w:val="34A07F32"/>
    <w:rsid w:val="35035FAB"/>
    <w:rsid w:val="350459E8"/>
    <w:rsid w:val="35106F33"/>
    <w:rsid w:val="3513636A"/>
    <w:rsid w:val="351568F8"/>
    <w:rsid w:val="353A01C6"/>
    <w:rsid w:val="3576109B"/>
    <w:rsid w:val="35B24F8B"/>
    <w:rsid w:val="35BA30BF"/>
    <w:rsid w:val="35C60203"/>
    <w:rsid w:val="35DE51A6"/>
    <w:rsid w:val="35E5724C"/>
    <w:rsid w:val="361A7074"/>
    <w:rsid w:val="36742245"/>
    <w:rsid w:val="367F19EC"/>
    <w:rsid w:val="36996B62"/>
    <w:rsid w:val="36B62E91"/>
    <w:rsid w:val="37494BBE"/>
    <w:rsid w:val="376D5FBF"/>
    <w:rsid w:val="37B907B4"/>
    <w:rsid w:val="3802278A"/>
    <w:rsid w:val="38056578"/>
    <w:rsid w:val="380751C9"/>
    <w:rsid w:val="382E1EAF"/>
    <w:rsid w:val="38952B0D"/>
    <w:rsid w:val="38A0146B"/>
    <w:rsid w:val="390675AF"/>
    <w:rsid w:val="390B541E"/>
    <w:rsid w:val="398B00EF"/>
    <w:rsid w:val="398B51B9"/>
    <w:rsid w:val="39A253D8"/>
    <w:rsid w:val="39E16DF4"/>
    <w:rsid w:val="39E752B6"/>
    <w:rsid w:val="3A1F6118"/>
    <w:rsid w:val="3A3276AD"/>
    <w:rsid w:val="3A820267"/>
    <w:rsid w:val="3A8E5F54"/>
    <w:rsid w:val="3B105EB2"/>
    <w:rsid w:val="3B1B395C"/>
    <w:rsid w:val="3B6229D4"/>
    <w:rsid w:val="3B7710CC"/>
    <w:rsid w:val="3B7E71CF"/>
    <w:rsid w:val="3BE41C32"/>
    <w:rsid w:val="3C107AD6"/>
    <w:rsid w:val="3C634919"/>
    <w:rsid w:val="3C6A53D5"/>
    <w:rsid w:val="3C8D668E"/>
    <w:rsid w:val="3C937F14"/>
    <w:rsid w:val="3CB92032"/>
    <w:rsid w:val="3CBC5F0E"/>
    <w:rsid w:val="3CD86457"/>
    <w:rsid w:val="3CD9440A"/>
    <w:rsid w:val="3CE539F2"/>
    <w:rsid w:val="3D187FEE"/>
    <w:rsid w:val="3D435DDA"/>
    <w:rsid w:val="3D7331DB"/>
    <w:rsid w:val="3D756F89"/>
    <w:rsid w:val="3D981E86"/>
    <w:rsid w:val="3E235187"/>
    <w:rsid w:val="3E4511F4"/>
    <w:rsid w:val="3E486F0B"/>
    <w:rsid w:val="3E54783C"/>
    <w:rsid w:val="3E7331EF"/>
    <w:rsid w:val="3EA923A5"/>
    <w:rsid w:val="3ED12DE7"/>
    <w:rsid w:val="3EEC5019"/>
    <w:rsid w:val="3F023C98"/>
    <w:rsid w:val="3F3E67B8"/>
    <w:rsid w:val="3F4E0DEA"/>
    <w:rsid w:val="3F5534D4"/>
    <w:rsid w:val="3F69089D"/>
    <w:rsid w:val="3F971194"/>
    <w:rsid w:val="3FAD63B4"/>
    <w:rsid w:val="3FEB5890"/>
    <w:rsid w:val="40070763"/>
    <w:rsid w:val="40322AF7"/>
    <w:rsid w:val="405A5ABC"/>
    <w:rsid w:val="406926F3"/>
    <w:rsid w:val="407E61B9"/>
    <w:rsid w:val="40846046"/>
    <w:rsid w:val="409C481A"/>
    <w:rsid w:val="41216270"/>
    <w:rsid w:val="419A32F8"/>
    <w:rsid w:val="419F20B7"/>
    <w:rsid w:val="41B45C6E"/>
    <w:rsid w:val="41B65266"/>
    <w:rsid w:val="41CE42DA"/>
    <w:rsid w:val="421B0010"/>
    <w:rsid w:val="421F3789"/>
    <w:rsid w:val="424F3DB7"/>
    <w:rsid w:val="429352F3"/>
    <w:rsid w:val="42A70BE2"/>
    <w:rsid w:val="42AE129A"/>
    <w:rsid w:val="42BB2E9C"/>
    <w:rsid w:val="42EB6A09"/>
    <w:rsid w:val="43221022"/>
    <w:rsid w:val="43321A31"/>
    <w:rsid w:val="43472068"/>
    <w:rsid w:val="4353323C"/>
    <w:rsid w:val="435B154F"/>
    <w:rsid w:val="43D21FD4"/>
    <w:rsid w:val="445D0B8C"/>
    <w:rsid w:val="44CD3593"/>
    <w:rsid w:val="44E57BE0"/>
    <w:rsid w:val="451F1ACB"/>
    <w:rsid w:val="45272F1F"/>
    <w:rsid w:val="45315B6B"/>
    <w:rsid w:val="45460611"/>
    <w:rsid w:val="454E4E69"/>
    <w:rsid w:val="45997DEE"/>
    <w:rsid w:val="45F25E8C"/>
    <w:rsid w:val="45FC1142"/>
    <w:rsid w:val="46130E55"/>
    <w:rsid w:val="4619159C"/>
    <w:rsid w:val="46240EB3"/>
    <w:rsid w:val="46320DB2"/>
    <w:rsid w:val="46C96F98"/>
    <w:rsid w:val="46EB5E05"/>
    <w:rsid w:val="47ED0742"/>
    <w:rsid w:val="48130E98"/>
    <w:rsid w:val="48CC26D9"/>
    <w:rsid w:val="48FB20D9"/>
    <w:rsid w:val="4931759C"/>
    <w:rsid w:val="49423369"/>
    <w:rsid w:val="49A14323"/>
    <w:rsid w:val="49C1364C"/>
    <w:rsid w:val="49CD51E2"/>
    <w:rsid w:val="49D316BC"/>
    <w:rsid w:val="49E910A2"/>
    <w:rsid w:val="49EF2CDA"/>
    <w:rsid w:val="4A1759B5"/>
    <w:rsid w:val="4A906E49"/>
    <w:rsid w:val="4AAF6C96"/>
    <w:rsid w:val="4ADA7C7B"/>
    <w:rsid w:val="4AE30150"/>
    <w:rsid w:val="4B0372AA"/>
    <w:rsid w:val="4B5659F0"/>
    <w:rsid w:val="4B762C99"/>
    <w:rsid w:val="4B802077"/>
    <w:rsid w:val="4BB3624D"/>
    <w:rsid w:val="4BE20420"/>
    <w:rsid w:val="4BF27812"/>
    <w:rsid w:val="4C165AE8"/>
    <w:rsid w:val="4C447570"/>
    <w:rsid w:val="4C6A0356"/>
    <w:rsid w:val="4C6B68B7"/>
    <w:rsid w:val="4C8071E2"/>
    <w:rsid w:val="4C944E5B"/>
    <w:rsid w:val="4C9D26D5"/>
    <w:rsid w:val="4D133169"/>
    <w:rsid w:val="4D34620C"/>
    <w:rsid w:val="4D3B6218"/>
    <w:rsid w:val="4D4E602F"/>
    <w:rsid w:val="4D536F73"/>
    <w:rsid w:val="4D7D0769"/>
    <w:rsid w:val="4D7E666E"/>
    <w:rsid w:val="4DA9347D"/>
    <w:rsid w:val="4DDB1703"/>
    <w:rsid w:val="4DF23946"/>
    <w:rsid w:val="4E121924"/>
    <w:rsid w:val="4E22417C"/>
    <w:rsid w:val="4E282CC6"/>
    <w:rsid w:val="4E360850"/>
    <w:rsid w:val="4E6C1B20"/>
    <w:rsid w:val="4F3C7735"/>
    <w:rsid w:val="4F6005EE"/>
    <w:rsid w:val="4FB733D8"/>
    <w:rsid w:val="4FBE1F5F"/>
    <w:rsid w:val="4FDA00B4"/>
    <w:rsid w:val="4FF23E3D"/>
    <w:rsid w:val="4FF51713"/>
    <w:rsid w:val="4FFB10F1"/>
    <w:rsid w:val="504259E6"/>
    <w:rsid w:val="506D05F5"/>
    <w:rsid w:val="508B51C9"/>
    <w:rsid w:val="50C538AC"/>
    <w:rsid w:val="50CD062C"/>
    <w:rsid w:val="51104FD3"/>
    <w:rsid w:val="51297F87"/>
    <w:rsid w:val="51410995"/>
    <w:rsid w:val="515C6CA0"/>
    <w:rsid w:val="51A87F70"/>
    <w:rsid w:val="51B46773"/>
    <w:rsid w:val="51C11FDF"/>
    <w:rsid w:val="51FB3EBA"/>
    <w:rsid w:val="520440D7"/>
    <w:rsid w:val="520E69BB"/>
    <w:rsid w:val="521241B6"/>
    <w:rsid w:val="524A1BAA"/>
    <w:rsid w:val="5281500E"/>
    <w:rsid w:val="52821DA1"/>
    <w:rsid w:val="52CA6DF4"/>
    <w:rsid w:val="52CB5A09"/>
    <w:rsid w:val="52E66048"/>
    <w:rsid w:val="52EA0BF6"/>
    <w:rsid w:val="52FB5213"/>
    <w:rsid w:val="5316655C"/>
    <w:rsid w:val="53242FB5"/>
    <w:rsid w:val="5328387A"/>
    <w:rsid w:val="53283A82"/>
    <w:rsid w:val="53385918"/>
    <w:rsid w:val="533C4A18"/>
    <w:rsid w:val="53593D8C"/>
    <w:rsid w:val="537D23B5"/>
    <w:rsid w:val="537F6E5B"/>
    <w:rsid w:val="539B23AE"/>
    <w:rsid w:val="53C45500"/>
    <w:rsid w:val="53D91084"/>
    <w:rsid w:val="53E362DF"/>
    <w:rsid w:val="53FC2771"/>
    <w:rsid w:val="543162A2"/>
    <w:rsid w:val="54320CFF"/>
    <w:rsid w:val="546F2104"/>
    <w:rsid w:val="54842AF2"/>
    <w:rsid w:val="54843389"/>
    <w:rsid w:val="54910C03"/>
    <w:rsid w:val="54C441B7"/>
    <w:rsid w:val="54D96D74"/>
    <w:rsid w:val="551C034F"/>
    <w:rsid w:val="551C2C32"/>
    <w:rsid w:val="558E5EE7"/>
    <w:rsid w:val="55C35A19"/>
    <w:rsid w:val="55CC7E11"/>
    <w:rsid w:val="55DD55D8"/>
    <w:rsid w:val="55F63CD2"/>
    <w:rsid w:val="561303FD"/>
    <w:rsid w:val="56203B1E"/>
    <w:rsid w:val="56463787"/>
    <w:rsid w:val="56581C8F"/>
    <w:rsid w:val="566A05C6"/>
    <w:rsid w:val="56AE63FF"/>
    <w:rsid w:val="5703462D"/>
    <w:rsid w:val="571E21E0"/>
    <w:rsid w:val="5727309C"/>
    <w:rsid w:val="57426507"/>
    <w:rsid w:val="57823E47"/>
    <w:rsid w:val="57AE04C4"/>
    <w:rsid w:val="57E16CD0"/>
    <w:rsid w:val="58633324"/>
    <w:rsid w:val="58810EA9"/>
    <w:rsid w:val="5882382B"/>
    <w:rsid w:val="591B7205"/>
    <w:rsid w:val="59432CFF"/>
    <w:rsid w:val="595034DE"/>
    <w:rsid w:val="5A302620"/>
    <w:rsid w:val="5A4D09A9"/>
    <w:rsid w:val="5A597891"/>
    <w:rsid w:val="5A5E689D"/>
    <w:rsid w:val="5A8819D8"/>
    <w:rsid w:val="5B98273A"/>
    <w:rsid w:val="5B9D7315"/>
    <w:rsid w:val="5BAD42E9"/>
    <w:rsid w:val="5BAD4940"/>
    <w:rsid w:val="5BB33B18"/>
    <w:rsid w:val="5BCC00FC"/>
    <w:rsid w:val="5C235902"/>
    <w:rsid w:val="5C294CD2"/>
    <w:rsid w:val="5C3C1031"/>
    <w:rsid w:val="5C590392"/>
    <w:rsid w:val="5C675980"/>
    <w:rsid w:val="5CA21B6A"/>
    <w:rsid w:val="5CA91AAB"/>
    <w:rsid w:val="5CDC3201"/>
    <w:rsid w:val="5CDE51A9"/>
    <w:rsid w:val="5CE7569B"/>
    <w:rsid w:val="5D0278FD"/>
    <w:rsid w:val="5D27614C"/>
    <w:rsid w:val="5D324D9C"/>
    <w:rsid w:val="5D395CE4"/>
    <w:rsid w:val="5D512C40"/>
    <w:rsid w:val="5D594933"/>
    <w:rsid w:val="5D6537CF"/>
    <w:rsid w:val="5D6B09BF"/>
    <w:rsid w:val="5D7D076A"/>
    <w:rsid w:val="5D88145B"/>
    <w:rsid w:val="5DA052DD"/>
    <w:rsid w:val="5DD3397E"/>
    <w:rsid w:val="5DF663E7"/>
    <w:rsid w:val="5E3507FC"/>
    <w:rsid w:val="5E6562FE"/>
    <w:rsid w:val="5ED23C8F"/>
    <w:rsid w:val="5EEA4FB5"/>
    <w:rsid w:val="5EF07D2E"/>
    <w:rsid w:val="5F0952B1"/>
    <w:rsid w:val="5F102C15"/>
    <w:rsid w:val="5F21477A"/>
    <w:rsid w:val="5F6F6E5A"/>
    <w:rsid w:val="5F861A7B"/>
    <w:rsid w:val="5F861DE2"/>
    <w:rsid w:val="5FB14AA4"/>
    <w:rsid w:val="5FBE0EFF"/>
    <w:rsid w:val="6008637B"/>
    <w:rsid w:val="6043676F"/>
    <w:rsid w:val="60533AEF"/>
    <w:rsid w:val="60A56C83"/>
    <w:rsid w:val="60BD1ED9"/>
    <w:rsid w:val="60E918D4"/>
    <w:rsid w:val="60FD45A9"/>
    <w:rsid w:val="611C4EC6"/>
    <w:rsid w:val="612D7719"/>
    <w:rsid w:val="61427E65"/>
    <w:rsid w:val="61A72A0A"/>
    <w:rsid w:val="61CF1559"/>
    <w:rsid w:val="61D43FB4"/>
    <w:rsid w:val="61F67104"/>
    <w:rsid w:val="625E1797"/>
    <w:rsid w:val="626F0442"/>
    <w:rsid w:val="628A20DD"/>
    <w:rsid w:val="62991613"/>
    <w:rsid w:val="62A76019"/>
    <w:rsid w:val="62EB14DE"/>
    <w:rsid w:val="63341723"/>
    <w:rsid w:val="63493FC6"/>
    <w:rsid w:val="6356472D"/>
    <w:rsid w:val="63723D81"/>
    <w:rsid w:val="63786D0D"/>
    <w:rsid w:val="638360DC"/>
    <w:rsid w:val="63925962"/>
    <w:rsid w:val="63C07FE9"/>
    <w:rsid w:val="63EA3DDC"/>
    <w:rsid w:val="64616A17"/>
    <w:rsid w:val="64BA3DE5"/>
    <w:rsid w:val="64EC6F58"/>
    <w:rsid w:val="6540535E"/>
    <w:rsid w:val="655517C0"/>
    <w:rsid w:val="65557575"/>
    <w:rsid w:val="659869C4"/>
    <w:rsid w:val="65A410F1"/>
    <w:rsid w:val="65AF7D9A"/>
    <w:rsid w:val="65B2391A"/>
    <w:rsid w:val="65C8567F"/>
    <w:rsid w:val="65D90373"/>
    <w:rsid w:val="65F919A9"/>
    <w:rsid w:val="65FD10E6"/>
    <w:rsid w:val="66044022"/>
    <w:rsid w:val="661E4EFA"/>
    <w:rsid w:val="666B1219"/>
    <w:rsid w:val="66F13999"/>
    <w:rsid w:val="67205249"/>
    <w:rsid w:val="67395439"/>
    <w:rsid w:val="67634613"/>
    <w:rsid w:val="67720E9A"/>
    <w:rsid w:val="678F15BD"/>
    <w:rsid w:val="67BA1D9F"/>
    <w:rsid w:val="67FD13C1"/>
    <w:rsid w:val="685230B7"/>
    <w:rsid w:val="68720FA3"/>
    <w:rsid w:val="687840A9"/>
    <w:rsid w:val="689B4686"/>
    <w:rsid w:val="68D907EE"/>
    <w:rsid w:val="68EF2340"/>
    <w:rsid w:val="690B513B"/>
    <w:rsid w:val="6916010D"/>
    <w:rsid w:val="69372CA8"/>
    <w:rsid w:val="696F1178"/>
    <w:rsid w:val="69CB0A27"/>
    <w:rsid w:val="69D24939"/>
    <w:rsid w:val="69E90DC5"/>
    <w:rsid w:val="69F40D60"/>
    <w:rsid w:val="69FE2A3B"/>
    <w:rsid w:val="6A1376A6"/>
    <w:rsid w:val="6A144F10"/>
    <w:rsid w:val="6A401869"/>
    <w:rsid w:val="6A4804A0"/>
    <w:rsid w:val="6A6C7BBF"/>
    <w:rsid w:val="6A7D1F82"/>
    <w:rsid w:val="6AA80E9A"/>
    <w:rsid w:val="6AC66202"/>
    <w:rsid w:val="6B230AFD"/>
    <w:rsid w:val="6B3A13C1"/>
    <w:rsid w:val="6B5531B4"/>
    <w:rsid w:val="6BAE4438"/>
    <w:rsid w:val="6BB875EC"/>
    <w:rsid w:val="6BC84A92"/>
    <w:rsid w:val="6C094C66"/>
    <w:rsid w:val="6C3509FC"/>
    <w:rsid w:val="6C3A1FF6"/>
    <w:rsid w:val="6C6966F7"/>
    <w:rsid w:val="6CCE5E37"/>
    <w:rsid w:val="6CED18FD"/>
    <w:rsid w:val="6CEE497E"/>
    <w:rsid w:val="6D375A0D"/>
    <w:rsid w:val="6D721975"/>
    <w:rsid w:val="6DA81292"/>
    <w:rsid w:val="6DB836CB"/>
    <w:rsid w:val="6DBE349C"/>
    <w:rsid w:val="6DCE44F5"/>
    <w:rsid w:val="6E2B451C"/>
    <w:rsid w:val="6E667D23"/>
    <w:rsid w:val="6E98021A"/>
    <w:rsid w:val="6E9926FB"/>
    <w:rsid w:val="6ECF0177"/>
    <w:rsid w:val="6EFD0029"/>
    <w:rsid w:val="6F0F4704"/>
    <w:rsid w:val="6F270AC5"/>
    <w:rsid w:val="6F3511BC"/>
    <w:rsid w:val="6F4906C2"/>
    <w:rsid w:val="6F5D4B78"/>
    <w:rsid w:val="6F7C17D5"/>
    <w:rsid w:val="6F80738A"/>
    <w:rsid w:val="6FA369C5"/>
    <w:rsid w:val="6FB7410B"/>
    <w:rsid w:val="6FD421E3"/>
    <w:rsid w:val="6FFA38E9"/>
    <w:rsid w:val="700B2560"/>
    <w:rsid w:val="70253EED"/>
    <w:rsid w:val="702B0F4E"/>
    <w:rsid w:val="70347385"/>
    <w:rsid w:val="709E3065"/>
    <w:rsid w:val="70B92E75"/>
    <w:rsid w:val="70EE1C51"/>
    <w:rsid w:val="713F5FF5"/>
    <w:rsid w:val="71412DC2"/>
    <w:rsid w:val="71625083"/>
    <w:rsid w:val="71A92858"/>
    <w:rsid w:val="71B6581B"/>
    <w:rsid w:val="71BA7F1A"/>
    <w:rsid w:val="71E00F6B"/>
    <w:rsid w:val="72651F2C"/>
    <w:rsid w:val="729B0723"/>
    <w:rsid w:val="72AE2CD6"/>
    <w:rsid w:val="72DA329A"/>
    <w:rsid w:val="72FC7832"/>
    <w:rsid w:val="73652735"/>
    <w:rsid w:val="739E56A2"/>
    <w:rsid w:val="73A46CB7"/>
    <w:rsid w:val="73A865B9"/>
    <w:rsid w:val="73CB1402"/>
    <w:rsid w:val="73EB4BD6"/>
    <w:rsid w:val="73F74B0F"/>
    <w:rsid w:val="73FF4338"/>
    <w:rsid w:val="745803E1"/>
    <w:rsid w:val="74822A6E"/>
    <w:rsid w:val="748D5A0E"/>
    <w:rsid w:val="74B97371"/>
    <w:rsid w:val="74C1297C"/>
    <w:rsid w:val="74D30091"/>
    <w:rsid w:val="750468D4"/>
    <w:rsid w:val="751866CA"/>
    <w:rsid w:val="751D0A52"/>
    <w:rsid w:val="75390DFE"/>
    <w:rsid w:val="75471B7C"/>
    <w:rsid w:val="757E5D9E"/>
    <w:rsid w:val="75964A65"/>
    <w:rsid w:val="759C32C6"/>
    <w:rsid w:val="75A31798"/>
    <w:rsid w:val="75C13C32"/>
    <w:rsid w:val="75D443FD"/>
    <w:rsid w:val="75F8755D"/>
    <w:rsid w:val="75FC7661"/>
    <w:rsid w:val="76503CF5"/>
    <w:rsid w:val="76943FFA"/>
    <w:rsid w:val="77173DDC"/>
    <w:rsid w:val="77C178C2"/>
    <w:rsid w:val="780E0F2E"/>
    <w:rsid w:val="7811155F"/>
    <w:rsid w:val="78256E2E"/>
    <w:rsid w:val="78422E63"/>
    <w:rsid w:val="784552EF"/>
    <w:rsid w:val="78544A85"/>
    <w:rsid w:val="78702E2C"/>
    <w:rsid w:val="78860CE5"/>
    <w:rsid w:val="788B2317"/>
    <w:rsid w:val="78905494"/>
    <w:rsid w:val="78B57B1F"/>
    <w:rsid w:val="78B73FD4"/>
    <w:rsid w:val="78B84FA4"/>
    <w:rsid w:val="78BB032D"/>
    <w:rsid w:val="78DC52C5"/>
    <w:rsid w:val="798C5D51"/>
    <w:rsid w:val="79A76D74"/>
    <w:rsid w:val="79AA69A3"/>
    <w:rsid w:val="79B63CB3"/>
    <w:rsid w:val="79D50886"/>
    <w:rsid w:val="79EC4999"/>
    <w:rsid w:val="79F06F01"/>
    <w:rsid w:val="79F422A7"/>
    <w:rsid w:val="7A216F9F"/>
    <w:rsid w:val="7A4D54D5"/>
    <w:rsid w:val="7A7079A3"/>
    <w:rsid w:val="7A8833F3"/>
    <w:rsid w:val="7A967DE8"/>
    <w:rsid w:val="7AC6722F"/>
    <w:rsid w:val="7ACD7964"/>
    <w:rsid w:val="7AE6576B"/>
    <w:rsid w:val="7B055858"/>
    <w:rsid w:val="7B1D6B82"/>
    <w:rsid w:val="7B242DA9"/>
    <w:rsid w:val="7B6A75F1"/>
    <w:rsid w:val="7B707176"/>
    <w:rsid w:val="7B9A33A5"/>
    <w:rsid w:val="7BB777D6"/>
    <w:rsid w:val="7BC94046"/>
    <w:rsid w:val="7C0F2AA9"/>
    <w:rsid w:val="7C2F7C80"/>
    <w:rsid w:val="7C4E475A"/>
    <w:rsid w:val="7C766663"/>
    <w:rsid w:val="7C7A3BA2"/>
    <w:rsid w:val="7C8C173C"/>
    <w:rsid w:val="7C9D361C"/>
    <w:rsid w:val="7CCE312F"/>
    <w:rsid w:val="7D0C180F"/>
    <w:rsid w:val="7D10103C"/>
    <w:rsid w:val="7D4A3601"/>
    <w:rsid w:val="7D4F5609"/>
    <w:rsid w:val="7D5E324F"/>
    <w:rsid w:val="7D984100"/>
    <w:rsid w:val="7DD058D3"/>
    <w:rsid w:val="7DE024F0"/>
    <w:rsid w:val="7E122BA3"/>
    <w:rsid w:val="7E2B54A4"/>
    <w:rsid w:val="7E3B754F"/>
    <w:rsid w:val="7E4B3742"/>
    <w:rsid w:val="7E5E4DFF"/>
    <w:rsid w:val="7EAE1579"/>
    <w:rsid w:val="7ED1324F"/>
    <w:rsid w:val="7EE45B9E"/>
    <w:rsid w:val="7F6621BF"/>
    <w:rsid w:val="7F74672F"/>
    <w:rsid w:val="7F8A53EF"/>
    <w:rsid w:val="7F9C334A"/>
    <w:rsid w:val="7FA8686D"/>
    <w:rsid w:val="7FAE0C19"/>
    <w:rsid w:val="7FDF3883"/>
    <w:rsid w:val="7FF61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3DD1309C"/>
  <w15:docId w15:val="{606D5C0B-12DD-4418-B3D5-C3077B9D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uiPriority="0" w:qFormat="1"/>
    <w:lsdException w:name="footnote text" w:semiHidden="1" w:uiPriority="0" w:qFormat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qFormat="1"/>
    <w:lsdException w:name="List Bullet 3" w:uiPriority="0" w:qFormat="1"/>
    <w:lsdException w:name="List Bullet 4" w:uiPriority="0" w:qFormat="1"/>
    <w:lsdException w:name="List Bullet 5" w:uiPriority="0" w:qFormat="1"/>
    <w:lsdException w:name="List Number 2" w:uiPriority="0" w:qFormat="1"/>
    <w:lsdException w:name="List Number 3" w:uiPriority="0" w:qFormat="1"/>
    <w:lsdException w:name="List Number 4" w:uiPriority="0" w:qFormat="1"/>
    <w:lsdException w:name="List Number 5" w:uiPriority="0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4"/>
    <w:next w:val="a4"/>
    <w:link w:val="10"/>
    <w:uiPriority w:val="9"/>
    <w:qFormat/>
    <w:pPr>
      <w:keepNext/>
      <w:keepLines/>
      <w:widowControl/>
      <w:numPr>
        <w:numId w:val="1"/>
      </w:numPr>
      <w:spacing w:before="240" w:after="60"/>
      <w:jc w:val="left"/>
      <w:outlineLvl w:val="0"/>
    </w:pPr>
    <w:rPr>
      <w:rFonts w:ascii="Arial" w:eastAsia="宋体" w:hAnsi="Arial" w:cs="Times New Roman"/>
      <w:b/>
      <w:kern w:val="28"/>
      <w:sz w:val="32"/>
      <w:szCs w:val="20"/>
      <w:lang w:eastAsia="en-US"/>
    </w:rPr>
  </w:style>
  <w:style w:type="paragraph" w:styleId="21">
    <w:name w:val="heading 2"/>
    <w:basedOn w:val="a4"/>
    <w:next w:val="SRS"/>
    <w:link w:val="22"/>
    <w:uiPriority w:val="9"/>
    <w:qFormat/>
    <w:pPr>
      <w:keepNext/>
      <w:widowControl/>
      <w:numPr>
        <w:ilvl w:val="1"/>
        <w:numId w:val="2"/>
      </w:numPr>
      <w:spacing w:before="180" w:after="120"/>
      <w:jc w:val="left"/>
      <w:outlineLvl w:val="1"/>
    </w:pPr>
    <w:rPr>
      <w:rFonts w:asciiTheme="majorEastAsia" w:eastAsiaTheme="majorEastAsia" w:hAnsiTheme="majorEastAsia" w:cs="Times New Roman"/>
      <w:b/>
      <w:kern w:val="0"/>
      <w:sz w:val="28"/>
      <w:szCs w:val="20"/>
    </w:rPr>
  </w:style>
  <w:style w:type="paragraph" w:styleId="31">
    <w:name w:val="heading 3"/>
    <w:basedOn w:val="a4"/>
    <w:next w:val="SRS"/>
    <w:link w:val="33"/>
    <w:uiPriority w:val="9"/>
    <w:qFormat/>
    <w:pPr>
      <w:keepNext/>
      <w:widowControl/>
      <w:numPr>
        <w:ilvl w:val="2"/>
        <w:numId w:val="2"/>
      </w:numPr>
      <w:tabs>
        <w:tab w:val="left" w:pos="780"/>
      </w:tabs>
      <w:spacing w:before="120" w:after="120" w:line="0" w:lineRule="atLeast"/>
      <w:jc w:val="left"/>
      <w:outlineLvl w:val="2"/>
    </w:pPr>
    <w:rPr>
      <w:rFonts w:asciiTheme="minorEastAsia" w:hAnsiTheme="minorEastAsia" w:cs="Times New Roman"/>
      <w:b/>
      <w:bCs/>
      <w:kern w:val="0"/>
      <w:szCs w:val="21"/>
    </w:rPr>
  </w:style>
  <w:style w:type="paragraph" w:styleId="41">
    <w:name w:val="heading 4"/>
    <w:basedOn w:val="a4"/>
    <w:next w:val="a4"/>
    <w:link w:val="42"/>
    <w:uiPriority w:val="9"/>
    <w:qFormat/>
    <w:pPr>
      <w:keepNext/>
      <w:widowControl/>
      <w:numPr>
        <w:ilvl w:val="3"/>
        <w:numId w:val="2"/>
      </w:numPr>
      <w:spacing w:before="120" w:after="60"/>
      <w:jc w:val="left"/>
      <w:outlineLvl w:val="3"/>
    </w:pPr>
    <w:rPr>
      <w:rFonts w:ascii="Times New Roman" w:eastAsia="宋体" w:hAnsi="Times New Roman" w:cs="Times New Roman"/>
      <w:b/>
      <w:kern w:val="0"/>
      <w:sz w:val="24"/>
      <w:szCs w:val="24"/>
    </w:rPr>
  </w:style>
  <w:style w:type="paragraph" w:styleId="50">
    <w:name w:val="heading 5"/>
    <w:basedOn w:val="a4"/>
    <w:next w:val="a4"/>
    <w:link w:val="51"/>
    <w:qFormat/>
    <w:pPr>
      <w:widowControl/>
      <w:numPr>
        <w:ilvl w:val="4"/>
        <w:numId w:val="2"/>
      </w:numPr>
      <w:tabs>
        <w:tab w:val="left" w:pos="432"/>
      </w:tabs>
      <w:spacing w:before="120" w:after="120"/>
      <w:jc w:val="left"/>
      <w:outlineLvl w:val="4"/>
    </w:pPr>
    <w:rPr>
      <w:rFonts w:ascii="Times New Roman" w:eastAsia="宋体" w:hAnsi="Times New Roman" w:cs="Times New Roman"/>
      <w:b/>
      <w:kern w:val="0"/>
      <w:sz w:val="22"/>
      <w:szCs w:val="20"/>
      <w:lang w:eastAsia="en-US"/>
    </w:rPr>
  </w:style>
  <w:style w:type="paragraph" w:styleId="6">
    <w:name w:val="heading 6"/>
    <w:basedOn w:val="a4"/>
    <w:next w:val="a4"/>
    <w:link w:val="60"/>
    <w:qFormat/>
    <w:pPr>
      <w:keepNext/>
      <w:widowControl/>
      <w:numPr>
        <w:ilvl w:val="5"/>
        <w:numId w:val="2"/>
      </w:numPr>
      <w:tabs>
        <w:tab w:val="left" w:pos="432"/>
      </w:tabs>
      <w:spacing w:before="60" w:after="60"/>
      <w:jc w:val="center"/>
      <w:outlineLvl w:val="5"/>
    </w:pPr>
    <w:rPr>
      <w:rFonts w:ascii="Times New Roman" w:eastAsia="宋体" w:hAnsi="Times New Roman" w:cs="Times New Roman"/>
      <w:b/>
      <w:kern w:val="0"/>
      <w:sz w:val="18"/>
      <w:szCs w:val="20"/>
      <w:lang w:eastAsia="en-US"/>
    </w:rPr>
  </w:style>
  <w:style w:type="paragraph" w:styleId="7">
    <w:name w:val="heading 7"/>
    <w:basedOn w:val="a4"/>
    <w:next w:val="a4"/>
    <w:link w:val="70"/>
    <w:qFormat/>
    <w:pPr>
      <w:keepNext/>
      <w:widowControl/>
      <w:numPr>
        <w:ilvl w:val="6"/>
        <w:numId w:val="2"/>
      </w:numPr>
      <w:tabs>
        <w:tab w:val="left" w:pos="432"/>
      </w:tabs>
      <w:spacing w:before="60" w:after="60"/>
      <w:jc w:val="left"/>
      <w:outlineLvl w:val="6"/>
    </w:pPr>
    <w:rPr>
      <w:rFonts w:ascii="Times New Roman" w:eastAsia="宋体" w:hAnsi="Times New Roman" w:cs="Times New Roman"/>
      <w:b/>
      <w:kern w:val="0"/>
      <w:sz w:val="20"/>
      <w:szCs w:val="20"/>
      <w:u w:val="single"/>
      <w:lang w:eastAsia="en-US"/>
    </w:rPr>
  </w:style>
  <w:style w:type="paragraph" w:styleId="8">
    <w:name w:val="heading 8"/>
    <w:basedOn w:val="a4"/>
    <w:next w:val="a4"/>
    <w:link w:val="80"/>
    <w:qFormat/>
    <w:pPr>
      <w:keepNext/>
      <w:widowControl/>
      <w:numPr>
        <w:ilvl w:val="7"/>
        <w:numId w:val="2"/>
      </w:numPr>
      <w:tabs>
        <w:tab w:val="left" w:pos="432"/>
      </w:tabs>
      <w:spacing w:before="60" w:after="60"/>
      <w:jc w:val="left"/>
      <w:outlineLvl w:val="7"/>
    </w:pPr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paragraph" w:styleId="9">
    <w:name w:val="heading 9"/>
    <w:basedOn w:val="a4"/>
    <w:next w:val="a4"/>
    <w:link w:val="90"/>
    <w:qFormat/>
    <w:pPr>
      <w:keepNext/>
      <w:widowControl/>
      <w:numPr>
        <w:ilvl w:val="8"/>
        <w:numId w:val="2"/>
      </w:numPr>
      <w:tabs>
        <w:tab w:val="left" w:pos="432"/>
      </w:tabs>
      <w:spacing w:before="60" w:after="60"/>
      <w:jc w:val="left"/>
      <w:outlineLvl w:val="8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SRS">
    <w:name w:val="SRS 正文"/>
    <w:basedOn w:val="a4"/>
    <w:qFormat/>
    <w:pPr>
      <w:widowControl/>
      <w:tabs>
        <w:tab w:val="left" w:pos="1418"/>
      </w:tabs>
      <w:spacing w:before="60" w:after="60" w:line="360" w:lineRule="auto"/>
      <w:ind w:rightChars="100" w:right="210" w:firstLineChars="405" w:firstLine="850"/>
      <w:jc w:val="left"/>
    </w:pPr>
    <w:rPr>
      <w:rFonts w:asciiTheme="minorEastAsia" w:hAnsiTheme="minorEastAsia" w:cs="Times New Roman"/>
      <w:bCs/>
      <w:kern w:val="0"/>
      <w:szCs w:val="21"/>
    </w:rPr>
  </w:style>
  <w:style w:type="paragraph" w:styleId="71">
    <w:name w:val="toc 7"/>
    <w:basedOn w:val="a4"/>
    <w:next w:val="a4"/>
    <w:semiHidden/>
    <w:qFormat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">
    <w:name w:val="List Number 2"/>
    <w:basedOn w:val="a4"/>
    <w:qFormat/>
    <w:pPr>
      <w:widowControl/>
      <w:numPr>
        <w:numId w:val="3"/>
      </w:numPr>
      <w:tabs>
        <w:tab w:val="clear" w:pos="643"/>
        <w:tab w:val="left" w:pos="780"/>
      </w:tabs>
      <w:spacing w:before="60" w:after="60"/>
      <w:ind w:leftChars="200" w:left="78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40">
    <w:name w:val="List Bullet 4"/>
    <w:basedOn w:val="a4"/>
    <w:qFormat/>
    <w:pPr>
      <w:widowControl/>
      <w:numPr>
        <w:numId w:val="4"/>
      </w:numPr>
      <w:tabs>
        <w:tab w:val="clear" w:pos="1209"/>
        <w:tab w:val="left" w:pos="1620"/>
      </w:tabs>
      <w:spacing w:before="60" w:after="60"/>
      <w:ind w:leftChars="600" w:left="162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">
    <w:name w:val="List Number"/>
    <w:basedOn w:val="a4"/>
    <w:qFormat/>
    <w:pPr>
      <w:widowControl/>
      <w:numPr>
        <w:numId w:val="5"/>
      </w:numPr>
      <w:spacing w:before="60" w:after="60"/>
      <w:ind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8">
    <w:name w:val="Normal Indent"/>
    <w:basedOn w:val="a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9">
    <w:name w:val="caption"/>
    <w:basedOn w:val="a4"/>
    <w:next w:val="a4"/>
    <w:qFormat/>
    <w:pPr>
      <w:widowControl/>
      <w:spacing w:before="120" w:after="120"/>
      <w:jc w:val="left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styleId="a0">
    <w:name w:val="List Bullet"/>
    <w:basedOn w:val="a4"/>
    <w:qFormat/>
    <w:pPr>
      <w:widowControl/>
      <w:numPr>
        <w:numId w:val="6"/>
      </w:numPr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a">
    <w:name w:val="Document Map"/>
    <w:basedOn w:val="a4"/>
    <w:link w:val="ab"/>
    <w:uiPriority w:val="99"/>
    <w:semiHidden/>
    <w:qFormat/>
    <w:pPr>
      <w:widowControl/>
      <w:shd w:val="clear" w:color="auto" w:fill="000080"/>
      <w:spacing w:before="60" w:after="60"/>
      <w:jc w:val="left"/>
    </w:pPr>
    <w:rPr>
      <w:rFonts w:ascii="Tahoma" w:eastAsia="宋体" w:hAnsi="Tahoma" w:cs="Times New Roman"/>
      <w:kern w:val="0"/>
      <w:sz w:val="20"/>
      <w:szCs w:val="20"/>
      <w:lang w:eastAsia="en-US"/>
    </w:rPr>
  </w:style>
  <w:style w:type="paragraph" w:styleId="ac">
    <w:name w:val="annotation text"/>
    <w:basedOn w:val="a4"/>
    <w:link w:val="ad"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34">
    <w:name w:val="Body Text 3"/>
    <w:basedOn w:val="a4"/>
    <w:link w:val="35"/>
    <w:qFormat/>
    <w:pPr>
      <w:autoSpaceDE w:val="0"/>
      <w:autoSpaceDN w:val="0"/>
      <w:adjustRightInd w:val="0"/>
    </w:pPr>
    <w:rPr>
      <w:rFonts w:ascii="Times New Roman" w:eastAsia="宋体" w:hAnsi="Times New Roman" w:cs="Times New Roman"/>
      <w:b/>
      <w:bCs/>
      <w:color w:val="000000"/>
      <w:szCs w:val="28"/>
    </w:rPr>
  </w:style>
  <w:style w:type="paragraph" w:styleId="30">
    <w:name w:val="List Bullet 3"/>
    <w:basedOn w:val="a4"/>
    <w:qFormat/>
    <w:pPr>
      <w:widowControl/>
      <w:numPr>
        <w:numId w:val="7"/>
      </w:numPr>
      <w:tabs>
        <w:tab w:val="clear" w:pos="926"/>
        <w:tab w:val="left" w:pos="1200"/>
      </w:tabs>
      <w:spacing w:before="60" w:after="60"/>
      <w:ind w:leftChars="400" w:left="120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e">
    <w:name w:val="Body Text"/>
    <w:basedOn w:val="a4"/>
    <w:link w:val="af"/>
    <w:qFormat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paragraph" w:styleId="af0">
    <w:name w:val="Body Text Indent"/>
    <w:basedOn w:val="a4"/>
    <w:link w:val="af1"/>
    <w:qFormat/>
    <w:pPr>
      <w:widowControl/>
      <w:spacing w:before="60" w:after="60"/>
      <w:ind w:left="144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3">
    <w:name w:val="List Number 3"/>
    <w:basedOn w:val="a4"/>
    <w:qFormat/>
    <w:pPr>
      <w:widowControl/>
      <w:numPr>
        <w:numId w:val="8"/>
      </w:numPr>
      <w:tabs>
        <w:tab w:val="clear" w:pos="926"/>
        <w:tab w:val="left" w:pos="1200"/>
      </w:tabs>
      <w:spacing w:before="60" w:after="60"/>
      <w:ind w:leftChars="400" w:left="120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20">
    <w:name w:val="List Bullet 2"/>
    <w:basedOn w:val="a4"/>
    <w:qFormat/>
    <w:pPr>
      <w:widowControl/>
      <w:numPr>
        <w:numId w:val="9"/>
      </w:numPr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52">
    <w:name w:val="toc 5"/>
    <w:basedOn w:val="a4"/>
    <w:next w:val="a4"/>
    <w:semiHidden/>
    <w:qFormat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6">
    <w:name w:val="toc 3"/>
    <w:next w:val="a4"/>
    <w:uiPriority w:val="39"/>
    <w:qFormat/>
    <w:pPr>
      <w:ind w:left="400"/>
    </w:pPr>
    <w:rPr>
      <w:rFonts w:asciiTheme="minorHAnsi" w:hAnsiTheme="minorHAnsi"/>
      <w:i/>
      <w:sz w:val="22"/>
      <w:szCs w:val="22"/>
      <w:lang w:eastAsia="en-US"/>
    </w:rPr>
  </w:style>
  <w:style w:type="paragraph" w:styleId="5">
    <w:name w:val="List Bullet 5"/>
    <w:basedOn w:val="a4"/>
    <w:qFormat/>
    <w:pPr>
      <w:widowControl/>
      <w:numPr>
        <w:numId w:val="10"/>
      </w:numPr>
      <w:tabs>
        <w:tab w:val="clear" w:pos="1492"/>
        <w:tab w:val="left" w:pos="2040"/>
      </w:tabs>
      <w:spacing w:before="60" w:after="60"/>
      <w:ind w:leftChars="800" w:left="204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4">
    <w:name w:val="List Number 4"/>
    <w:basedOn w:val="a4"/>
    <w:qFormat/>
    <w:pPr>
      <w:widowControl/>
      <w:numPr>
        <w:numId w:val="11"/>
      </w:numPr>
      <w:tabs>
        <w:tab w:val="clear" w:pos="1209"/>
        <w:tab w:val="left" w:pos="1620"/>
      </w:tabs>
      <w:spacing w:before="60" w:after="60"/>
      <w:ind w:leftChars="600" w:left="162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81">
    <w:name w:val="toc 8"/>
    <w:basedOn w:val="a4"/>
    <w:next w:val="a4"/>
    <w:semiHidden/>
    <w:qFormat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af2">
    <w:name w:val="Date"/>
    <w:basedOn w:val="a4"/>
    <w:next w:val="a4"/>
    <w:link w:val="af3"/>
    <w:qFormat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23">
    <w:name w:val="Body Text Indent 2"/>
    <w:basedOn w:val="a4"/>
    <w:link w:val="24"/>
    <w:qFormat/>
    <w:pPr>
      <w:widowControl/>
      <w:spacing w:before="120" w:after="60"/>
      <w:ind w:left="7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4">
    <w:name w:val="Balloon Text"/>
    <w:basedOn w:val="a4"/>
    <w:link w:val="af5"/>
    <w:uiPriority w:val="99"/>
    <w:semiHidden/>
    <w:qFormat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f6">
    <w:name w:val="footer"/>
    <w:basedOn w:val="a4"/>
    <w:link w:val="af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8">
    <w:name w:val="header"/>
    <w:basedOn w:val="a4"/>
    <w:link w:val="af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a4"/>
    <w:uiPriority w:val="39"/>
    <w:qFormat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asciiTheme="minorHAnsi" w:hAnsiTheme="minorHAnsi"/>
      <w:b/>
      <w:caps/>
      <w:sz w:val="22"/>
      <w:szCs w:val="22"/>
      <w:lang w:eastAsia="en-US"/>
    </w:rPr>
  </w:style>
  <w:style w:type="paragraph" w:styleId="43">
    <w:name w:val="toc 4"/>
    <w:basedOn w:val="a4"/>
    <w:next w:val="a4"/>
    <w:qFormat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53">
    <w:name w:val="List Number 5"/>
    <w:basedOn w:val="a4"/>
    <w:qFormat/>
    <w:pPr>
      <w:widowControl/>
      <w:tabs>
        <w:tab w:val="left" w:pos="360"/>
      </w:tabs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a">
    <w:name w:val="footnote text"/>
    <w:basedOn w:val="a4"/>
    <w:link w:val="afb"/>
    <w:semiHidden/>
    <w:qFormat/>
    <w:pPr>
      <w:widowControl/>
      <w:spacing w:before="60" w:after="60"/>
      <w:jc w:val="left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61">
    <w:name w:val="toc 6"/>
    <w:basedOn w:val="a4"/>
    <w:next w:val="a4"/>
    <w:semiHidden/>
    <w:qFormat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7">
    <w:name w:val="Body Text Indent 3"/>
    <w:basedOn w:val="a4"/>
    <w:link w:val="38"/>
    <w:qFormat/>
    <w:pPr>
      <w:widowControl/>
      <w:spacing w:before="60" w:after="60"/>
      <w:ind w:left="1224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c">
    <w:name w:val="table of figures"/>
    <w:basedOn w:val="a4"/>
    <w:next w:val="a4"/>
    <w:semiHidden/>
    <w:qFormat/>
    <w:pPr>
      <w:widowControl/>
      <w:ind w:left="400" w:hanging="400"/>
      <w:jc w:val="left"/>
    </w:pPr>
    <w:rPr>
      <w:rFonts w:ascii="Times New Roman" w:eastAsia="宋体" w:hAnsi="Times New Roman" w:cs="Times New Roman"/>
      <w:smallCaps/>
      <w:kern w:val="0"/>
      <w:sz w:val="20"/>
      <w:szCs w:val="24"/>
      <w:lang w:eastAsia="en-US"/>
    </w:rPr>
  </w:style>
  <w:style w:type="paragraph" w:styleId="25">
    <w:name w:val="toc 2"/>
    <w:next w:val="a4"/>
    <w:uiPriority w:val="39"/>
    <w:qFormat/>
    <w:pPr>
      <w:ind w:left="200"/>
    </w:pPr>
    <w:rPr>
      <w:rFonts w:asciiTheme="minorHAnsi" w:hAnsiTheme="minorHAnsi"/>
      <w:smallCaps/>
      <w:sz w:val="22"/>
      <w:szCs w:val="22"/>
      <w:lang w:eastAsia="en-US"/>
    </w:rPr>
  </w:style>
  <w:style w:type="paragraph" w:styleId="91">
    <w:name w:val="toc 9"/>
    <w:basedOn w:val="a4"/>
    <w:next w:val="a4"/>
    <w:semiHidden/>
    <w:qFormat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6">
    <w:name w:val="Body Text 2"/>
    <w:basedOn w:val="a4"/>
    <w:link w:val="27"/>
    <w:qFormat/>
    <w:pPr>
      <w:autoSpaceDE w:val="0"/>
      <w:autoSpaceDN w:val="0"/>
      <w:adjustRightInd w:val="0"/>
    </w:pPr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fd">
    <w:name w:val="Normal (Web)"/>
    <w:basedOn w:val="a4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szCs w:val="24"/>
      <w:lang w:eastAsia="en-US"/>
    </w:rPr>
  </w:style>
  <w:style w:type="paragraph" w:styleId="afe">
    <w:name w:val="annotation subject"/>
    <w:basedOn w:val="ac"/>
    <w:next w:val="ac"/>
    <w:link w:val="aff"/>
    <w:semiHidden/>
    <w:qFormat/>
    <w:rPr>
      <w:b/>
      <w:bCs/>
    </w:rPr>
  </w:style>
  <w:style w:type="paragraph" w:styleId="28">
    <w:name w:val="Body Text First Indent 2"/>
    <w:basedOn w:val="af0"/>
    <w:link w:val="29"/>
    <w:qFormat/>
    <w:pPr>
      <w:widowControl w:val="0"/>
      <w:spacing w:before="0" w:after="120"/>
      <w:ind w:leftChars="200" w:left="420" w:firstLineChars="200" w:firstLine="420"/>
      <w:jc w:val="both"/>
    </w:pPr>
    <w:rPr>
      <w:kern w:val="2"/>
      <w:sz w:val="21"/>
      <w:szCs w:val="24"/>
      <w:lang w:eastAsia="zh-CN"/>
    </w:rPr>
  </w:style>
  <w:style w:type="table" w:styleId="aff0">
    <w:name w:val="Table Grid"/>
    <w:basedOn w:val="a6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basedOn w:val="a5"/>
    <w:uiPriority w:val="22"/>
    <w:qFormat/>
    <w:rPr>
      <w:b/>
    </w:rPr>
  </w:style>
  <w:style w:type="character" w:styleId="aff2">
    <w:name w:val="page number"/>
    <w:basedOn w:val="a5"/>
    <w:qFormat/>
  </w:style>
  <w:style w:type="character" w:styleId="aff3">
    <w:name w:val="FollowedHyperlink"/>
    <w:basedOn w:val="a5"/>
    <w:qFormat/>
    <w:rPr>
      <w:color w:val="800080"/>
      <w:u w:val="single"/>
    </w:rPr>
  </w:style>
  <w:style w:type="character" w:styleId="aff4">
    <w:name w:val="Hyperlink"/>
    <w:basedOn w:val="a5"/>
    <w:uiPriority w:val="99"/>
    <w:qFormat/>
    <w:rPr>
      <w:color w:val="0000FF"/>
      <w:u w:val="single"/>
    </w:rPr>
  </w:style>
  <w:style w:type="character" w:styleId="HTML1">
    <w:name w:val="HTML Code"/>
    <w:basedOn w:val="a5"/>
    <w:uiPriority w:val="99"/>
    <w:unhideWhenUsed/>
    <w:qFormat/>
    <w:rPr>
      <w:rFonts w:ascii="Courier New" w:hAnsi="Courier New"/>
      <w:sz w:val="20"/>
    </w:rPr>
  </w:style>
  <w:style w:type="character" w:styleId="aff5">
    <w:name w:val="annotation reference"/>
    <w:basedOn w:val="a5"/>
    <w:qFormat/>
    <w:rPr>
      <w:sz w:val="21"/>
      <w:szCs w:val="21"/>
    </w:rPr>
  </w:style>
  <w:style w:type="character" w:customStyle="1" w:styleId="af9">
    <w:name w:val="页眉 字符"/>
    <w:basedOn w:val="a5"/>
    <w:link w:val="af8"/>
    <w:uiPriority w:val="99"/>
    <w:qFormat/>
    <w:rPr>
      <w:sz w:val="18"/>
      <w:szCs w:val="18"/>
    </w:rPr>
  </w:style>
  <w:style w:type="character" w:customStyle="1" w:styleId="af7">
    <w:name w:val="页脚 字符"/>
    <w:basedOn w:val="a5"/>
    <w:link w:val="af6"/>
    <w:uiPriority w:val="99"/>
    <w:qFormat/>
    <w:rPr>
      <w:sz w:val="18"/>
      <w:szCs w:val="18"/>
    </w:rPr>
  </w:style>
  <w:style w:type="character" w:customStyle="1" w:styleId="10">
    <w:name w:val="标题 1 字符"/>
    <w:basedOn w:val="a5"/>
    <w:link w:val="1"/>
    <w:uiPriority w:val="9"/>
    <w:qFormat/>
    <w:rPr>
      <w:rFonts w:ascii="Arial" w:hAnsi="Arial"/>
      <w:b/>
      <w:kern w:val="28"/>
      <w:sz w:val="32"/>
      <w:lang w:eastAsia="en-US"/>
    </w:rPr>
  </w:style>
  <w:style w:type="character" w:customStyle="1" w:styleId="22">
    <w:name w:val="标题 2 字符"/>
    <w:basedOn w:val="a5"/>
    <w:link w:val="21"/>
    <w:uiPriority w:val="9"/>
    <w:qFormat/>
    <w:rPr>
      <w:rFonts w:asciiTheme="majorEastAsia" w:eastAsiaTheme="majorEastAsia" w:hAnsiTheme="majorEastAsia"/>
      <w:b/>
      <w:sz w:val="28"/>
    </w:rPr>
  </w:style>
  <w:style w:type="character" w:customStyle="1" w:styleId="33">
    <w:name w:val="标题 3 字符"/>
    <w:basedOn w:val="a5"/>
    <w:link w:val="31"/>
    <w:uiPriority w:val="9"/>
    <w:qFormat/>
    <w:rPr>
      <w:rFonts w:asciiTheme="minorEastAsia" w:eastAsiaTheme="minorEastAsia" w:hAnsiTheme="minorEastAsia"/>
      <w:b/>
      <w:bCs/>
      <w:sz w:val="21"/>
      <w:szCs w:val="21"/>
    </w:rPr>
  </w:style>
  <w:style w:type="character" w:customStyle="1" w:styleId="42">
    <w:name w:val="标题 4 字符"/>
    <w:basedOn w:val="a5"/>
    <w:link w:val="41"/>
    <w:uiPriority w:val="9"/>
    <w:qFormat/>
    <w:rPr>
      <w:b/>
      <w:sz w:val="24"/>
      <w:szCs w:val="24"/>
    </w:rPr>
  </w:style>
  <w:style w:type="character" w:customStyle="1" w:styleId="51">
    <w:name w:val="标题 5 字符"/>
    <w:basedOn w:val="a5"/>
    <w:link w:val="50"/>
    <w:qFormat/>
    <w:rPr>
      <w:b/>
      <w:sz w:val="22"/>
      <w:lang w:eastAsia="en-US"/>
    </w:rPr>
  </w:style>
  <w:style w:type="character" w:customStyle="1" w:styleId="60">
    <w:name w:val="标题 6 字符"/>
    <w:basedOn w:val="a5"/>
    <w:link w:val="6"/>
    <w:qFormat/>
    <w:rPr>
      <w:b/>
      <w:sz w:val="18"/>
      <w:lang w:eastAsia="en-US"/>
    </w:rPr>
  </w:style>
  <w:style w:type="character" w:customStyle="1" w:styleId="70">
    <w:name w:val="标题 7 字符"/>
    <w:basedOn w:val="a5"/>
    <w:link w:val="7"/>
    <w:qFormat/>
    <w:rPr>
      <w:b/>
      <w:u w:val="single"/>
      <w:lang w:eastAsia="en-US"/>
    </w:rPr>
  </w:style>
  <w:style w:type="character" w:customStyle="1" w:styleId="80">
    <w:name w:val="标题 8 字符"/>
    <w:basedOn w:val="a5"/>
    <w:link w:val="8"/>
    <w:qFormat/>
    <w:rPr>
      <w:i/>
      <w:lang w:eastAsia="en-US"/>
    </w:rPr>
  </w:style>
  <w:style w:type="character" w:customStyle="1" w:styleId="90">
    <w:name w:val="标题 9 字符"/>
    <w:basedOn w:val="a5"/>
    <w:link w:val="9"/>
    <w:qFormat/>
    <w:rPr>
      <w:b/>
      <w:lang w:eastAsia="en-US"/>
    </w:rPr>
  </w:style>
  <w:style w:type="paragraph" w:customStyle="1" w:styleId="Table">
    <w:name w:val="Table"/>
    <w:basedOn w:val="a4"/>
    <w:qFormat/>
    <w:pPr>
      <w:widowControl/>
      <w:spacing w:before="20" w:after="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afb">
    <w:name w:val="脚注文本 字符"/>
    <w:basedOn w:val="a5"/>
    <w:link w:val="afa"/>
    <w:semiHidden/>
    <w:qFormat/>
    <w:rPr>
      <w:rFonts w:ascii="Arial" w:eastAsia="宋体" w:hAnsi="Arial" w:cs="Times New Roman"/>
      <w:kern w:val="0"/>
      <w:sz w:val="18"/>
      <w:szCs w:val="20"/>
      <w:lang w:eastAsia="en-US"/>
    </w:rPr>
  </w:style>
  <w:style w:type="character" w:customStyle="1" w:styleId="24">
    <w:name w:val="正文文本缩进 2 字符"/>
    <w:basedOn w:val="a5"/>
    <w:link w:val="23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Heading2-Appendix">
    <w:name w:val="Heading 2 - Appendix"/>
    <w:basedOn w:val="1"/>
    <w:next w:val="a4"/>
    <w:qFormat/>
    <w:pPr>
      <w:numPr>
        <w:numId w:val="0"/>
      </w:numPr>
      <w:spacing w:before="160" w:after="160"/>
    </w:pPr>
  </w:style>
  <w:style w:type="character" w:customStyle="1" w:styleId="af1">
    <w:name w:val="正文文本缩进 字符"/>
    <w:basedOn w:val="a5"/>
    <w:link w:val="af0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38">
    <w:name w:val="正文文本缩进 3 字符"/>
    <w:basedOn w:val="a5"/>
    <w:link w:val="37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ab">
    <w:name w:val="文档结构图 字符"/>
    <w:basedOn w:val="a5"/>
    <w:link w:val="aa"/>
    <w:uiPriority w:val="99"/>
    <w:semiHidden/>
    <w:qFormat/>
    <w:rPr>
      <w:rFonts w:ascii="Tahoma" w:eastAsia="宋体" w:hAnsi="Tahoma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Heading0">
    <w:name w:val="Heading 0"/>
    <w:basedOn w:val="a4"/>
    <w:qFormat/>
    <w:pPr>
      <w:widowControl/>
      <w:jc w:val="center"/>
    </w:pPr>
    <w:rPr>
      <w:rFonts w:ascii="Arial" w:eastAsia="宋体" w:hAnsi="Arial" w:cs="Times New Roman"/>
      <w:b/>
      <w:bCs/>
      <w:kern w:val="0"/>
      <w:sz w:val="28"/>
      <w:szCs w:val="28"/>
      <w:lang w:eastAsia="en-US"/>
    </w:rPr>
  </w:style>
  <w:style w:type="paragraph" w:customStyle="1" w:styleId="Author">
    <w:name w:val="Author"/>
    <w:basedOn w:val="1"/>
    <w:qFormat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Abstract">
    <w:name w:val="Abstract"/>
    <w:basedOn w:val="a4"/>
    <w:qFormat/>
    <w:pPr>
      <w:widowControl/>
      <w:ind w:left="360" w:hanging="360"/>
      <w:jc w:val="left"/>
    </w:pPr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27">
    <w:name w:val="正文文本 2 字符"/>
    <w:basedOn w:val="a5"/>
    <w:link w:val="26"/>
    <w:qFormat/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character" w:customStyle="1" w:styleId="35">
    <w:name w:val="正文文本 3 字符"/>
    <w:basedOn w:val="a5"/>
    <w:link w:val="34"/>
    <w:qFormat/>
    <w:rPr>
      <w:rFonts w:ascii="Times New Roman" w:eastAsia="宋体" w:hAnsi="Times New Roman" w:cs="Times New Roman"/>
      <w:b/>
      <w:bCs/>
      <w:color w:val="000000"/>
      <w:szCs w:val="28"/>
    </w:rPr>
  </w:style>
  <w:style w:type="character" w:customStyle="1" w:styleId="af">
    <w:name w:val="正文文本 字符"/>
    <w:basedOn w:val="a5"/>
    <w:link w:val="ae"/>
    <w:uiPriority w:val="99"/>
    <w:qFormat/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paragraph" w:customStyle="1" w:styleId="Figure">
    <w:name w:val="Figure"/>
    <w:qFormat/>
    <w:pPr>
      <w:numPr>
        <w:numId w:val="12"/>
      </w:numPr>
      <w:tabs>
        <w:tab w:val="clear" w:pos="3600"/>
        <w:tab w:val="left" w:pos="3261"/>
      </w:tabs>
      <w:ind w:leftChars="135" w:left="270" w:firstLineChars="1353" w:firstLine="2709"/>
      <w:jc w:val="both"/>
    </w:pPr>
    <w:rPr>
      <w:rFonts w:ascii="Arial" w:hAnsi="Arial"/>
      <w:b/>
    </w:rPr>
  </w:style>
  <w:style w:type="paragraph" w:customStyle="1" w:styleId="aff6">
    <w:name w:val="简单回函地址"/>
    <w:basedOn w:val="a4"/>
    <w:qFormat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ad">
    <w:name w:val="批注文字 字符"/>
    <w:basedOn w:val="a5"/>
    <w:link w:val="ac"/>
    <w:qFormat/>
    <w:rPr>
      <w:rFonts w:ascii="Times New Roman" w:eastAsia="宋体" w:hAnsi="Times New Roman" w:cs="Times New Roman"/>
      <w:szCs w:val="24"/>
    </w:rPr>
  </w:style>
  <w:style w:type="paragraph" w:customStyle="1" w:styleId="TableTitle">
    <w:name w:val="Table Title"/>
    <w:basedOn w:val="a4"/>
    <w:qFormat/>
    <w:pPr>
      <w:widowControl/>
      <w:numPr>
        <w:numId w:val="13"/>
      </w:numPr>
      <w:spacing w:before="60" w:after="60"/>
      <w:jc w:val="left"/>
    </w:pPr>
    <w:rPr>
      <w:rFonts w:ascii="Times New Roman" w:eastAsia="宋体" w:hAnsi="Times New Roman" w:cs="Times New Roman"/>
      <w:b/>
      <w:kern w:val="0"/>
      <w:sz w:val="20"/>
      <w:szCs w:val="20"/>
    </w:rPr>
  </w:style>
  <w:style w:type="paragraph" w:customStyle="1" w:styleId="Bullet">
    <w:name w:val="Bullet"/>
    <w:basedOn w:val="a4"/>
    <w:qFormat/>
    <w:pPr>
      <w:widowControl/>
      <w:numPr>
        <w:numId w:val="14"/>
      </w:numPr>
      <w:tabs>
        <w:tab w:val="clear" w:pos="1140"/>
        <w:tab w:val="left" w:pos="1418"/>
      </w:tabs>
      <w:spacing w:before="60"/>
      <w:ind w:left="141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a">
    <w:name w:val="正文缩进2"/>
    <w:basedOn w:val="a4"/>
    <w:qFormat/>
    <w:pPr>
      <w:widowControl/>
      <w:spacing w:before="60" w:after="60"/>
      <w:ind w:left="141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SRS0">
    <w:name w:val="SRS 正文標题"/>
    <w:basedOn w:val="SRS"/>
    <w:qFormat/>
    <w:pPr>
      <w:spacing w:before="120"/>
    </w:pPr>
    <w:rPr>
      <w:b/>
      <w:sz w:val="22"/>
    </w:rPr>
  </w:style>
  <w:style w:type="paragraph" w:customStyle="1" w:styleId="SRSrqmttitle">
    <w:name w:val="SRS rqmt title"/>
    <w:basedOn w:val="af8"/>
    <w:qFormat/>
    <w:pPr>
      <w:widowControl/>
      <w:pBdr>
        <w:bottom w:val="none" w:sz="0" w:space="0" w:color="auto"/>
      </w:pBdr>
      <w:tabs>
        <w:tab w:val="clear" w:pos="4153"/>
        <w:tab w:val="clear" w:pos="8306"/>
        <w:tab w:val="left" w:pos="2977"/>
        <w:tab w:val="right" w:pos="9356"/>
      </w:tabs>
      <w:snapToGrid/>
      <w:spacing w:before="60" w:after="60"/>
      <w:ind w:left="993"/>
      <w:jc w:val="left"/>
    </w:pPr>
    <w:rPr>
      <w:rFonts w:ascii="Times New Roman" w:eastAsia="宋体" w:hAnsi="Times New Roman" w:cs="Times New Roman"/>
      <w:b/>
      <w:bCs/>
      <w:kern w:val="0"/>
      <w:sz w:val="20"/>
      <w:szCs w:val="20"/>
    </w:rPr>
  </w:style>
  <w:style w:type="paragraph" w:customStyle="1" w:styleId="SRSrqmtbody">
    <w:name w:val="SRS rqmt body"/>
    <w:basedOn w:val="SRSrqmttitle"/>
    <w:next w:val="SRSrqmtdescription"/>
    <w:qFormat/>
    <w:pPr>
      <w:tabs>
        <w:tab w:val="clear" w:pos="2977"/>
        <w:tab w:val="clear" w:pos="9356"/>
      </w:tabs>
      <w:ind w:left="1418"/>
    </w:pPr>
  </w:style>
  <w:style w:type="paragraph" w:customStyle="1" w:styleId="SRSrqmtdescription">
    <w:name w:val="SRS rqmt description"/>
    <w:basedOn w:val="a4"/>
    <w:next w:val="SRSrqmtreference"/>
    <w:qFormat/>
    <w:pPr>
      <w:widowControl/>
      <w:tabs>
        <w:tab w:val="left" w:pos="2694"/>
      </w:tabs>
      <w:spacing w:before="60" w:after="60"/>
      <w:ind w:leftChars="709" w:left="141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SRSrqmtreference">
    <w:name w:val="SRS rqmt reference"/>
    <w:basedOn w:val="SRSrqmtdescription"/>
    <w:next w:val="SRSrqmtdependency"/>
    <w:qFormat/>
    <w:pPr>
      <w:numPr>
        <w:numId w:val="15"/>
      </w:numPr>
      <w:tabs>
        <w:tab w:val="clear" w:pos="3578"/>
      </w:tabs>
      <w:ind w:leftChars="0" w:left="2694" w:hanging="1276"/>
    </w:pPr>
  </w:style>
  <w:style w:type="paragraph" w:customStyle="1" w:styleId="SRSrqmtdependency">
    <w:name w:val="SRS rqmt dependency"/>
    <w:basedOn w:val="SRSrqmtreference"/>
    <w:next w:val="SRSrqmttestability"/>
    <w:qFormat/>
    <w:pPr>
      <w:numPr>
        <w:numId w:val="16"/>
      </w:numPr>
      <w:tabs>
        <w:tab w:val="clear" w:pos="3578"/>
      </w:tabs>
    </w:pPr>
  </w:style>
  <w:style w:type="paragraph" w:customStyle="1" w:styleId="SRSrqmttestability">
    <w:name w:val="SRS rqmt testability"/>
    <w:basedOn w:val="SRSrqmtdependency"/>
    <w:next w:val="SRS"/>
    <w:qFormat/>
    <w:pPr>
      <w:numPr>
        <w:numId w:val="17"/>
      </w:numPr>
      <w:ind w:left="2694" w:hanging="1276"/>
    </w:pPr>
    <w:rPr>
      <w:i/>
    </w:rPr>
  </w:style>
  <w:style w:type="paragraph" w:customStyle="1" w:styleId="SRStestability">
    <w:name w:val="SRS testability"/>
    <w:basedOn w:val="a4"/>
    <w:qFormat/>
    <w:pPr>
      <w:widowControl/>
      <w:tabs>
        <w:tab w:val="left" w:pos="2410"/>
      </w:tabs>
      <w:spacing w:before="60" w:after="60"/>
      <w:ind w:leftChars="709" w:left="2410" w:hangingChars="496" w:hanging="992"/>
      <w:jc w:val="left"/>
    </w:pPr>
    <w:rPr>
      <w:rFonts w:ascii="Times New Roman" w:eastAsia="宋体" w:hAnsi="Times New Roman" w:cs="Times New Roman"/>
      <w:i/>
      <w:iCs/>
      <w:kern w:val="0"/>
      <w:sz w:val="20"/>
      <w:szCs w:val="20"/>
    </w:rPr>
  </w:style>
  <w:style w:type="paragraph" w:customStyle="1" w:styleId="SRSinput">
    <w:name w:val="SRS input"/>
    <w:basedOn w:val="a4"/>
    <w:qFormat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ullet1">
    <w:name w:val="Bullet 1"/>
    <w:basedOn w:val="Bullet"/>
    <w:qFormat/>
    <w:pPr>
      <w:tabs>
        <w:tab w:val="clear" w:pos="1418"/>
        <w:tab w:val="left" w:pos="1843"/>
      </w:tabs>
      <w:ind w:left="1843"/>
    </w:pPr>
  </w:style>
  <w:style w:type="paragraph" w:customStyle="1" w:styleId="SRSrqmtnote">
    <w:name w:val="SRS rqmt note"/>
    <w:basedOn w:val="2a"/>
    <w:next w:val="SRS"/>
    <w:qFormat/>
    <w:pPr>
      <w:numPr>
        <w:numId w:val="18"/>
      </w:numPr>
      <w:ind w:left="2127" w:hanging="709"/>
    </w:pPr>
  </w:style>
  <w:style w:type="paragraph" w:customStyle="1" w:styleId="SRSdepindent">
    <w:name w:val="SRS dep indent"/>
    <w:basedOn w:val="2a"/>
    <w:qFormat/>
    <w:pPr>
      <w:ind w:left="2694"/>
    </w:pPr>
  </w:style>
  <w:style w:type="character" w:customStyle="1" w:styleId="af3">
    <w:name w:val="日期 字符"/>
    <w:basedOn w:val="a5"/>
    <w:link w:val="af2"/>
    <w:qFormat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7">
    <w:name w:val="表格标题"/>
    <w:basedOn w:val="a4"/>
    <w:next w:val="a4"/>
    <w:qFormat/>
    <w:pPr>
      <w:widowControl/>
      <w:autoSpaceDE w:val="0"/>
      <w:autoSpaceDN w:val="0"/>
      <w:snapToGrid w:val="0"/>
      <w:spacing w:before="80" w:after="80"/>
      <w:jc w:val="left"/>
    </w:pPr>
    <w:rPr>
      <w:rFonts w:ascii="黑体" w:eastAsia="黑体" w:hAnsi="Times New Roman" w:cs="Times New Roman"/>
      <w:kern w:val="0"/>
      <w:szCs w:val="20"/>
    </w:rPr>
  </w:style>
  <w:style w:type="paragraph" w:customStyle="1" w:styleId="ListBulletO">
    <w:name w:val="List Bullet O"/>
    <w:basedOn w:val="a0"/>
    <w:qFormat/>
    <w:pPr>
      <w:numPr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firstLineChars="0" w:hanging="1008"/>
      <w:jc w:val="both"/>
    </w:pPr>
    <w:rPr>
      <w:lang w:eastAsia="zh-CN"/>
    </w:rPr>
  </w:style>
  <w:style w:type="paragraph" w:customStyle="1" w:styleId="ListBulletR">
    <w:name w:val="List Bullet R"/>
    <w:basedOn w:val="a4"/>
    <w:qFormat/>
    <w:pPr>
      <w:widowControl/>
      <w:numPr>
        <w:numId w:val="20"/>
      </w:numPr>
      <w:spacing w:before="60" w:after="120" w:line="300" w:lineRule="auto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ff8">
    <w:name w:val="表头"/>
    <w:basedOn w:val="a4"/>
    <w:qFormat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eastAsia="宋体" w:hAnsi="Times New Roman" w:cs="Times New Roman"/>
      <w:b/>
      <w:kern w:val="0"/>
      <w:sz w:val="20"/>
      <w:szCs w:val="20"/>
    </w:rPr>
  </w:style>
  <w:style w:type="character" w:customStyle="1" w:styleId="af5">
    <w:name w:val="批注框文本 字符"/>
    <w:basedOn w:val="a5"/>
    <w:link w:val="af4"/>
    <w:uiPriority w:val="99"/>
    <w:semiHidden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EmailStyle821">
    <w:name w:val="EmailStyle821"/>
    <w:basedOn w:val="a5"/>
    <w:semiHidden/>
    <w:qFormat/>
    <w:rPr>
      <w:color w:val="000000"/>
    </w:rPr>
  </w:style>
  <w:style w:type="paragraph" w:customStyle="1" w:styleId="aff9">
    <w:name w:val="小标题"/>
    <w:basedOn w:val="a4"/>
    <w:qFormat/>
    <w:pPr>
      <w:jc w:val="center"/>
    </w:pPr>
    <w:rPr>
      <w:rFonts w:ascii="隶书" w:eastAsia="隶书" w:hAnsi="Times New Roman" w:cs="Times New Roman"/>
      <w:b/>
      <w:bCs/>
      <w:sz w:val="30"/>
      <w:szCs w:val="24"/>
    </w:rPr>
  </w:style>
  <w:style w:type="paragraph" w:customStyle="1" w:styleId="12">
    <w:name w:val="缺省文本:1"/>
    <w:basedOn w:val="a4"/>
    <w:qFormat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a">
    <w:name w:val="封面文档标题"/>
    <w:basedOn w:val="a4"/>
    <w:qFormat/>
    <w:pPr>
      <w:autoSpaceDE w:val="0"/>
      <w:autoSpaceDN w:val="0"/>
      <w:adjustRightInd w:val="0"/>
      <w:spacing w:line="360" w:lineRule="auto"/>
      <w:jc w:val="center"/>
    </w:pPr>
    <w:rPr>
      <w:rFonts w:ascii="隶书" w:eastAsia="隶书" w:hAnsi="Times New Roman" w:cs="Times New Roman"/>
      <w:b/>
      <w:kern w:val="0"/>
      <w:sz w:val="72"/>
      <w:szCs w:val="20"/>
    </w:rPr>
  </w:style>
  <w:style w:type="paragraph" w:customStyle="1" w:styleId="44">
    <w:name w:val="标题4"/>
    <w:basedOn w:val="a4"/>
    <w:qFormat/>
    <w:rPr>
      <w:rFonts w:ascii="Times New Roman" w:eastAsia="宋体" w:hAnsi="Times New Roman" w:cs="Times New Roman"/>
      <w:b/>
      <w:bCs/>
      <w:i/>
      <w:iCs/>
      <w:szCs w:val="24"/>
    </w:rPr>
  </w:style>
  <w:style w:type="paragraph" w:customStyle="1" w:styleId="2b">
    <w:name w:val="封面2"/>
    <w:basedOn w:val="12"/>
    <w:qFormat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affb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fc">
    <w:name w:val="前言、引言标题"/>
    <w:next w:val="a4"/>
    <w:qFormat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eastAsia="黑体"/>
      <w:sz w:val="32"/>
    </w:rPr>
  </w:style>
  <w:style w:type="paragraph" w:customStyle="1" w:styleId="a2">
    <w:name w:val="章标题"/>
    <w:next w:val="affb"/>
    <w:qFormat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3">
    <w:name w:val="一级条标题"/>
    <w:basedOn w:val="a2"/>
    <w:next w:val="affb"/>
    <w:qFormat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affd">
    <w:name w:val="二级条标题"/>
    <w:basedOn w:val="a3"/>
    <w:next w:val="affb"/>
    <w:qFormat/>
    <w:pPr>
      <w:numPr>
        <w:ilvl w:val="0"/>
        <w:numId w:val="0"/>
      </w:numPr>
      <w:outlineLvl w:val="3"/>
    </w:pPr>
  </w:style>
  <w:style w:type="paragraph" w:customStyle="1" w:styleId="affe">
    <w:name w:val="二级无标题条"/>
    <w:basedOn w:val="a4"/>
    <w:qFormat/>
    <w:rPr>
      <w:rFonts w:ascii="Times New Roman" w:eastAsia="宋体" w:hAnsi="Times New Roman" w:cs="Times New Roman"/>
      <w:szCs w:val="24"/>
    </w:rPr>
  </w:style>
  <w:style w:type="paragraph" w:customStyle="1" w:styleId="a1">
    <w:name w:val="列项·"/>
    <w:qFormat/>
    <w:pPr>
      <w:numPr>
        <w:numId w:val="22"/>
      </w:numPr>
      <w:tabs>
        <w:tab w:val="clear" w:pos="1080"/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">
    <w:name w:val="三级条标题"/>
    <w:basedOn w:val="affd"/>
    <w:next w:val="affb"/>
    <w:qFormat/>
    <w:pPr>
      <w:tabs>
        <w:tab w:val="left" w:pos="2100"/>
      </w:tabs>
      <w:ind w:left="2100" w:hanging="420"/>
      <w:outlineLvl w:val="4"/>
    </w:pPr>
  </w:style>
  <w:style w:type="paragraph" w:customStyle="1" w:styleId="afff0">
    <w:name w:val="三级无标题条"/>
    <w:basedOn w:val="a4"/>
    <w:qFormat/>
    <w:pPr>
      <w:tabs>
        <w:tab w:val="left" w:pos="1008"/>
      </w:tabs>
      <w:ind w:left="1008" w:hanging="1008"/>
    </w:pPr>
    <w:rPr>
      <w:rFonts w:ascii="Times New Roman" w:eastAsia="宋体" w:hAnsi="Times New Roman" w:cs="Times New Roman"/>
      <w:szCs w:val="24"/>
    </w:rPr>
  </w:style>
  <w:style w:type="paragraph" w:customStyle="1" w:styleId="afff1">
    <w:name w:val="四级条标题"/>
    <w:basedOn w:val="afff"/>
    <w:next w:val="affb"/>
    <w:qFormat/>
    <w:pPr>
      <w:tabs>
        <w:tab w:val="clear" w:pos="2100"/>
        <w:tab w:val="left" w:pos="2358"/>
      </w:tabs>
      <w:ind w:left="2358" w:hanging="1134"/>
      <w:outlineLvl w:val="5"/>
    </w:pPr>
  </w:style>
  <w:style w:type="paragraph" w:customStyle="1" w:styleId="afff2">
    <w:name w:val="四级无标题条"/>
    <w:basedOn w:val="a4"/>
    <w:qFormat/>
    <w:pPr>
      <w:tabs>
        <w:tab w:val="left" w:pos="780"/>
      </w:tabs>
      <w:ind w:leftChars="200" w:left="780" w:hangingChars="200" w:hanging="360"/>
    </w:pPr>
    <w:rPr>
      <w:rFonts w:ascii="Times New Roman" w:eastAsia="宋体" w:hAnsi="Times New Roman" w:cs="Times New Roman"/>
      <w:szCs w:val="24"/>
    </w:rPr>
  </w:style>
  <w:style w:type="paragraph" w:customStyle="1" w:styleId="afff3">
    <w:name w:val="五级条标题"/>
    <w:basedOn w:val="afff1"/>
    <w:next w:val="affb"/>
    <w:qFormat/>
    <w:pPr>
      <w:tabs>
        <w:tab w:val="clear" w:pos="2358"/>
        <w:tab w:val="left" w:pos="2940"/>
      </w:tabs>
      <w:ind w:left="2940" w:hanging="420"/>
      <w:outlineLvl w:val="6"/>
    </w:pPr>
  </w:style>
  <w:style w:type="paragraph" w:customStyle="1" w:styleId="afff4">
    <w:name w:val="五级无标题条"/>
    <w:basedOn w:val="a4"/>
    <w:qFormat/>
    <w:pPr>
      <w:tabs>
        <w:tab w:val="left" w:pos="2940"/>
      </w:tabs>
      <w:ind w:left="2940" w:hanging="420"/>
    </w:pPr>
    <w:rPr>
      <w:rFonts w:ascii="Times New Roman" w:eastAsia="宋体" w:hAnsi="Times New Roman" w:cs="Times New Roman"/>
      <w:szCs w:val="24"/>
    </w:rPr>
  </w:style>
  <w:style w:type="paragraph" w:customStyle="1" w:styleId="afff5">
    <w:name w:val="一级无标题条"/>
    <w:basedOn w:val="a4"/>
    <w:qFormat/>
    <w:pPr>
      <w:tabs>
        <w:tab w:val="left" w:pos="1260"/>
      </w:tabs>
      <w:ind w:left="1260" w:hanging="420"/>
    </w:pPr>
    <w:rPr>
      <w:rFonts w:ascii="Times New Roman" w:eastAsia="宋体" w:hAnsi="Times New Roman" w:cs="Times New Roman"/>
      <w:szCs w:val="24"/>
    </w:rPr>
  </w:style>
  <w:style w:type="paragraph" w:customStyle="1" w:styleId="afff6">
    <w:name w:val="示例"/>
    <w:next w:val="affb"/>
    <w:qFormat/>
    <w:pPr>
      <w:tabs>
        <w:tab w:val="left" w:pos="360"/>
        <w:tab w:val="left" w:pos="816"/>
      </w:tabs>
      <w:ind w:left="360" w:firstLineChars="233" w:firstLine="419"/>
      <w:jc w:val="both"/>
    </w:pPr>
    <w:rPr>
      <w:rFonts w:ascii="宋体"/>
      <w:sz w:val="18"/>
    </w:rPr>
  </w:style>
  <w:style w:type="character" w:customStyle="1" w:styleId="aff">
    <w:name w:val="批注主题 字符"/>
    <w:basedOn w:val="ad"/>
    <w:link w:val="afe"/>
    <w:semiHidden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Bul1">
    <w:name w:val="Bul1"/>
    <w:basedOn w:val="a4"/>
    <w:qFormat/>
    <w:pPr>
      <w:widowControl/>
      <w:numPr>
        <w:numId w:val="23"/>
      </w:numPr>
      <w:tabs>
        <w:tab w:val="clear" w:pos="1080"/>
      </w:tabs>
      <w:spacing w:before="120"/>
      <w:ind w:left="720"/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customStyle="1" w:styleId="32">
    <w:name w:val="标题3"/>
    <w:basedOn w:val="31"/>
    <w:qFormat/>
    <w:pPr>
      <w:keepLines/>
      <w:widowControl w:val="0"/>
      <w:numPr>
        <w:numId w:val="24"/>
      </w:numPr>
      <w:tabs>
        <w:tab w:val="left" w:pos="425"/>
      </w:tabs>
      <w:spacing w:before="156" w:after="156" w:line="360" w:lineRule="auto"/>
      <w:jc w:val="both"/>
    </w:pPr>
    <w:rPr>
      <w:rFonts w:hAnsi="宋体"/>
      <w:bCs w:val="0"/>
      <w:sz w:val="24"/>
      <w:szCs w:val="32"/>
    </w:rPr>
  </w:style>
  <w:style w:type="paragraph" w:customStyle="1" w:styleId="3hello111Heading3h3H3Underrubrik2heading3Ind">
    <w:name w:val="样式 标题 3hello1.1.1 Heading 3h3H3Underrubrik2heading 3 + Ind..."/>
    <w:basedOn w:val="31"/>
    <w:qFormat/>
    <w:pPr>
      <w:keepLines/>
      <w:widowControl w:val="0"/>
      <w:tabs>
        <w:tab w:val="left" w:pos="360"/>
      </w:tabs>
      <w:spacing w:before="156" w:after="156" w:line="360" w:lineRule="auto"/>
      <w:jc w:val="both"/>
    </w:pPr>
    <w:rPr>
      <w:rFonts w:hAnsi="宋体"/>
      <w:bCs w:val="0"/>
      <w:sz w:val="24"/>
      <w:szCs w:val="32"/>
    </w:rPr>
  </w:style>
  <w:style w:type="character" w:customStyle="1" w:styleId="29">
    <w:name w:val="正文首行缩进 2 字符"/>
    <w:basedOn w:val="af1"/>
    <w:link w:val="28"/>
    <w:qFormat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paragraph" w:customStyle="1" w:styleId="3hello111Heading3h3H3Underrubrik2heading3Ind1">
    <w:name w:val="样式 标题 3hello1.1.1 Heading 3h3H3Underrubrik2heading 3 + Ind...1"/>
    <w:basedOn w:val="31"/>
    <w:qFormat/>
    <w:pPr>
      <w:keepLines/>
      <w:widowControl w:val="0"/>
      <w:spacing w:before="156" w:after="156" w:line="360" w:lineRule="auto"/>
      <w:jc w:val="both"/>
    </w:pPr>
    <w:rPr>
      <w:rFonts w:hAnsi="宋体" w:cs="宋体"/>
      <w:bCs w:val="0"/>
    </w:rPr>
  </w:style>
  <w:style w:type="paragraph" w:customStyle="1" w:styleId="4h41111Heading4H4heading4IndentLeft05in">
    <w:name w:val="样式 标题 4h41.1.1.1 Heading 4H4heading 4 + Indent: Left 0.5 in..."/>
    <w:basedOn w:val="41"/>
    <w:qFormat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Char1">
    <w:name w:val="Char1"/>
    <w:next w:val="a4"/>
    <w:qFormat/>
    <w:pPr>
      <w:keepNext/>
      <w:keepLines/>
      <w:spacing w:before="240" w:after="240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4h41111Heading4H4heading4IndentLeft05in1">
    <w:name w:val="样式 标题 4h41.1.1.1 Heading 4H4heading 4 + Indent: Left 0.5 in...1"/>
    <w:basedOn w:val="41"/>
    <w:qFormat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h1H1Huvudrubrikh1h1applevel1Level1Headhead">
    <w:name w:val="样式 标题 1h1H1Huvudrubrik章h:1h:1applevel 1Level 1 Headhead..."/>
    <w:basedOn w:val="1"/>
    <w:qFormat/>
    <w:pPr>
      <w:widowControl w:val="0"/>
      <w:numPr>
        <w:numId w:val="2"/>
      </w:numPr>
      <w:spacing w:before="340" w:after="0"/>
      <w:jc w:val="both"/>
    </w:pPr>
    <w:rPr>
      <w:rFonts w:asciiTheme="majorEastAsia" w:eastAsiaTheme="majorEastAsia" w:hAnsiTheme="majorEastAsia" w:cs="宋体"/>
      <w:bCs/>
      <w:kern w:val="44"/>
      <w:szCs w:val="32"/>
      <w:lang w:eastAsia="zh-CN"/>
    </w:rPr>
  </w:style>
  <w:style w:type="paragraph" w:customStyle="1" w:styleId="2c">
    <w:name w:val="标题2内的正文"/>
    <w:basedOn w:val="a4"/>
    <w:qFormat/>
    <w:pPr>
      <w:ind w:left="737"/>
    </w:pPr>
    <w:rPr>
      <w:rFonts w:ascii="Times New Roman" w:eastAsia="宋体" w:hAnsi="Times New Roman" w:cs="Times New Roman"/>
      <w:szCs w:val="24"/>
    </w:rPr>
  </w:style>
  <w:style w:type="paragraph" w:customStyle="1" w:styleId="13">
    <w:name w:val="列出段落1"/>
    <w:basedOn w:val="a4"/>
    <w:uiPriority w:val="34"/>
    <w:qFormat/>
    <w:pPr>
      <w:widowControl/>
      <w:spacing w:before="60" w:after="60"/>
      <w:ind w:firstLineChars="200" w:firstLine="4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ableMedium">
    <w:name w:val="Table_Medium"/>
    <w:basedOn w:val="a4"/>
    <w:qFormat/>
    <w:pPr>
      <w:widowControl/>
      <w:spacing w:before="40" w:after="40" w:line="240" w:lineRule="atLeast"/>
      <w:jc w:val="left"/>
    </w:pPr>
    <w:rPr>
      <w:rFonts w:ascii="Times New Roman" w:eastAsia="仿宋体" w:hAnsi="Times New Roman" w:cs="Times New Roman"/>
      <w:kern w:val="0"/>
      <w:sz w:val="18"/>
      <w:szCs w:val="20"/>
      <w:lang w:eastAsia="en-US"/>
    </w:rPr>
  </w:style>
  <w:style w:type="paragraph" w:customStyle="1" w:styleId="TableSmHeadingRight">
    <w:name w:val="Table_Sm_Heading_Right"/>
    <w:basedOn w:val="a4"/>
    <w:qFormat/>
    <w:pPr>
      <w:keepNext/>
      <w:keepLines/>
      <w:widowControl/>
      <w:spacing w:before="60" w:after="40"/>
      <w:ind w:firstLine="454"/>
      <w:jc w:val="right"/>
    </w:pPr>
    <w:rPr>
      <w:rFonts w:ascii="Arial" w:eastAsia="宋体" w:hAnsi="Arial" w:cs="Times New Roman"/>
      <w:b/>
      <w:snapToGrid w:val="0"/>
      <w:kern w:val="0"/>
      <w:sz w:val="16"/>
      <w:szCs w:val="20"/>
      <w:lang w:eastAsia="en-US"/>
    </w:rPr>
  </w:style>
  <w:style w:type="paragraph" w:customStyle="1" w:styleId="TableSmHeading">
    <w:name w:val="Table_Sm_Heading"/>
    <w:basedOn w:val="a4"/>
    <w:qFormat/>
    <w:pPr>
      <w:keepNext/>
      <w:keepLines/>
      <w:widowControl/>
      <w:spacing w:before="60" w:after="40" w:line="240" w:lineRule="atLeast"/>
      <w:jc w:val="left"/>
    </w:pPr>
    <w:rPr>
      <w:rFonts w:ascii="黑体" w:eastAsia="黑体" w:hAnsi="Times New Roman" w:cs="Times New Roman"/>
      <w:b/>
      <w:kern w:val="0"/>
      <w:sz w:val="16"/>
      <w:szCs w:val="20"/>
    </w:rPr>
  </w:style>
  <w:style w:type="paragraph" w:customStyle="1" w:styleId="TOC1">
    <w:name w:val="TOC 标题1"/>
    <w:basedOn w:val="1"/>
    <w:next w:val="a4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customStyle="1" w:styleId="CharCharChar">
    <w:name w:val="Char Char Char"/>
    <w:next w:val="a4"/>
    <w:qFormat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QB1">
    <w:name w:val="QB标题1"/>
    <w:basedOn w:val="1"/>
    <w:qFormat/>
    <w:pPr>
      <w:widowControl w:val="0"/>
      <w:spacing w:before="340" w:after="330" w:line="578" w:lineRule="auto"/>
      <w:jc w:val="both"/>
    </w:pPr>
    <w:rPr>
      <w:rFonts w:ascii="黑体" w:eastAsia="黑体" w:hAnsi="Times New Roman"/>
      <w:b w:val="0"/>
      <w:bCs/>
      <w:kern w:val="44"/>
      <w:sz w:val="21"/>
      <w:szCs w:val="21"/>
      <w:lang w:eastAsia="zh-CN"/>
    </w:rPr>
  </w:style>
  <w:style w:type="paragraph" w:customStyle="1" w:styleId="QB">
    <w:name w:val="QB表内文字"/>
    <w:basedOn w:val="affb"/>
    <w:link w:val="QBChar"/>
    <w:qFormat/>
    <w:pPr>
      <w:widowControl w:val="0"/>
      <w:ind w:firstLineChars="0" w:firstLine="0"/>
    </w:pPr>
  </w:style>
  <w:style w:type="character" w:customStyle="1" w:styleId="QBChar">
    <w:name w:val="QB表内文字 Char"/>
    <w:basedOn w:val="a5"/>
    <w:link w:val="QB"/>
    <w:qFormat/>
    <w:rPr>
      <w:rFonts w:ascii="宋体" w:eastAsia="宋体" w:hAnsi="Times New Roman" w:cs="Times New Roman"/>
      <w:kern w:val="0"/>
      <w:szCs w:val="20"/>
    </w:rPr>
  </w:style>
  <w:style w:type="paragraph" w:customStyle="1" w:styleId="TAL">
    <w:name w:val="TAL"/>
    <w:basedOn w:val="a4"/>
    <w:qFormat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kern w:val="0"/>
      <w:sz w:val="18"/>
      <w:szCs w:val="20"/>
      <w:lang w:val="en-GB" w:eastAsia="en-US"/>
    </w:rPr>
  </w:style>
  <w:style w:type="paragraph" w:customStyle="1" w:styleId="14">
    <w:name w:val="修订1"/>
    <w:hidden/>
    <w:uiPriority w:val="99"/>
    <w:semiHidden/>
    <w:qFormat/>
    <w:rPr>
      <w:lang w:eastAsia="en-US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7">
    <w:name w:val="正文 A"/>
    <w:qFormat/>
    <w:pPr>
      <w:widowControl w:val="0"/>
      <w:jc w:val="both"/>
    </w:pPr>
    <w:rPr>
      <w:rFonts w:ascii="Helvetica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2A0">
    <w:name w:val="表格样式 2 A"/>
    <w:qFormat/>
    <w:pPr>
      <w:widowControl w:val="0"/>
      <w:jc w:val="both"/>
    </w:pPr>
    <w:rPr>
      <w:rFonts w:ascii="Arial Unicode MS" w:eastAsia="Helvetica" w:hAnsi="Arial Unicode MS" w:cs="Arial Unicode MS" w:hint="eastAsia"/>
      <w:color w:val="000000"/>
      <w:u w:color="000000"/>
    </w:rPr>
  </w:style>
  <w:style w:type="paragraph" w:customStyle="1" w:styleId="1A">
    <w:name w:val="表格样式 1 A"/>
    <w:qFormat/>
    <w:pPr>
      <w:widowControl w:val="0"/>
      <w:jc w:val="both"/>
    </w:pPr>
    <w:rPr>
      <w:rFonts w:ascii="Arial Unicode MS" w:eastAsia="Helvetica" w:hAnsi="Arial Unicode MS" w:cs="Arial Unicode MS" w:hint="eastAsia"/>
      <w:b/>
      <w:bCs/>
      <w:color w:val="000000"/>
      <w:u w:color="000000"/>
    </w:rPr>
  </w:style>
  <w:style w:type="paragraph" w:customStyle="1" w:styleId="QB2">
    <w:name w:val="QB标题2"/>
    <w:basedOn w:val="21"/>
    <w:next w:val="a4"/>
    <w:link w:val="QB2Char"/>
    <w:qFormat/>
    <w:pPr>
      <w:keepLines/>
      <w:widowControl w:val="0"/>
      <w:numPr>
        <w:numId w:val="25"/>
      </w:numPr>
      <w:spacing w:before="260" w:after="260" w:line="416" w:lineRule="auto"/>
      <w:jc w:val="both"/>
    </w:pPr>
    <w:rPr>
      <w:rFonts w:ascii="宋体" w:eastAsia="黑体" w:hAnsi="宋体"/>
      <w:b w:val="0"/>
      <w:iCs/>
      <w:kern w:val="2"/>
      <w:sz w:val="21"/>
      <w:szCs w:val="21"/>
      <w:u w:color="000000"/>
    </w:rPr>
  </w:style>
  <w:style w:type="character" w:customStyle="1" w:styleId="QB2Char">
    <w:name w:val="QB标题2 Char"/>
    <w:link w:val="QB2"/>
    <w:qFormat/>
    <w:rPr>
      <w:rFonts w:ascii="宋体" w:eastAsia="黑体" w:hAnsi="宋体"/>
      <w:iCs/>
      <w:kern w:val="2"/>
      <w:sz w:val="21"/>
      <w:szCs w:val="21"/>
      <w:u w:color="000000"/>
    </w:rPr>
  </w:style>
  <w:style w:type="paragraph" w:customStyle="1" w:styleId="TableText">
    <w:name w:val="Table Text"/>
    <w:basedOn w:val="ae"/>
    <w:qFormat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074cm">
    <w:name w:val="正文首行缩进:0.74cm"/>
    <w:basedOn w:val="a4"/>
    <w:qFormat/>
    <w:pPr>
      <w:spacing w:line="360" w:lineRule="auto"/>
      <w:ind w:firstLine="420"/>
    </w:pPr>
    <w:rPr>
      <w:rFonts w:ascii="Futura Bk" w:hAnsi="Futura Bk" w:cs="仿宋_GB2312"/>
      <w:szCs w:val="20"/>
    </w:rPr>
  </w:style>
  <w:style w:type="character" w:customStyle="1" w:styleId="Char">
    <w:name w:val="列出段落 Char"/>
    <w:link w:val="110"/>
    <w:uiPriority w:val="34"/>
    <w:qFormat/>
    <w:locked/>
    <w:rPr>
      <w:rFonts w:ascii="Calibri" w:eastAsia="宋体" w:hAnsi="Calibri" w:cs="Times New Roman"/>
      <w:szCs w:val="21"/>
    </w:rPr>
  </w:style>
  <w:style w:type="paragraph" w:customStyle="1" w:styleId="110">
    <w:name w:val="列出段落11"/>
    <w:basedOn w:val="a4"/>
    <w:link w:val="Char"/>
    <w:uiPriority w:val="34"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character" w:customStyle="1" w:styleId="hljs-attribute">
    <w:name w:val="hljs-attribute"/>
    <w:basedOn w:val="a5"/>
    <w:qFormat/>
  </w:style>
  <w:style w:type="character" w:customStyle="1" w:styleId="HTML0">
    <w:name w:val="HTML 预设格式 字符"/>
    <w:basedOn w:val="a5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jsonname">
    <w:name w:val="jsonname"/>
    <w:basedOn w:val="a5"/>
    <w:qFormat/>
  </w:style>
  <w:style w:type="character" w:customStyle="1" w:styleId="jsontag">
    <w:name w:val="jsontag"/>
    <w:basedOn w:val="a5"/>
    <w:qFormat/>
  </w:style>
  <w:style w:type="character" w:customStyle="1" w:styleId="jsonstring">
    <w:name w:val="jsonstring"/>
    <w:basedOn w:val="a5"/>
    <w:qFormat/>
  </w:style>
  <w:style w:type="paragraph" w:customStyle="1" w:styleId="2d">
    <w:name w:val="列出段落2"/>
    <w:basedOn w:val="a4"/>
    <w:uiPriority w:val="99"/>
    <w:qFormat/>
    <w:pPr>
      <w:ind w:firstLineChars="200" w:firstLine="420"/>
    </w:pPr>
  </w:style>
  <w:style w:type="paragraph" w:styleId="afff8">
    <w:name w:val="List Paragraph"/>
    <w:basedOn w:val="a4"/>
    <w:qFormat/>
    <w:pPr>
      <w:ind w:firstLineChars="200" w:firstLine="420"/>
    </w:pPr>
  </w:style>
  <w:style w:type="character" w:customStyle="1" w:styleId="key-name">
    <w:name w:val="key-name"/>
    <w:basedOn w:val="a5"/>
    <w:qFormat/>
  </w:style>
  <w:style w:type="character" w:customStyle="1" w:styleId="apple-converted-space">
    <w:name w:val="apple-converted-space"/>
    <w:basedOn w:val="a5"/>
    <w:qFormat/>
  </w:style>
  <w:style w:type="character" w:customStyle="1" w:styleId="punctuation">
    <w:name w:val="punctuation"/>
    <w:basedOn w:val="a5"/>
    <w:qFormat/>
  </w:style>
  <w:style w:type="character" w:customStyle="1" w:styleId="stringvalue">
    <w:name w:val="stringvalue"/>
    <w:basedOn w:val="a5"/>
    <w:qFormat/>
  </w:style>
  <w:style w:type="character" w:customStyle="1" w:styleId="array-key-number">
    <w:name w:val="array-key-number"/>
    <w:basedOn w:val="a5"/>
    <w:qFormat/>
  </w:style>
  <w:style w:type="character" w:customStyle="1" w:styleId="booleanvalue">
    <w:name w:val="booleanvalue"/>
    <w:basedOn w:val="a5"/>
    <w:qFormat/>
  </w:style>
  <w:style w:type="character" w:customStyle="1" w:styleId="numeric">
    <w:name w:val="numeric"/>
    <w:basedOn w:val="a5"/>
    <w:qFormat/>
  </w:style>
  <w:style w:type="character" w:customStyle="1" w:styleId="jsonkey">
    <w:name w:val="json_key"/>
    <w:basedOn w:val="a5"/>
    <w:qFormat/>
  </w:style>
  <w:style w:type="character" w:customStyle="1" w:styleId="jsonstring0">
    <w:name w:val="json_string"/>
    <w:basedOn w:val="a5"/>
    <w:qFormat/>
  </w:style>
  <w:style w:type="character" w:customStyle="1" w:styleId="jsonnumber">
    <w:name w:val="json_number"/>
    <w:basedOn w:val="a5"/>
    <w:qFormat/>
  </w:style>
  <w:style w:type="character" w:customStyle="1" w:styleId="jsonboolean">
    <w:name w:val="json_boolean"/>
    <w:basedOn w:val="a5"/>
    <w:qFormat/>
  </w:style>
  <w:style w:type="character" w:customStyle="1" w:styleId="objectbrace">
    <w:name w:val="objectbrace"/>
    <w:basedOn w:val="a5"/>
    <w:qFormat/>
  </w:style>
  <w:style w:type="character" w:customStyle="1" w:styleId="collapsible">
    <w:name w:val="collapsible"/>
    <w:basedOn w:val="a5"/>
    <w:qFormat/>
  </w:style>
  <w:style w:type="character" w:customStyle="1" w:styleId="propertyname">
    <w:name w:val="propertyname"/>
    <w:basedOn w:val="a5"/>
    <w:qFormat/>
  </w:style>
  <w:style w:type="character" w:customStyle="1" w:styleId="string">
    <w:name w:val="string"/>
    <w:basedOn w:val="a5"/>
    <w:qFormat/>
  </w:style>
  <w:style w:type="character" w:customStyle="1" w:styleId="comma">
    <w:name w:val="comma"/>
    <w:basedOn w:val="a5"/>
    <w:qFormat/>
  </w:style>
  <w:style w:type="character" w:customStyle="1" w:styleId="arraybrace">
    <w:name w:val="arraybrace"/>
    <w:basedOn w:val="a5"/>
    <w:qFormat/>
  </w:style>
  <w:style w:type="character" w:customStyle="1" w:styleId="boolean">
    <w:name w:val="boolean"/>
    <w:basedOn w:val="a5"/>
    <w:qFormat/>
  </w:style>
  <w:style w:type="character" w:customStyle="1" w:styleId="number">
    <w:name w:val="number"/>
    <w:basedOn w:val="a5"/>
    <w:qFormat/>
  </w:style>
  <w:style w:type="character" w:customStyle="1" w:styleId="MMTopic1Char">
    <w:name w:val="MM Topic 1 Char"/>
    <w:basedOn w:val="10"/>
    <w:link w:val="MMTopic1"/>
    <w:qFormat/>
    <w:locked/>
    <w:rPr>
      <w:rFonts w:ascii="Arial Unicode MS" w:eastAsia="黑体" w:hAnsi="Arial Unicode MS" w:cs="Arial Unicode MS"/>
      <w:b/>
      <w:bCs/>
      <w:kern w:val="44"/>
      <w:sz w:val="44"/>
      <w:szCs w:val="44"/>
      <w:lang w:eastAsia="en-US"/>
    </w:rPr>
  </w:style>
  <w:style w:type="paragraph" w:customStyle="1" w:styleId="MMTopic1">
    <w:name w:val="MM Topic 1"/>
    <w:basedOn w:val="1"/>
    <w:link w:val="MMTopic1Char"/>
    <w:qFormat/>
    <w:pPr>
      <w:widowControl w:val="0"/>
      <w:numPr>
        <w:numId w:val="26"/>
      </w:numPr>
      <w:tabs>
        <w:tab w:val="clear" w:pos="425"/>
      </w:tabs>
      <w:spacing w:before="340" w:after="330"/>
      <w:jc w:val="both"/>
    </w:pPr>
    <w:rPr>
      <w:rFonts w:ascii="Arial Unicode MS" w:eastAsia="黑体" w:hAnsi="Arial Unicode MS" w:cs="Arial Unicode MS"/>
      <w:bCs/>
      <w:kern w:val="44"/>
      <w:sz w:val="44"/>
      <w:szCs w:val="44"/>
      <w:lang w:eastAsia="zh-CN"/>
    </w:rPr>
  </w:style>
  <w:style w:type="paragraph" w:customStyle="1" w:styleId="MMTopic2">
    <w:name w:val="MM Topic 2"/>
    <w:basedOn w:val="21"/>
    <w:qFormat/>
    <w:pPr>
      <w:keepLines/>
      <w:widowControl w:val="0"/>
      <w:numPr>
        <w:numId w:val="26"/>
      </w:numPr>
      <w:spacing w:before="260" w:after="260"/>
      <w:jc w:val="both"/>
    </w:pPr>
    <w:rPr>
      <w:rFonts w:ascii="Arial Unicode MS" w:eastAsia="黑体" w:hAnsi="Arial Unicode MS" w:cs="Arial Unicode MS"/>
      <w:bCs/>
      <w:kern w:val="2"/>
      <w:sz w:val="36"/>
      <w:szCs w:val="32"/>
    </w:rPr>
  </w:style>
  <w:style w:type="paragraph" w:customStyle="1" w:styleId="MMTopic3">
    <w:name w:val="MM Topic 3"/>
    <w:basedOn w:val="31"/>
    <w:qFormat/>
    <w:pPr>
      <w:keepLines/>
      <w:widowControl w:val="0"/>
      <w:numPr>
        <w:numId w:val="26"/>
      </w:numPr>
      <w:tabs>
        <w:tab w:val="clear" w:pos="780"/>
      </w:tabs>
      <w:spacing w:before="260" w:after="260" w:line="240" w:lineRule="auto"/>
      <w:jc w:val="both"/>
    </w:pPr>
    <w:rPr>
      <w:rFonts w:ascii="Arial Unicode MS" w:eastAsia="黑体" w:hAnsi="Arial Unicode MS" w:cs="Arial Unicode MS"/>
      <w:kern w:val="2"/>
      <w:sz w:val="32"/>
      <w:szCs w:val="32"/>
    </w:rPr>
  </w:style>
  <w:style w:type="character" w:customStyle="1" w:styleId="Char10">
    <w:name w:val="正文文本 Char1"/>
    <w:uiPriority w:val="99"/>
    <w:qFormat/>
    <w:rPr>
      <w:rFonts w:ascii="Tahoma" w:eastAsia="宋体" w:hAnsi="Tahoma" w:cs="Times New Roman"/>
      <w:sz w:val="24"/>
      <w:szCs w:val="20"/>
    </w:rPr>
  </w:style>
  <w:style w:type="paragraph" w:customStyle="1" w:styleId="ItemListinTable">
    <w:name w:val="Item List in Table"/>
    <w:basedOn w:val="a4"/>
    <w:link w:val="ItemListinTableChar"/>
    <w:qFormat/>
    <w:pPr>
      <w:widowControl/>
      <w:numPr>
        <w:numId w:val="27"/>
      </w:numPr>
      <w:topLinePunct/>
      <w:adjustRightInd w:val="0"/>
      <w:snapToGrid w:val="0"/>
      <w:spacing w:before="80" w:after="80" w:line="240" w:lineRule="atLeast"/>
      <w:jc w:val="left"/>
    </w:pPr>
    <w:rPr>
      <w:rFonts w:ascii="Arial" w:hAnsi="Arial" w:cs="Arial"/>
      <w:szCs w:val="21"/>
    </w:rPr>
  </w:style>
  <w:style w:type="character" w:customStyle="1" w:styleId="opdicttext22">
    <w:name w:val="op_dict_text22"/>
    <w:basedOn w:val="a5"/>
    <w:qFormat/>
  </w:style>
  <w:style w:type="character" w:customStyle="1" w:styleId="titleen2">
    <w:name w:val="title_en2"/>
    <w:basedOn w:val="a5"/>
    <w:qFormat/>
  </w:style>
  <w:style w:type="character" w:customStyle="1" w:styleId="type2">
    <w:name w:val="type2"/>
    <w:basedOn w:val="a5"/>
    <w:qFormat/>
  </w:style>
  <w:style w:type="character" w:customStyle="1" w:styleId="opdicttext1">
    <w:name w:val="op_dict_text1"/>
    <w:basedOn w:val="a5"/>
    <w:qFormat/>
  </w:style>
  <w:style w:type="character" w:customStyle="1" w:styleId="opdicttext2">
    <w:name w:val="op_dict_text2"/>
    <w:basedOn w:val="a5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character" w:customStyle="1" w:styleId="jf-objectbrace">
    <w:name w:val="jf-objectbrace"/>
    <w:basedOn w:val="a5"/>
    <w:qFormat/>
  </w:style>
  <w:style w:type="character" w:customStyle="1" w:styleId="jf-propertyname">
    <w:name w:val="jf-propertyname"/>
    <w:basedOn w:val="a5"/>
    <w:qFormat/>
  </w:style>
  <w:style w:type="character" w:customStyle="1" w:styleId="jf-string">
    <w:name w:val="jf-string"/>
    <w:basedOn w:val="a5"/>
    <w:qFormat/>
  </w:style>
  <w:style w:type="character" w:customStyle="1" w:styleId="jf-comma">
    <w:name w:val="jf-comma"/>
    <w:basedOn w:val="a5"/>
    <w:qFormat/>
  </w:style>
  <w:style w:type="character" w:customStyle="1" w:styleId="jf-arraybrace">
    <w:name w:val="jf-arraybrace"/>
    <w:basedOn w:val="a5"/>
    <w:qFormat/>
  </w:style>
  <w:style w:type="character" w:customStyle="1" w:styleId="jf-number">
    <w:name w:val="jf-number"/>
    <w:basedOn w:val="a5"/>
    <w:qFormat/>
  </w:style>
  <w:style w:type="character" w:customStyle="1" w:styleId="jf-boolean">
    <w:name w:val="jf-boolean"/>
    <w:basedOn w:val="a5"/>
    <w:qFormat/>
  </w:style>
  <w:style w:type="character" w:customStyle="1" w:styleId="ItemListinTableChar">
    <w:name w:val="Item List in Table Char"/>
    <w:basedOn w:val="a5"/>
    <w:link w:val="ItemListinTable"/>
    <w:qFormat/>
    <w:locked/>
    <w:rPr>
      <w:rFonts w:ascii="Arial" w:eastAsiaTheme="minorEastAsia" w:hAnsi="Arial" w:cs="Arial"/>
      <w:kern w:val="2"/>
      <w:sz w:val="21"/>
      <w:szCs w:val="21"/>
    </w:rPr>
  </w:style>
  <w:style w:type="paragraph" w:customStyle="1" w:styleId="tableblock">
    <w:name w:val="tableblock"/>
    <w:basedOn w:val="a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Grid">
    <w:name w:val="TableGrid"/>
    <w:qFormat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sonnull">
    <w:name w:val="json_null"/>
    <w:basedOn w:val="a5"/>
    <w:qFormat/>
  </w:style>
  <w:style w:type="character" w:customStyle="1" w:styleId="fontstyle01">
    <w:name w:val="fontstyle01"/>
    <w:basedOn w:val="a5"/>
    <w:qFormat/>
    <w:rPr>
      <w:rFonts w:ascii="黑体" w:eastAsia="黑体" w:hAnsi="黑体" w:hint="eastAsia"/>
      <w:color w:val="000000"/>
      <w:sz w:val="16"/>
      <w:szCs w:val="16"/>
    </w:rPr>
  </w:style>
  <w:style w:type="character" w:customStyle="1" w:styleId="propname">
    <w:name w:val="propname"/>
    <w:basedOn w:val="a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第一个元素和日期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23C707-35D6-4FEA-95A0-393A40DD6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5349</TotalTime>
  <Pages>54</Pages>
  <Words>5046</Words>
  <Characters>28766</Characters>
  <Application>Microsoft Office Word</Application>
  <DocSecurity>0</DocSecurity>
  <Lines>239</Lines>
  <Paragraphs>67</Paragraphs>
  <ScaleCrop>false</ScaleCrop>
  <Company>china</Company>
  <LinksUpToDate>false</LinksUpToDate>
  <CharactersWithSpaces>33745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匿名用户</cp:lastModifiedBy>
  <cp:revision>372</cp:revision>
  <dcterms:created xsi:type="dcterms:W3CDTF">2019-03-06T11:08:00Z</dcterms:created>
  <dcterms:modified xsi:type="dcterms:W3CDTF">2021-03-02T06:45:00Z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